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2AC5F2">
      <w:pPr>
        <w:pStyle w:val="6"/>
        <w:ind w:left="3715"/>
        <w:rPr>
          <w:sz w:val="20"/>
        </w:rPr>
      </w:pPr>
      <w:r>
        <w:rPr>
          <w:sz w:val="20"/>
        </w:rPr>
        <w:drawing>
          <wp:inline distT="0" distB="0" distL="0" distR="0">
            <wp:extent cx="828675" cy="81724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29000" cy="817245"/>
                    </a:xfrm>
                    <a:prstGeom prst="rect">
                      <a:avLst/>
                    </a:prstGeom>
                  </pic:spPr>
                </pic:pic>
              </a:graphicData>
            </a:graphic>
          </wp:inline>
        </w:drawing>
      </w:r>
    </w:p>
    <w:p w14:paraId="4737D47F">
      <w:pPr>
        <w:tabs>
          <w:tab w:val="left" w:pos="1320"/>
        </w:tabs>
        <w:spacing w:before="59" w:line="259" w:lineRule="auto"/>
        <w:ind w:left="1117" w:leftChars="0" w:right="1682" w:firstLine="301" w:firstLineChars="0"/>
        <w:jc w:val="center"/>
        <w:rPr>
          <w:rFonts w:hint="default" w:ascii="Calibri"/>
          <w:b/>
          <w:color w:val="6FAC46"/>
          <w:sz w:val="24"/>
          <w:lang w:val="en-US"/>
        </w:rPr>
      </w:pPr>
      <w:r>
        <w:rPr>
          <w:rFonts w:ascii="Calibri"/>
          <w:b/>
          <w:color w:val="6FAC46"/>
          <w:sz w:val="24"/>
        </w:rPr>
        <w:t>"</w:t>
      </w:r>
      <w:r>
        <w:rPr>
          <w:rFonts w:hint="default" w:ascii="Calibri"/>
          <w:b/>
          <w:color w:val="6FAC46"/>
          <w:sz w:val="24"/>
        </w:rPr>
        <w:t xml:space="preserve">Designing an intelligent conversational agent for interactive chatbots in entertainment platforms, generating  </w:t>
      </w:r>
      <w:r>
        <w:rPr>
          <w:rFonts w:hint="default" w:ascii="Calibri"/>
          <w:b/>
          <w:color w:val="6FAC46"/>
          <w:sz w:val="24"/>
          <w:lang w:val="en-US"/>
        </w:rPr>
        <w:t xml:space="preserve">           </w:t>
      </w:r>
      <w:r>
        <w:rPr>
          <w:rFonts w:hint="default" w:ascii="Calibri"/>
          <w:b/>
          <w:color w:val="6FAC46"/>
          <w:sz w:val="24"/>
        </w:rPr>
        <w:t>dynamic and engaging  dialogues based on characte</w:t>
      </w:r>
      <w:r>
        <w:rPr>
          <w:rFonts w:hint="default" w:ascii="Calibri"/>
          <w:b/>
          <w:color w:val="6FAC46"/>
          <w:sz w:val="24"/>
          <w:lang w:val="en-US"/>
        </w:rPr>
        <w:t>.”</w:t>
      </w:r>
    </w:p>
    <w:p w14:paraId="52E7C3AE">
      <w:pPr>
        <w:tabs>
          <w:tab w:val="left" w:pos="1320"/>
        </w:tabs>
        <w:spacing w:before="59" w:line="259" w:lineRule="auto"/>
        <w:ind w:left="1117" w:leftChars="0" w:right="1682" w:firstLine="301" w:firstLineChars="0"/>
        <w:jc w:val="center"/>
        <w:rPr>
          <w:rFonts w:ascii="Calibri"/>
          <w:b/>
          <w:sz w:val="24"/>
        </w:rPr>
      </w:pPr>
      <w:r>
        <w:rPr>
          <w:rFonts w:hint="default" w:ascii="Calibri"/>
          <w:b/>
          <w:color w:val="6FAC46"/>
          <w:sz w:val="24"/>
          <w:lang w:val="en-US"/>
        </w:rPr>
        <w:t xml:space="preserve"> </w:t>
      </w:r>
      <w:r>
        <w:rPr>
          <w:rFonts w:ascii="Calibri"/>
          <w:b/>
          <w:sz w:val="24"/>
        </w:rPr>
        <w:t xml:space="preserve"> </w:t>
      </w:r>
      <w:r>
        <w:rPr>
          <w:rFonts w:hint="default" w:ascii="Calibri"/>
          <w:b/>
          <w:sz w:val="24"/>
          <w:lang w:val="en-US"/>
        </w:rPr>
        <w:t xml:space="preserve">   A</w:t>
      </w:r>
      <w:bookmarkStart w:id="0" w:name="_GoBack"/>
      <w:bookmarkEnd w:id="0"/>
      <w:r>
        <w:rPr>
          <w:rFonts w:hint="default" w:ascii="Calibri"/>
          <w:b/>
          <w:sz w:val="24"/>
          <w:lang w:val="en-US"/>
        </w:rPr>
        <w:t xml:space="preserve"> </w:t>
      </w:r>
      <w:r>
        <w:rPr>
          <w:rFonts w:ascii="Calibri"/>
          <w:b/>
          <w:sz w:val="24"/>
        </w:rPr>
        <w:t>dissertation submitted in partial fulfillment of th</w:t>
      </w:r>
      <w:r>
        <w:rPr>
          <w:rFonts w:hint="default" w:ascii="Calibri"/>
          <w:b/>
          <w:sz w:val="24"/>
          <w:lang w:val="en-US"/>
        </w:rPr>
        <w:t>e</w:t>
      </w:r>
      <w:r>
        <w:rPr>
          <w:rFonts w:ascii="Calibri"/>
          <w:b/>
          <w:sz w:val="24"/>
        </w:rPr>
        <w:t xml:space="preserve"> requirements forthe award of the Degree of</w:t>
      </w:r>
    </w:p>
    <w:p w14:paraId="24053C2C">
      <w:pPr>
        <w:pStyle w:val="6"/>
        <w:rPr>
          <w:rFonts w:ascii="Calibri"/>
          <w:b/>
          <w:sz w:val="24"/>
        </w:rPr>
      </w:pPr>
    </w:p>
    <w:p w14:paraId="39FD4C4B">
      <w:pPr>
        <w:pStyle w:val="6"/>
        <w:spacing w:before="194"/>
        <w:rPr>
          <w:rFonts w:ascii="Calibri"/>
          <w:b/>
          <w:sz w:val="24"/>
        </w:rPr>
      </w:pPr>
    </w:p>
    <w:p w14:paraId="5FF2F990">
      <w:pPr>
        <w:spacing w:before="0"/>
        <w:ind w:left="0" w:right="3644" w:firstLine="0"/>
        <w:jc w:val="right"/>
        <w:rPr>
          <w:rFonts w:ascii="Calibri Light"/>
          <w:sz w:val="24"/>
        </w:rPr>
      </w:pPr>
      <w:r>
        <w:rPr>
          <w:rFonts w:ascii="Calibri Light"/>
          <w:color w:val="FF0000"/>
          <w:sz w:val="24"/>
        </w:rPr>
        <w:t>Bachelor</w:t>
      </w:r>
      <w:r>
        <w:rPr>
          <w:rFonts w:ascii="Calibri Light"/>
          <w:color w:val="FF0000"/>
          <w:spacing w:val="-4"/>
          <w:sz w:val="24"/>
        </w:rPr>
        <w:t xml:space="preserve"> </w:t>
      </w:r>
      <w:r>
        <w:rPr>
          <w:rFonts w:ascii="Calibri Light"/>
          <w:color w:val="FF0000"/>
          <w:sz w:val="24"/>
        </w:rPr>
        <w:t>of</w:t>
      </w:r>
      <w:r>
        <w:rPr>
          <w:rFonts w:ascii="Calibri Light"/>
          <w:color w:val="FF0000"/>
          <w:spacing w:val="-3"/>
          <w:sz w:val="24"/>
        </w:rPr>
        <w:t xml:space="preserve"> </w:t>
      </w:r>
      <w:r>
        <w:rPr>
          <w:rFonts w:ascii="Calibri Light"/>
          <w:color w:val="FF0000"/>
          <w:spacing w:val="-2"/>
          <w:sz w:val="24"/>
        </w:rPr>
        <w:t>Technology</w:t>
      </w:r>
    </w:p>
    <w:p w14:paraId="215CD5AC">
      <w:pPr>
        <w:spacing w:before="82"/>
        <w:ind w:left="0" w:right="264" w:firstLine="0"/>
        <w:jc w:val="center"/>
        <w:rPr>
          <w:rFonts w:ascii="Calibri"/>
          <w:sz w:val="24"/>
        </w:rPr>
      </w:pPr>
      <w:r>
        <w:rPr>
          <w:rFonts w:ascii="Calibri"/>
          <w:spacing w:val="-5"/>
          <w:sz w:val="24"/>
        </w:rPr>
        <w:t>In</w:t>
      </w:r>
    </w:p>
    <w:p w14:paraId="2C012967">
      <w:pPr>
        <w:spacing w:before="167"/>
        <w:ind w:left="2608" w:right="2858" w:firstLine="0"/>
        <w:jc w:val="center"/>
        <w:rPr>
          <w:rFonts w:ascii="Calibri Light"/>
          <w:sz w:val="24"/>
        </w:rPr>
      </w:pPr>
      <w:r>
        <w:rPr>
          <w:rFonts w:ascii="Calibri Light"/>
          <w:color w:val="6D2D9F"/>
          <w:sz w:val="24"/>
        </w:rPr>
        <w:t>Computer</w:t>
      </w:r>
      <w:r>
        <w:rPr>
          <w:rFonts w:ascii="Calibri Light"/>
          <w:color w:val="6D2D9F"/>
          <w:spacing w:val="-4"/>
          <w:sz w:val="24"/>
        </w:rPr>
        <w:t xml:space="preserve"> </w:t>
      </w:r>
      <w:r>
        <w:rPr>
          <w:rFonts w:ascii="Calibri Light"/>
          <w:color w:val="6D2D9F"/>
          <w:sz w:val="24"/>
        </w:rPr>
        <w:t>Science and</w:t>
      </w:r>
      <w:r>
        <w:rPr>
          <w:rFonts w:ascii="Calibri Light"/>
          <w:color w:val="6D2D9F"/>
          <w:spacing w:val="-11"/>
          <w:sz w:val="24"/>
        </w:rPr>
        <w:t xml:space="preserve"> </w:t>
      </w:r>
      <w:r>
        <w:rPr>
          <w:rFonts w:ascii="Calibri Light"/>
          <w:color w:val="6D2D9F"/>
          <w:spacing w:val="-2"/>
          <w:sz w:val="24"/>
        </w:rPr>
        <w:t>Engineering</w:t>
      </w:r>
    </w:p>
    <w:p w14:paraId="104932E3">
      <w:pPr>
        <w:spacing w:before="24"/>
        <w:ind w:left="2603" w:right="2858" w:firstLine="0"/>
        <w:jc w:val="center"/>
        <w:rPr>
          <w:rFonts w:ascii="Calibri"/>
          <w:sz w:val="24"/>
        </w:rPr>
      </w:pPr>
      <w:r>
        <w:rPr>
          <w:rFonts w:ascii="Calibri"/>
          <w:spacing w:val="-5"/>
          <w:sz w:val="24"/>
        </w:rPr>
        <w:t>By</w:t>
      </w:r>
    </w:p>
    <w:p w14:paraId="45031131">
      <w:pPr>
        <w:spacing w:before="183" w:line="391" w:lineRule="auto"/>
        <w:ind w:left="2591" w:right="2858" w:firstLine="0"/>
        <w:jc w:val="center"/>
        <w:rPr>
          <w:rFonts w:ascii="Calibri"/>
          <w:b/>
          <w:sz w:val="24"/>
        </w:rPr>
      </w:pPr>
      <w:r>
        <w:rPr>
          <w:rFonts w:hint="default" w:ascii="Calibri"/>
          <w:b/>
          <w:color w:val="0000FF"/>
          <w:spacing w:val="10"/>
          <w:sz w:val="24"/>
          <w:lang w:val="en-US"/>
        </w:rPr>
        <w:t xml:space="preserve">Lamdade Manoj      </w:t>
      </w:r>
      <w:r>
        <w:rPr>
          <w:rFonts w:ascii="Calibri"/>
          <w:b/>
          <w:color w:val="FF0000"/>
          <w:spacing w:val="12"/>
          <w:sz w:val="24"/>
        </w:rPr>
        <w:t>(23U61A05</w:t>
      </w:r>
      <w:r>
        <w:rPr>
          <w:rFonts w:hint="default" w:ascii="Calibri"/>
          <w:b/>
          <w:color w:val="FF0000"/>
          <w:spacing w:val="12"/>
          <w:sz w:val="24"/>
          <w:lang w:val="en-US"/>
        </w:rPr>
        <w:t>39</w:t>
      </w:r>
      <w:r>
        <w:rPr>
          <w:rFonts w:ascii="Calibri"/>
          <w:b/>
          <w:color w:val="FF0000"/>
          <w:spacing w:val="12"/>
          <w:sz w:val="24"/>
        </w:rPr>
        <w:t xml:space="preserve">) </w:t>
      </w:r>
      <w:r>
        <w:rPr>
          <w:rFonts w:ascii="Calibri"/>
          <w:b/>
          <w:color w:val="FF0000"/>
          <w:sz w:val="24"/>
        </w:rPr>
        <w:t>Under the guidance of</w:t>
      </w:r>
    </w:p>
    <w:p w14:paraId="2553A1F0">
      <w:pPr>
        <w:spacing w:before="0" w:line="291" w:lineRule="exact"/>
        <w:ind w:left="0" w:right="451" w:firstLine="0"/>
        <w:jc w:val="center"/>
        <w:rPr>
          <w:rFonts w:ascii="Calibri"/>
          <w:b/>
          <w:sz w:val="24"/>
        </w:rPr>
      </w:pPr>
      <w:r>
        <w:rPr>
          <w:rFonts w:hint="default" w:ascii="Calibri"/>
          <w:b/>
          <w:sz w:val="24"/>
          <w:lang w:val="en-US"/>
        </w:rPr>
        <w:t>M</w:t>
      </w:r>
      <w:r>
        <w:rPr>
          <w:rFonts w:ascii="Calibri"/>
          <w:b/>
          <w:sz w:val="24"/>
        </w:rPr>
        <w:t>r</w:t>
      </w:r>
      <w:r>
        <w:rPr>
          <w:rFonts w:hint="default" w:ascii="Calibri"/>
          <w:b/>
          <w:sz w:val="24"/>
          <w:lang w:val="en-US"/>
        </w:rPr>
        <w:t>s</w:t>
      </w:r>
      <w:r>
        <w:rPr>
          <w:rFonts w:ascii="Calibri"/>
          <w:b/>
          <w:sz w:val="24"/>
        </w:rPr>
        <w:t>.</w:t>
      </w:r>
      <w:r>
        <w:rPr>
          <w:rFonts w:hint="default" w:ascii="Calibri"/>
          <w:b/>
          <w:sz w:val="24"/>
          <w:lang w:val="en-US"/>
        </w:rPr>
        <w:t>Lakshmi Lavanya</w:t>
      </w:r>
      <w:r>
        <w:rPr>
          <w:rFonts w:ascii="Calibri"/>
          <w:b/>
          <w:spacing w:val="-2"/>
          <w:sz w:val="24"/>
        </w:rPr>
        <w:t xml:space="preserve"> </w:t>
      </w:r>
    </w:p>
    <w:p w14:paraId="1BB78866">
      <w:pPr>
        <w:spacing w:before="184"/>
        <w:ind w:left="0" w:right="161" w:firstLine="0"/>
        <w:jc w:val="center"/>
        <w:rPr>
          <w:rFonts w:ascii="Calibri"/>
          <w:sz w:val="24"/>
        </w:rPr>
      </w:pPr>
      <w:r>
        <w:rPr>
          <w:rFonts w:ascii="Calibri"/>
          <w:sz w:val="24"/>
        </w:rPr>
        <w:t>B.</w:t>
      </w:r>
      <w:r>
        <w:rPr>
          <w:rFonts w:ascii="Calibri"/>
          <w:spacing w:val="-7"/>
          <w:sz w:val="24"/>
        </w:rPr>
        <w:t xml:space="preserve"> </w:t>
      </w:r>
      <w:r>
        <w:rPr>
          <w:rFonts w:ascii="Calibri"/>
          <w:sz w:val="24"/>
        </w:rPr>
        <w:t>Tech.,</w:t>
      </w:r>
      <w:r>
        <w:rPr>
          <w:rFonts w:ascii="Calibri"/>
          <w:spacing w:val="-4"/>
          <w:sz w:val="24"/>
        </w:rPr>
        <w:t xml:space="preserve"> </w:t>
      </w:r>
      <w:r>
        <w:rPr>
          <w:rFonts w:ascii="Calibri"/>
          <w:sz w:val="24"/>
        </w:rPr>
        <w:t>M.</w:t>
      </w:r>
      <w:r>
        <w:rPr>
          <w:rFonts w:ascii="Calibri"/>
          <w:spacing w:val="-6"/>
          <w:sz w:val="24"/>
        </w:rPr>
        <w:t xml:space="preserve"> </w:t>
      </w:r>
      <w:r>
        <w:rPr>
          <w:rFonts w:ascii="Calibri"/>
          <w:spacing w:val="-2"/>
          <w:sz w:val="24"/>
        </w:rPr>
        <w:t>Tech.</w:t>
      </w:r>
    </w:p>
    <w:p w14:paraId="48166868">
      <w:pPr>
        <w:spacing w:before="183"/>
        <w:ind w:left="0" w:right="3657" w:firstLine="0"/>
        <w:jc w:val="right"/>
        <w:rPr>
          <w:rFonts w:ascii="Calibri Light"/>
          <w:sz w:val="24"/>
        </w:rPr>
      </w:pPr>
      <w:r>
        <w:rPr>
          <w:rFonts w:ascii="Calibri Light"/>
          <w:sz w:val="24"/>
        </w:rPr>
        <w:drawing>
          <wp:anchor distT="0" distB="0" distL="0" distR="0" simplePos="0" relativeHeight="251672576" behindDoc="1" locked="0" layoutInCell="1" allowOverlap="1">
            <wp:simplePos x="0" y="0"/>
            <wp:positionH relativeFrom="page">
              <wp:posOffset>1379855</wp:posOffset>
            </wp:positionH>
            <wp:positionV relativeFrom="paragraph">
              <wp:posOffset>329565</wp:posOffset>
            </wp:positionV>
            <wp:extent cx="4845050" cy="132016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844877" cy="1320164"/>
                    </a:xfrm>
                    <a:prstGeom prst="rect">
                      <a:avLst/>
                    </a:prstGeom>
                  </pic:spPr>
                </pic:pic>
              </a:graphicData>
            </a:graphic>
          </wp:anchor>
        </w:drawing>
      </w:r>
      <w:r>
        <w:rPr>
          <w:rFonts w:ascii="Calibri Light"/>
          <w:color w:val="2E5395"/>
          <w:sz w:val="24"/>
        </w:rPr>
        <w:t>Assistant</w:t>
      </w:r>
      <w:r>
        <w:rPr>
          <w:rFonts w:ascii="Calibri Light"/>
          <w:color w:val="2E5395"/>
          <w:spacing w:val="-8"/>
          <w:sz w:val="24"/>
        </w:rPr>
        <w:t xml:space="preserve"> </w:t>
      </w:r>
      <w:r>
        <w:rPr>
          <w:rFonts w:ascii="Calibri Light"/>
          <w:color w:val="2E5395"/>
          <w:spacing w:val="-2"/>
          <w:sz w:val="24"/>
        </w:rPr>
        <w:t>Professor</w:t>
      </w:r>
    </w:p>
    <w:p w14:paraId="154019E7">
      <w:pPr>
        <w:pStyle w:val="6"/>
        <w:spacing w:before="266"/>
        <w:rPr>
          <w:rFonts w:ascii="Calibri Light"/>
          <w:sz w:val="24"/>
        </w:rPr>
      </w:pPr>
    </w:p>
    <w:p w14:paraId="38204809">
      <w:pPr>
        <w:spacing w:before="0"/>
        <w:ind w:left="1" w:right="380" w:firstLine="0"/>
        <w:jc w:val="center"/>
        <w:rPr>
          <w:rFonts w:ascii="Calibri"/>
          <w:b/>
          <w:sz w:val="36"/>
        </w:rPr>
      </w:pPr>
      <w:r>
        <w:rPr>
          <w:rFonts w:ascii="Calibri"/>
          <w:b/>
          <w:sz w:val="36"/>
        </w:rPr>
        <w:t>DEPARTMENT</w:t>
      </w:r>
      <w:r>
        <w:rPr>
          <w:rFonts w:ascii="Calibri"/>
          <w:b/>
          <w:spacing w:val="-9"/>
          <w:sz w:val="36"/>
        </w:rPr>
        <w:t xml:space="preserve"> </w:t>
      </w:r>
      <w:r>
        <w:rPr>
          <w:rFonts w:ascii="Calibri"/>
          <w:b/>
          <w:sz w:val="36"/>
        </w:rPr>
        <w:t>OF</w:t>
      </w:r>
      <w:r>
        <w:rPr>
          <w:rFonts w:ascii="Calibri"/>
          <w:b/>
          <w:spacing w:val="-5"/>
          <w:sz w:val="36"/>
        </w:rPr>
        <w:t xml:space="preserve"> </w:t>
      </w:r>
      <w:r>
        <w:rPr>
          <w:rFonts w:ascii="Calibri"/>
          <w:b/>
          <w:sz w:val="36"/>
        </w:rPr>
        <w:t>COMPUTER</w:t>
      </w:r>
      <w:r>
        <w:rPr>
          <w:rFonts w:ascii="Calibri"/>
          <w:b/>
          <w:spacing w:val="-8"/>
          <w:sz w:val="36"/>
        </w:rPr>
        <w:t xml:space="preserve"> </w:t>
      </w:r>
      <w:r>
        <w:rPr>
          <w:rFonts w:ascii="Calibri"/>
          <w:b/>
          <w:sz w:val="36"/>
        </w:rPr>
        <w:t>SCIENCE</w:t>
      </w:r>
      <w:r>
        <w:rPr>
          <w:rFonts w:ascii="Calibri"/>
          <w:b/>
          <w:spacing w:val="-5"/>
          <w:sz w:val="36"/>
        </w:rPr>
        <w:t xml:space="preserve"> </w:t>
      </w:r>
      <w:r>
        <w:rPr>
          <w:rFonts w:ascii="Calibri"/>
          <w:b/>
          <w:sz w:val="36"/>
        </w:rPr>
        <w:t>AND</w:t>
      </w:r>
      <w:r>
        <w:rPr>
          <w:rFonts w:ascii="Calibri"/>
          <w:b/>
          <w:spacing w:val="-2"/>
          <w:sz w:val="36"/>
        </w:rPr>
        <w:t xml:space="preserve"> ENGINEERING</w:t>
      </w:r>
    </w:p>
    <w:p w14:paraId="10F841E0">
      <w:pPr>
        <w:spacing w:before="126" w:line="456" w:lineRule="auto"/>
        <w:ind w:left="2932" w:right="2761" w:hanging="204"/>
        <w:jc w:val="left"/>
        <w:rPr>
          <w:rFonts w:ascii="Calibri"/>
          <w:b/>
          <w:sz w:val="16"/>
        </w:rPr>
      </w:pPr>
      <w:r>
        <w:rPr>
          <w:rFonts w:ascii="Calibri"/>
          <w:b/>
          <w:color w:val="800000"/>
          <w:sz w:val="16"/>
        </w:rPr>
        <w:t>(Approved</w:t>
      </w:r>
      <w:r>
        <w:rPr>
          <w:rFonts w:ascii="Calibri"/>
          <w:b/>
          <w:color w:val="800000"/>
          <w:spacing w:val="-6"/>
          <w:sz w:val="16"/>
        </w:rPr>
        <w:t xml:space="preserve"> </w:t>
      </w:r>
      <w:r>
        <w:rPr>
          <w:rFonts w:ascii="Calibri"/>
          <w:b/>
          <w:color w:val="800000"/>
          <w:sz w:val="16"/>
        </w:rPr>
        <w:t>by</w:t>
      </w:r>
      <w:r>
        <w:rPr>
          <w:rFonts w:ascii="Calibri"/>
          <w:b/>
          <w:color w:val="800000"/>
          <w:spacing w:val="-8"/>
          <w:sz w:val="16"/>
        </w:rPr>
        <w:t xml:space="preserve"> </w:t>
      </w:r>
      <w:r>
        <w:rPr>
          <w:rFonts w:ascii="Calibri"/>
          <w:b/>
          <w:color w:val="800000"/>
          <w:sz w:val="16"/>
        </w:rPr>
        <w:t>AICTE,</w:t>
      </w:r>
      <w:r>
        <w:rPr>
          <w:rFonts w:ascii="Calibri"/>
          <w:b/>
          <w:color w:val="800000"/>
          <w:spacing w:val="-5"/>
          <w:sz w:val="16"/>
        </w:rPr>
        <w:t xml:space="preserve"> </w:t>
      </w:r>
      <w:r>
        <w:rPr>
          <w:rFonts w:ascii="Calibri"/>
          <w:b/>
          <w:color w:val="800000"/>
          <w:sz w:val="16"/>
        </w:rPr>
        <w:t>New</w:t>
      </w:r>
      <w:r>
        <w:rPr>
          <w:rFonts w:ascii="Calibri"/>
          <w:b/>
          <w:color w:val="800000"/>
          <w:spacing w:val="-7"/>
          <w:sz w:val="16"/>
        </w:rPr>
        <w:t xml:space="preserve"> </w:t>
      </w:r>
      <w:r>
        <w:rPr>
          <w:rFonts w:ascii="Calibri"/>
          <w:b/>
          <w:color w:val="800000"/>
          <w:sz w:val="16"/>
        </w:rPr>
        <w:t>Delhi</w:t>
      </w:r>
      <w:r>
        <w:rPr>
          <w:rFonts w:ascii="Calibri"/>
          <w:b/>
          <w:color w:val="800000"/>
          <w:spacing w:val="-7"/>
          <w:sz w:val="16"/>
        </w:rPr>
        <w:t xml:space="preserve"> </w:t>
      </w:r>
      <w:r>
        <w:rPr>
          <w:rFonts w:ascii="Calibri"/>
          <w:b/>
          <w:color w:val="800000"/>
          <w:sz w:val="16"/>
        </w:rPr>
        <w:t>&amp;</w:t>
      </w:r>
      <w:r>
        <w:rPr>
          <w:rFonts w:ascii="Calibri"/>
          <w:b/>
          <w:color w:val="800000"/>
          <w:spacing w:val="-5"/>
          <w:sz w:val="16"/>
        </w:rPr>
        <w:t xml:space="preserve"> </w:t>
      </w:r>
      <w:r>
        <w:rPr>
          <w:rFonts w:ascii="Calibri"/>
          <w:b/>
          <w:color w:val="800000"/>
          <w:sz w:val="16"/>
        </w:rPr>
        <w:t>Affiliated</w:t>
      </w:r>
      <w:r>
        <w:rPr>
          <w:rFonts w:ascii="Calibri"/>
          <w:b/>
          <w:color w:val="800000"/>
          <w:spacing w:val="-7"/>
          <w:sz w:val="16"/>
        </w:rPr>
        <w:t xml:space="preserve"> </w:t>
      </w:r>
      <w:r>
        <w:rPr>
          <w:rFonts w:ascii="Calibri"/>
          <w:b/>
          <w:color w:val="800000"/>
          <w:sz w:val="16"/>
        </w:rPr>
        <w:t>to</w:t>
      </w:r>
      <w:r>
        <w:rPr>
          <w:rFonts w:ascii="Calibri"/>
          <w:b/>
          <w:color w:val="800000"/>
          <w:spacing w:val="-7"/>
          <w:sz w:val="16"/>
        </w:rPr>
        <w:t xml:space="preserve"> </w:t>
      </w:r>
      <w:r>
        <w:rPr>
          <w:rFonts w:ascii="Calibri"/>
          <w:b/>
          <w:color w:val="800000"/>
          <w:sz w:val="16"/>
        </w:rPr>
        <w:t>JNTUH)</w:t>
      </w:r>
      <w:r>
        <w:rPr>
          <w:rFonts w:ascii="Calibri"/>
          <w:b/>
          <w:color w:val="800000"/>
          <w:spacing w:val="40"/>
          <w:sz w:val="16"/>
        </w:rPr>
        <w:t xml:space="preserve"> </w:t>
      </w:r>
      <w:r>
        <w:rPr>
          <w:rFonts w:ascii="Calibri"/>
          <w:b/>
          <w:color w:val="800000"/>
          <w:sz w:val="16"/>
        </w:rPr>
        <w:t>(Recognized under section 2(f) of UGC Act 1956)</w:t>
      </w:r>
    </w:p>
    <w:p w14:paraId="6BAB3026">
      <w:pPr>
        <w:spacing w:before="0" w:line="540" w:lineRule="auto"/>
        <w:ind w:left="2704" w:right="2761" w:firstLine="525"/>
        <w:jc w:val="left"/>
        <w:rPr>
          <w:rFonts w:ascii="Calibri"/>
          <w:b/>
          <w:sz w:val="16"/>
        </w:rPr>
      </w:pPr>
      <w:r>
        <w:rPr>
          <w:rFonts w:ascii="Calibri"/>
          <w:b/>
          <w:color w:val="800000"/>
          <w:sz w:val="16"/>
        </w:rPr>
        <w:t>An ISO:9001-2015 Certified Institution</w:t>
      </w:r>
      <w:r>
        <w:rPr>
          <w:rFonts w:ascii="Calibri"/>
          <w:b/>
          <w:color w:val="800000"/>
          <w:spacing w:val="40"/>
          <w:sz w:val="16"/>
        </w:rPr>
        <w:t xml:space="preserve"> </w:t>
      </w:r>
      <w:r>
        <w:rPr>
          <w:rFonts w:ascii="Calibri"/>
          <w:b/>
          <w:color w:val="800000"/>
          <w:sz w:val="16"/>
        </w:rPr>
        <w:t>CHILKUR</w:t>
      </w:r>
      <w:r>
        <w:rPr>
          <w:rFonts w:ascii="Calibri"/>
          <w:b/>
          <w:color w:val="800000"/>
          <w:spacing w:val="-10"/>
          <w:sz w:val="16"/>
        </w:rPr>
        <w:t xml:space="preserve"> </w:t>
      </w:r>
      <w:r>
        <w:rPr>
          <w:rFonts w:ascii="Calibri"/>
          <w:b/>
          <w:color w:val="800000"/>
          <w:sz w:val="16"/>
        </w:rPr>
        <w:t>(V),</w:t>
      </w:r>
      <w:r>
        <w:rPr>
          <w:rFonts w:ascii="Calibri"/>
          <w:b/>
          <w:color w:val="800000"/>
          <w:spacing w:val="-9"/>
          <w:sz w:val="16"/>
        </w:rPr>
        <w:t xml:space="preserve"> </w:t>
      </w:r>
      <w:r>
        <w:rPr>
          <w:rFonts w:ascii="Calibri"/>
          <w:b/>
          <w:color w:val="800000"/>
          <w:sz w:val="16"/>
        </w:rPr>
        <w:t>MOINABAD</w:t>
      </w:r>
      <w:r>
        <w:rPr>
          <w:rFonts w:ascii="Calibri"/>
          <w:b/>
          <w:color w:val="800000"/>
          <w:spacing w:val="-10"/>
          <w:sz w:val="16"/>
        </w:rPr>
        <w:t xml:space="preserve"> </w:t>
      </w:r>
      <w:r>
        <w:rPr>
          <w:rFonts w:ascii="Calibri"/>
          <w:b/>
          <w:color w:val="800000"/>
          <w:sz w:val="16"/>
        </w:rPr>
        <w:t>(M),</w:t>
      </w:r>
      <w:r>
        <w:rPr>
          <w:rFonts w:ascii="Calibri"/>
          <w:b/>
          <w:color w:val="800000"/>
          <w:spacing w:val="-9"/>
          <w:sz w:val="16"/>
        </w:rPr>
        <w:t xml:space="preserve"> </w:t>
      </w:r>
      <w:r>
        <w:rPr>
          <w:rFonts w:ascii="Calibri"/>
          <w:b/>
          <w:color w:val="800000"/>
          <w:sz w:val="16"/>
        </w:rPr>
        <w:t>R.R.</w:t>
      </w:r>
      <w:r>
        <w:rPr>
          <w:rFonts w:ascii="Calibri"/>
          <w:b/>
          <w:color w:val="800000"/>
          <w:spacing w:val="-9"/>
          <w:sz w:val="16"/>
        </w:rPr>
        <w:t xml:space="preserve"> </w:t>
      </w:r>
      <w:r>
        <w:rPr>
          <w:rFonts w:ascii="Calibri"/>
          <w:b/>
          <w:color w:val="800000"/>
          <w:sz w:val="16"/>
        </w:rPr>
        <w:t>DIST.</w:t>
      </w:r>
      <w:r>
        <w:rPr>
          <w:rFonts w:ascii="Calibri"/>
          <w:b/>
          <w:color w:val="800000"/>
          <w:spacing w:val="-15"/>
          <w:sz w:val="16"/>
        </w:rPr>
        <w:t xml:space="preserve"> </w:t>
      </w:r>
      <w:r>
        <w:rPr>
          <w:rFonts w:ascii="Calibri"/>
          <w:b/>
          <w:color w:val="800000"/>
          <w:sz w:val="16"/>
        </w:rPr>
        <w:t>T.S-501504</w:t>
      </w:r>
    </w:p>
    <w:p w14:paraId="112730C7">
      <w:pPr>
        <w:spacing w:after="0" w:line="540" w:lineRule="auto"/>
        <w:jc w:val="left"/>
        <w:rPr>
          <w:rFonts w:ascii="Calibri"/>
          <w:b/>
          <w:sz w:val="16"/>
        </w:rPr>
        <w:sectPr>
          <w:type w:val="continuous"/>
          <w:pgSz w:w="11910" w:h="16840"/>
          <w:pgMar w:top="1520" w:right="1417" w:bottom="280" w:left="1417" w:header="720" w:footer="720" w:gutter="0"/>
          <w:cols w:space="720" w:num="1"/>
        </w:sectPr>
      </w:pPr>
    </w:p>
    <w:p w14:paraId="0485403C">
      <w:pPr>
        <w:pStyle w:val="6"/>
        <w:ind w:left="1063"/>
        <w:rPr>
          <w:rFonts w:ascii="Calibri"/>
          <w:sz w:val="20"/>
        </w:rPr>
      </w:pPr>
      <w:r>
        <w:rPr>
          <w:rFonts w:ascii="Calibri"/>
          <w:sz w:val="20"/>
        </w:rPr>
        <w:drawing>
          <wp:inline distT="0" distB="0" distL="0" distR="0">
            <wp:extent cx="4256405" cy="10223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256589" cy="1022603"/>
                    </a:xfrm>
                    <a:prstGeom prst="rect">
                      <a:avLst/>
                    </a:prstGeom>
                  </pic:spPr>
                </pic:pic>
              </a:graphicData>
            </a:graphic>
          </wp:inline>
        </w:drawing>
      </w:r>
    </w:p>
    <w:p w14:paraId="052488FB">
      <w:pPr>
        <w:spacing w:before="169" w:line="417" w:lineRule="auto"/>
        <w:ind w:left="2467" w:right="2761" w:hanging="180"/>
        <w:jc w:val="left"/>
        <w:rPr>
          <w:rFonts w:ascii="Calibri"/>
          <w:b/>
          <w:sz w:val="16"/>
        </w:rPr>
      </w:pPr>
      <w:r>
        <w:rPr>
          <w:rFonts w:ascii="Calibri"/>
          <w:b/>
          <w:color w:val="800000"/>
          <w:sz w:val="20"/>
        </w:rPr>
        <w:t>(</w:t>
      </w:r>
      <w:r>
        <w:rPr>
          <w:rFonts w:ascii="Calibri"/>
          <w:b/>
          <w:color w:val="800000"/>
          <w:sz w:val="16"/>
        </w:rPr>
        <w:t>Approved</w:t>
      </w:r>
      <w:r>
        <w:rPr>
          <w:rFonts w:ascii="Calibri"/>
          <w:b/>
          <w:color w:val="800000"/>
          <w:spacing w:val="-5"/>
          <w:sz w:val="16"/>
        </w:rPr>
        <w:t xml:space="preserve"> </w:t>
      </w:r>
      <w:r>
        <w:rPr>
          <w:rFonts w:ascii="Calibri"/>
          <w:b/>
          <w:color w:val="800000"/>
          <w:sz w:val="16"/>
        </w:rPr>
        <w:t>by</w:t>
      </w:r>
      <w:r>
        <w:rPr>
          <w:rFonts w:ascii="Calibri"/>
          <w:b/>
          <w:color w:val="800000"/>
          <w:spacing w:val="-8"/>
          <w:sz w:val="16"/>
        </w:rPr>
        <w:t xml:space="preserve"> </w:t>
      </w:r>
      <w:r>
        <w:rPr>
          <w:rFonts w:ascii="Calibri"/>
          <w:b/>
          <w:color w:val="800000"/>
          <w:sz w:val="16"/>
        </w:rPr>
        <w:t>AICTE,</w:t>
      </w:r>
      <w:r>
        <w:rPr>
          <w:rFonts w:ascii="Calibri"/>
          <w:b/>
          <w:color w:val="800000"/>
          <w:spacing w:val="-5"/>
          <w:sz w:val="16"/>
        </w:rPr>
        <w:t xml:space="preserve"> </w:t>
      </w:r>
      <w:r>
        <w:rPr>
          <w:rFonts w:ascii="Calibri"/>
          <w:b/>
          <w:color w:val="800000"/>
          <w:sz w:val="16"/>
        </w:rPr>
        <w:t>New</w:t>
      </w:r>
      <w:r>
        <w:rPr>
          <w:rFonts w:ascii="Calibri"/>
          <w:b/>
          <w:color w:val="800000"/>
          <w:spacing w:val="-6"/>
          <w:sz w:val="16"/>
        </w:rPr>
        <w:t xml:space="preserve"> </w:t>
      </w:r>
      <w:r>
        <w:rPr>
          <w:rFonts w:ascii="Calibri"/>
          <w:b/>
          <w:color w:val="800000"/>
          <w:sz w:val="16"/>
        </w:rPr>
        <w:t>Delhi</w:t>
      </w:r>
      <w:r>
        <w:rPr>
          <w:rFonts w:ascii="Calibri"/>
          <w:b/>
          <w:color w:val="800000"/>
          <w:spacing w:val="-7"/>
          <w:sz w:val="16"/>
        </w:rPr>
        <w:t xml:space="preserve"> </w:t>
      </w:r>
      <w:r>
        <w:rPr>
          <w:rFonts w:ascii="Calibri"/>
          <w:b/>
          <w:color w:val="800000"/>
          <w:sz w:val="16"/>
        </w:rPr>
        <w:t>&amp;</w:t>
      </w:r>
      <w:r>
        <w:rPr>
          <w:rFonts w:ascii="Calibri"/>
          <w:b/>
          <w:color w:val="800000"/>
          <w:spacing w:val="-7"/>
          <w:sz w:val="16"/>
        </w:rPr>
        <w:t xml:space="preserve"> </w:t>
      </w:r>
      <w:r>
        <w:rPr>
          <w:rFonts w:ascii="Calibri"/>
          <w:b/>
          <w:color w:val="800000"/>
          <w:sz w:val="16"/>
        </w:rPr>
        <w:t>Affiliated</w:t>
      </w:r>
      <w:r>
        <w:rPr>
          <w:rFonts w:ascii="Calibri"/>
          <w:b/>
          <w:color w:val="800000"/>
          <w:spacing w:val="-5"/>
          <w:sz w:val="16"/>
        </w:rPr>
        <w:t xml:space="preserve"> </w:t>
      </w:r>
      <w:r>
        <w:rPr>
          <w:rFonts w:ascii="Calibri"/>
          <w:b/>
          <w:color w:val="800000"/>
          <w:sz w:val="16"/>
        </w:rPr>
        <w:t>to</w:t>
      </w:r>
      <w:r>
        <w:rPr>
          <w:rFonts w:ascii="Calibri"/>
          <w:b/>
          <w:color w:val="800000"/>
          <w:spacing w:val="-6"/>
          <w:sz w:val="16"/>
        </w:rPr>
        <w:t xml:space="preserve"> </w:t>
      </w:r>
      <w:r>
        <w:rPr>
          <w:rFonts w:ascii="Calibri"/>
          <w:b/>
          <w:color w:val="800000"/>
          <w:sz w:val="16"/>
        </w:rPr>
        <w:t>JNTUH)</w:t>
      </w:r>
      <w:r>
        <w:rPr>
          <w:rFonts w:ascii="Calibri"/>
          <w:b/>
          <w:color w:val="800000"/>
          <w:spacing w:val="40"/>
          <w:sz w:val="16"/>
        </w:rPr>
        <w:t xml:space="preserve"> </w:t>
      </w:r>
      <w:r>
        <w:rPr>
          <w:rFonts w:ascii="Calibri"/>
          <w:b/>
          <w:color w:val="800000"/>
          <w:sz w:val="16"/>
        </w:rPr>
        <w:t>(Recognized under section 2(f) of UGC Act 1956)</w:t>
      </w:r>
    </w:p>
    <w:p w14:paraId="1F29B142">
      <w:pPr>
        <w:spacing w:before="30" w:line="540" w:lineRule="auto"/>
        <w:ind w:left="2089" w:right="3454" w:firstLine="447"/>
        <w:jc w:val="left"/>
        <w:rPr>
          <w:rFonts w:ascii="Calibri"/>
          <w:b/>
          <w:sz w:val="16"/>
        </w:rPr>
      </w:pPr>
      <w:r>
        <w:rPr>
          <w:rFonts w:ascii="Calibri"/>
          <w:b/>
          <w:color w:val="800000"/>
          <w:sz w:val="16"/>
        </w:rPr>
        <w:t>An ISO:9001-2015 Certified Institution</w:t>
      </w:r>
      <w:r>
        <w:rPr>
          <w:rFonts w:ascii="Calibri"/>
          <w:b/>
          <w:color w:val="800000"/>
          <w:spacing w:val="40"/>
          <w:sz w:val="16"/>
        </w:rPr>
        <w:t xml:space="preserve"> </w:t>
      </w:r>
      <w:r>
        <w:rPr>
          <w:rFonts w:ascii="Calibri"/>
          <w:b/>
          <w:color w:val="800000"/>
          <w:sz w:val="16"/>
        </w:rPr>
        <w:t>CHILKUR</w:t>
      </w:r>
      <w:r>
        <w:rPr>
          <w:rFonts w:ascii="Calibri"/>
          <w:b/>
          <w:color w:val="800000"/>
          <w:spacing w:val="-10"/>
          <w:sz w:val="16"/>
        </w:rPr>
        <w:t xml:space="preserve"> </w:t>
      </w:r>
      <w:r>
        <w:rPr>
          <w:rFonts w:ascii="Calibri"/>
          <w:b/>
          <w:color w:val="800000"/>
          <w:sz w:val="16"/>
        </w:rPr>
        <w:t>(V),</w:t>
      </w:r>
      <w:r>
        <w:rPr>
          <w:rFonts w:ascii="Calibri"/>
          <w:b/>
          <w:color w:val="800000"/>
          <w:spacing w:val="-10"/>
          <w:sz w:val="16"/>
        </w:rPr>
        <w:t xml:space="preserve"> </w:t>
      </w:r>
      <w:r>
        <w:rPr>
          <w:rFonts w:ascii="Calibri"/>
          <w:b/>
          <w:color w:val="800000"/>
          <w:sz w:val="16"/>
        </w:rPr>
        <w:t>MOINABAD</w:t>
      </w:r>
      <w:r>
        <w:rPr>
          <w:rFonts w:ascii="Calibri"/>
          <w:b/>
          <w:color w:val="800000"/>
          <w:spacing w:val="-10"/>
          <w:sz w:val="16"/>
        </w:rPr>
        <w:t xml:space="preserve"> </w:t>
      </w:r>
      <w:r>
        <w:rPr>
          <w:rFonts w:ascii="Calibri"/>
          <w:b/>
          <w:color w:val="800000"/>
          <w:sz w:val="16"/>
        </w:rPr>
        <w:t>(M),</w:t>
      </w:r>
      <w:r>
        <w:rPr>
          <w:rFonts w:ascii="Calibri"/>
          <w:b/>
          <w:color w:val="800000"/>
          <w:spacing w:val="-9"/>
          <w:sz w:val="16"/>
        </w:rPr>
        <w:t xml:space="preserve"> </w:t>
      </w:r>
      <w:r>
        <w:rPr>
          <w:rFonts w:ascii="Calibri"/>
          <w:b/>
          <w:color w:val="800000"/>
          <w:sz w:val="16"/>
        </w:rPr>
        <w:t>R.R.</w:t>
      </w:r>
      <w:r>
        <w:rPr>
          <w:rFonts w:ascii="Calibri"/>
          <w:b/>
          <w:color w:val="800000"/>
          <w:spacing w:val="-9"/>
          <w:sz w:val="16"/>
        </w:rPr>
        <w:t xml:space="preserve"> </w:t>
      </w:r>
      <w:r>
        <w:rPr>
          <w:rFonts w:ascii="Calibri"/>
          <w:b/>
          <w:color w:val="800000"/>
          <w:sz w:val="16"/>
        </w:rPr>
        <w:t>DIST.</w:t>
      </w:r>
      <w:r>
        <w:rPr>
          <w:rFonts w:ascii="Calibri"/>
          <w:b/>
          <w:color w:val="800000"/>
          <w:spacing w:val="-10"/>
          <w:sz w:val="16"/>
        </w:rPr>
        <w:t xml:space="preserve"> </w:t>
      </w:r>
      <w:r>
        <w:rPr>
          <w:rFonts w:ascii="Calibri"/>
          <w:b/>
          <w:color w:val="800000"/>
          <w:sz w:val="16"/>
        </w:rPr>
        <w:t>T.S-501504</w:t>
      </w:r>
    </w:p>
    <w:p w14:paraId="6245E3B8">
      <w:pPr>
        <w:pStyle w:val="6"/>
        <w:spacing w:before="115"/>
        <w:rPr>
          <w:rFonts w:ascii="Calibri"/>
          <w:b/>
          <w:sz w:val="16"/>
        </w:rPr>
      </w:pPr>
    </w:p>
    <w:p w14:paraId="4F671484">
      <w:pPr>
        <w:spacing w:before="0"/>
        <w:ind w:left="23" w:right="0" w:firstLine="0"/>
        <w:jc w:val="left"/>
        <w:rPr>
          <w:rFonts w:ascii="Calibri"/>
          <w:b/>
          <w:sz w:val="36"/>
        </w:rPr>
      </w:pPr>
      <w:r>
        <w:rPr>
          <w:rFonts w:ascii="Calibri"/>
          <w:b/>
          <w:sz w:val="36"/>
        </w:rPr>
        <w:t>DEPARTMENT</w:t>
      </w:r>
      <w:r>
        <w:rPr>
          <w:rFonts w:ascii="Calibri"/>
          <w:b/>
          <w:spacing w:val="-9"/>
          <w:sz w:val="36"/>
        </w:rPr>
        <w:t xml:space="preserve"> </w:t>
      </w:r>
      <w:r>
        <w:rPr>
          <w:rFonts w:ascii="Calibri"/>
          <w:b/>
          <w:sz w:val="36"/>
        </w:rPr>
        <w:t>OF</w:t>
      </w:r>
      <w:r>
        <w:rPr>
          <w:rFonts w:ascii="Calibri"/>
          <w:b/>
          <w:spacing w:val="-6"/>
          <w:sz w:val="36"/>
        </w:rPr>
        <w:t xml:space="preserve"> </w:t>
      </w:r>
      <w:r>
        <w:rPr>
          <w:rFonts w:ascii="Calibri"/>
          <w:b/>
          <w:sz w:val="36"/>
        </w:rPr>
        <w:t>COMPUTER</w:t>
      </w:r>
      <w:r>
        <w:rPr>
          <w:rFonts w:ascii="Calibri"/>
          <w:b/>
          <w:spacing w:val="-8"/>
          <w:sz w:val="36"/>
        </w:rPr>
        <w:t xml:space="preserve"> </w:t>
      </w:r>
      <w:r>
        <w:rPr>
          <w:rFonts w:ascii="Calibri"/>
          <w:b/>
          <w:sz w:val="36"/>
        </w:rPr>
        <w:t>SCIENCE</w:t>
      </w:r>
      <w:r>
        <w:rPr>
          <w:rFonts w:ascii="Calibri"/>
          <w:b/>
          <w:spacing w:val="-6"/>
          <w:sz w:val="36"/>
        </w:rPr>
        <w:t xml:space="preserve"> </w:t>
      </w:r>
      <w:r>
        <w:rPr>
          <w:rFonts w:ascii="Calibri"/>
          <w:b/>
          <w:sz w:val="36"/>
        </w:rPr>
        <w:t>AND</w:t>
      </w:r>
      <w:r>
        <w:rPr>
          <w:rFonts w:ascii="Calibri"/>
          <w:b/>
          <w:spacing w:val="-2"/>
          <w:sz w:val="36"/>
        </w:rPr>
        <w:t xml:space="preserve"> ENGINEERING</w:t>
      </w:r>
    </w:p>
    <w:p w14:paraId="73064CFC">
      <w:pPr>
        <w:pStyle w:val="6"/>
        <w:spacing w:before="106"/>
        <w:rPr>
          <w:rFonts w:ascii="Calibri"/>
          <w:b/>
          <w:sz w:val="20"/>
        </w:rPr>
      </w:pPr>
      <w:r>
        <w:rPr>
          <w:rFonts w:ascii="Calibri"/>
          <w:b/>
          <w:sz w:val="20"/>
        </w:rPr>
        <mc:AlternateContent>
          <mc:Choice Requires="wps">
            <w:drawing>
              <wp:anchor distT="0" distB="0" distL="0" distR="0" simplePos="0" relativeHeight="251672576" behindDoc="1" locked="0" layoutInCell="1" allowOverlap="1">
                <wp:simplePos x="0" y="0"/>
                <wp:positionH relativeFrom="page">
                  <wp:posOffset>1059180</wp:posOffset>
                </wp:positionH>
                <wp:positionV relativeFrom="paragraph">
                  <wp:posOffset>237490</wp:posOffset>
                </wp:positionV>
                <wp:extent cx="473773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4737735" cy="1270"/>
                        </a:xfrm>
                        <a:custGeom>
                          <a:avLst/>
                          <a:gdLst/>
                          <a:ahLst/>
                          <a:cxnLst/>
                          <a:rect l="l" t="t" r="r" b="b"/>
                          <a:pathLst>
                            <a:path w="4737735">
                              <a:moveTo>
                                <a:pt x="0" y="0"/>
                              </a:moveTo>
                              <a:lnTo>
                                <a:pt x="4737131" y="0"/>
                              </a:lnTo>
                            </a:path>
                          </a:pathLst>
                        </a:custGeom>
                        <a:ln w="1151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83.4pt;margin-top:18.7pt;height:0.1pt;width:373.05pt;mso-position-horizontal-relative:page;mso-wrap-distance-bottom:0pt;mso-wrap-distance-top:0pt;z-index:-251643904;mso-width-relative:page;mso-height-relative:page;" filled="f" stroked="t" coordsize="4737735,1" o:gfxdata="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CDi6dkAAAAJAQAADwAA&#10;AAAAAAABACAAAAAiAAAAZHJzL2Rvd25yZXYueG1sUEsBAhQAFAAAAAgAh07iQO4YMHYVAgAAewQA&#10;AA4AAAAAAAAAAQAgAAAAKAEAAGRycy9lMm9Eb2MueG1sUEsFBgAAAAAGAAYAWQEAAK8FAAAAAA==&#10;" path="m0,0l4737131,0e">
                <v:fill on="f" focussize="0,0"/>
                <v:stroke weight="0.906299212598425pt" color="#000000" joinstyle="round"/>
                <v:imagedata o:title=""/>
                <o:lock v:ext="edit" aspectratio="f"/>
                <v:textbox inset="0mm,0mm,0mm,0mm"/>
                <w10:wrap type="topAndBottom"/>
              </v:shape>
            </w:pict>
          </mc:Fallback>
        </mc:AlternateContent>
      </w:r>
    </w:p>
    <w:p w14:paraId="77F5FB02">
      <w:pPr>
        <w:tabs>
          <w:tab w:val="left" w:pos="7606"/>
        </w:tabs>
        <w:spacing w:before="211"/>
        <w:ind w:left="273" w:right="0" w:firstLine="0"/>
        <w:jc w:val="left"/>
        <w:rPr>
          <w:rFonts w:ascii="Calibri"/>
          <w:sz w:val="22"/>
        </w:rPr>
      </w:pPr>
      <w:r>
        <w:rPr>
          <w:rFonts w:ascii="Calibri"/>
          <w:b/>
          <w:sz w:val="22"/>
        </w:rPr>
        <w:t>Noore</w:t>
      </w:r>
      <w:r>
        <w:rPr>
          <w:rFonts w:ascii="Calibri"/>
          <w:b/>
          <w:spacing w:val="-9"/>
          <w:sz w:val="22"/>
        </w:rPr>
        <w:t xml:space="preserve"> </w:t>
      </w:r>
      <w:r>
        <w:rPr>
          <w:rFonts w:ascii="Calibri"/>
          <w:b/>
          <w:spacing w:val="-2"/>
          <w:sz w:val="22"/>
        </w:rPr>
        <w:t>Ilahi</w:t>
      </w:r>
      <w:r>
        <w:rPr>
          <w:rFonts w:ascii="Calibri"/>
          <w:b/>
          <w:sz w:val="22"/>
        </w:rPr>
        <w:tab/>
      </w:r>
      <w:r>
        <w:rPr>
          <w:rFonts w:ascii="Calibri"/>
          <w:sz w:val="22"/>
        </w:rPr>
        <w:t>Date:</w:t>
      </w:r>
      <w:r>
        <w:rPr>
          <w:rFonts w:ascii="Calibri"/>
          <w:spacing w:val="69"/>
          <w:w w:val="150"/>
          <w:sz w:val="22"/>
        </w:rPr>
        <w:t xml:space="preserve"> </w:t>
      </w:r>
      <w:r>
        <w:rPr>
          <w:rFonts w:ascii="Calibri"/>
          <w:spacing w:val="-2"/>
          <w:sz w:val="22"/>
        </w:rPr>
        <w:t>29/5/25</w:t>
      </w:r>
    </w:p>
    <w:p w14:paraId="32CA2E0D">
      <w:pPr>
        <w:spacing w:before="209"/>
        <w:ind w:left="251" w:right="0" w:firstLine="0"/>
        <w:jc w:val="left"/>
        <w:rPr>
          <w:rFonts w:ascii="Calibri"/>
          <w:sz w:val="20"/>
        </w:rPr>
      </w:pPr>
      <w:r>
        <w:rPr>
          <w:rFonts w:ascii="Calibri"/>
          <w:sz w:val="20"/>
        </w:rPr>
        <w:t>B.</w:t>
      </w:r>
      <w:r>
        <w:rPr>
          <w:rFonts w:ascii="Calibri"/>
          <w:spacing w:val="-5"/>
          <w:sz w:val="20"/>
        </w:rPr>
        <w:t xml:space="preserve"> </w:t>
      </w:r>
      <w:r>
        <w:rPr>
          <w:rFonts w:ascii="Calibri"/>
          <w:sz w:val="20"/>
        </w:rPr>
        <w:t>Tech.,</w:t>
      </w:r>
      <w:r>
        <w:rPr>
          <w:rFonts w:ascii="Calibri"/>
          <w:spacing w:val="-5"/>
          <w:sz w:val="20"/>
        </w:rPr>
        <w:t xml:space="preserve"> </w:t>
      </w:r>
      <w:r>
        <w:rPr>
          <w:rFonts w:ascii="Calibri"/>
          <w:sz w:val="20"/>
        </w:rPr>
        <w:t>M.</w:t>
      </w:r>
      <w:r>
        <w:rPr>
          <w:rFonts w:ascii="Calibri"/>
          <w:spacing w:val="-6"/>
          <w:sz w:val="20"/>
        </w:rPr>
        <w:t xml:space="preserve"> </w:t>
      </w:r>
      <w:r>
        <w:rPr>
          <w:rFonts w:ascii="Calibri"/>
          <w:spacing w:val="-2"/>
          <w:sz w:val="20"/>
        </w:rPr>
        <w:t>Tech.</w:t>
      </w:r>
    </w:p>
    <w:p w14:paraId="00853657">
      <w:pPr>
        <w:spacing w:before="164"/>
        <w:ind w:left="23" w:right="0" w:firstLine="0"/>
        <w:jc w:val="left"/>
        <w:rPr>
          <w:rFonts w:ascii="Calibri"/>
          <w:b/>
          <w:sz w:val="24"/>
        </w:rPr>
      </w:pPr>
      <w:r>
        <w:rPr>
          <w:rFonts w:ascii="Calibri"/>
          <w:b/>
          <w:sz w:val="24"/>
        </w:rPr>
        <w:t>Assistant</w:t>
      </w:r>
      <w:r>
        <w:rPr>
          <w:rFonts w:ascii="Calibri"/>
          <w:b/>
          <w:spacing w:val="-5"/>
          <w:sz w:val="24"/>
        </w:rPr>
        <w:t xml:space="preserve"> </w:t>
      </w:r>
      <w:r>
        <w:rPr>
          <w:rFonts w:ascii="Calibri"/>
          <w:b/>
          <w:sz w:val="24"/>
        </w:rPr>
        <w:t>Professor</w:t>
      </w:r>
      <w:r>
        <w:rPr>
          <w:rFonts w:ascii="Calibri"/>
          <w:b/>
          <w:spacing w:val="-2"/>
          <w:sz w:val="24"/>
        </w:rPr>
        <w:t xml:space="preserve"> </w:t>
      </w:r>
      <w:r>
        <w:rPr>
          <w:rFonts w:ascii="Calibri"/>
          <w:b/>
          <w:sz w:val="24"/>
        </w:rPr>
        <w:t>&amp;</w:t>
      </w:r>
      <w:r>
        <w:rPr>
          <w:rFonts w:ascii="Calibri"/>
          <w:b/>
          <w:spacing w:val="-3"/>
          <w:sz w:val="24"/>
        </w:rPr>
        <w:t xml:space="preserve"> </w:t>
      </w:r>
      <w:r>
        <w:rPr>
          <w:rFonts w:ascii="Calibri"/>
          <w:b/>
          <w:spacing w:val="-4"/>
          <w:sz w:val="24"/>
        </w:rPr>
        <w:t>Head</w:t>
      </w:r>
    </w:p>
    <w:p w14:paraId="222088A0">
      <w:pPr>
        <w:spacing w:before="183"/>
        <w:ind w:left="0" w:right="1057" w:firstLine="0"/>
        <w:jc w:val="center"/>
        <w:rPr>
          <w:rFonts w:ascii="Calibri"/>
          <w:b/>
          <w:sz w:val="32"/>
        </w:rPr>
      </w:pPr>
      <w:r>
        <w:rPr>
          <w:rFonts w:ascii="Calibri"/>
          <w:b/>
          <w:spacing w:val="-2"/>
          <w:sz w:val="32"/>
          <w:u w:val="single"/>
        </w:rPr>
        <w:t>CERTIFICATE</w:t>
      </w:r>
    </w:p>
    <w:p w14:paraId="19AB0C97">
      <w:pPr>
        <w:spacing w:before="192" w:line="360" w:lineRule="auto"/>
        <w:ind w:left="244" w:right="486" w:firstLine="0"/>
        <w:jc w:val="both"/>
        <w:rPr>
          <w:rFonts w:ascii="Calibri"/>
          <w:sz w:val="24"/>
        </w:rPr>
      </w:pPr>
      <w:r>
        <w:rPr>
          <w:rFonts w:ascii="Calibri"/>
          <w:sz w:val="24"/>
        </w:rPr>
        <w:t>This is to certify that the project work entitled "</w:t>
      </w:r>
      <w:r>
        <w:rPr>
          <w:rFonts w:hint="default" w:ascii="Calibri"/>
          <w:b/>
          <w:sz w:val="24"/>
        </w:rPr>
        <w:t>Designing an intelligent conversational agent for interactive chatbots in entertainment platforms, generating  dynamic and engaging  dialogues based on character</w:t>
      </w:r>
      <w:r>
        <w:rPr>
          <w:rFonts w:ascii="Calibri"/>
          <w:sz w:val="24"/>
        </w:rPr>
        <w:t xml:space="preserve">", is a bonafide work of </w:t>
      </w:r>
      <w:r>
        <w:rPr>
          <w:rFonts w:hint="default" w:ascii="Calibri"/>
          <w:b/>
          <w:sz w:val="24"/>
          <w:lang w:val="en-US"/>
        </w:rPr>
        <w:t xml:space="preserve">Lamdade Manoj </w:t>
      </w:r>
      <w:r>
        <w:rPr>
          <w:rFonts w:ascii="Calibri"/>
          <w:b/>
          <w:sz w:val="24"/>
        </w:rPr>
        <w:t xml:space="preserve">(HT.No: </w:t>
      </w:r>
      <w:r>
        <w:rPr>
          <w:rFonts w:ascii="Calibri"/>
          <w:b/>
          <w:color w:val="FF0000"/>
          <w:spacing w:val="12"/>
          <w:sz w:val="24"/>
        </w:rPr>
        <w:t>23U61A05</w:t>
      </w:r>
      <w:r>
        <w:rPr>
          <w:rFonts w:hint="default" w:ascii="Calibri"/>
          <w:b/>
          <w:color w:val="FF0000"/>
          <w:spacing w:val="12"/>
          <w:sz w:val="24"/>
          <w:lang w:val="en-US"/>
        </w:rPr>
        <w:t>39</w:t>
      </w:r>
      <w:r>
        <w:rPr>
          <w:rFonts w:ascii="Calibri"/>
          <w:b/>
          <w:spacing w:val="12"/>
          <w:sz w:val="24"/>
        </w:rPr>
        <w:t xml:space="preserve">), </w:t>
      </w:r>
      <w:r>
        <w:rPr>
          <w:rFonts w:ascii="Calibri"/>
          <w:sz w:val="24"/>
        </w:rPr>
        <w:t>submitted in partial fulfillment</w:t>
      </w:r>
      <w:r>
        <w:rPr>
          <w:rFonts w:ascii="Calibri"/>
          <w:spacing w:val="40"/>
          <w:sz w:val="24"/>
        </w:rPr>
        <w:t xml:space="preserve"> </w:t>
      </w:r>
      <w:r>
        <w:rPr>
          <w:rFonts w:ascii="Calibri"/>
          <w:sz w:val="24"/>
        </w:rPr>
        <w:t>of</w:t>
      </w:r>
      <w:r>
        <w:rPr>
          <w:rFonts w:ascii="Calibri"/>
          <w:spacing w:val="40"/>
          <w:sz w:val="24"/>
        </w:rPr>
        <w:t xml:space="preserve"> </w:t>
      </w:r>
      <w:r>
        <w:rPr>
          <w:rFonts w:ascii="Calibri"/>
          <w:sz w:val="24"/>
        </w:rPr>
        <w:t xml:space="preserve">the requirement for the award of </w:t>
      </w:r>
      <w:r>
        <w:rPr>
          <w:rFonts w:ascii="Calibri"/>
          <w:b/>
          <w:sz w:val="24"/>
        </w:rPr>
        <w:t xml:space="preserve">Bachelor of Technology in Computer Science and Engineering </w:t>
      </w:r>
      <w:r>
        <w:rPr>
          <w:rFonts w:ascii="Calibri"/>
          <w:sz w:val="24"/>
        </w:rPr>
        <w:t>during the academic year 2024-25. This is further certified that the work done under my guidance, and the results of this work have not been submitted elsewhere for the award of any other degree or diploma.</w:t>
      </w:r>
    </w:p>
    <w:p w14:paraId="4A97E5EA">
      <w:pPr>
        <w:tabs>
          <w:tab w:val="left" w:pos="5491"/>
        </w:tabs>
        <w:spacing w:before="171"/>
        <w:ind w:left="23" w:right="0" w:firstLine="0"/>
        <w:jc w:val="both"/>
        <w:rPr>
          <w:rFonts w:ascii="Calibri"/>
          <w:b/>
          <w:sz w:val="28"/>
        </w:rPr>
      </w:pPr>
      <w:r>
        <w:rPr>
          <w:rFonts w:ascii="Calibri"/>
          <w:b/>
          <w:sz w:val="28"/>
        </w:rPr>
        <w:t>Internal</w:t>
      </w:r>
      <w:r>
        <w:rPr>
          <w:rFonts w:ascii="Calibri"/>
          <w:b/>
          <w:spacing w:val="-7"/>
          <w:sz w:val="28"/>
        </w:rPr>
        <w:t xml:space="preserve"> </w:t>
      </w:r>
      <w:r>
        <w:rPr>
          <w:rFonts w:ascii="Calibri"/>
          <w:b/>
          <w:spacing w:val="-2"/>
          <w:sz w:val="28"/>
        </w:rPr>
        <w:t>Guide</w:t>
      </w:r>
      <w:r>
        <w:rPr>
          <w:rFonts w:ascii="Calibri"/>
          <w:b/>
          <w:sz w:val="28"/>
        </w:rPr>
        <w:tab/>
      </w:r>
      <w:r>
        <w:rPr>
          <w:rFonts w:ascii="Calibri"/>
          <w:b/>
          <w:sz w:val="28"/>
        </w:rPr>
        <w:t>Head</w:t>
      </w:r>
      <w:r>
        <w:rPr>
          <w:rFonts w:ascii="Calibri"/>
          <w:b/>
          <w:spacing w:val="-3"/>
          <w:sz w:val="28"/>
        </w:rPr>
        <w:t xml:space="preserve"> </w:t>
      </w:r>
      <w:r>
        <w:rPr>
          <w:rFonts w:ascii="Calibri"/>
          <w:b/>
          <w:sz w:val="28"/>
        </w:rPr>
        <w:t>of</w:t>
      </w:r>
      <w:r>
        <w:rPr>
          <w:rFonts w:ascii="Calibri"/>
          <w:b/>
          <w:spacing w:val="-3"/>
          <w:sz w:val="28"/>
        </w:rPr>
        <w:t xml:space="preserve"> </w:t>
      </w:r>
      <w:r>
        <w:rPr>
          <w:rFonts w:ascii="Calibri"/>
          <w:b/>
          <w:sz w:val="28"/>
        </w:rPr>
        <w:t>the</w:t>
      </w:r>
      <w:r>
        <w:rPr>
          <w:rFonts w:ascii="Calibri"/>
          <w:b/>
          <w:spacing w:val="-3"/>
          <w:sz w:val="28"/>
        </w:rPr>
        <w:t xml:space="preserve"> </w:t>
      </w:r>
      <w:r>
        <w:rPr>
          <w:rFonts w:ascii="Calibri"/>
          <w:b/>
          <w:spacing w:val="-2"/>
          <w:sz w:val="28"/>
        </w:rPr>
        <w:t>Department</w:t>
      </w:r>
    </w:p>
    <w:p w14:paraId="3FDBAA0D">
      <w:pPr>
        <w:tabs>
          <w:tab w:val="left" w:pos="5501"/>
        </w:tabs>
        <w:spacing w:before="187"/>
        <w:ind w:left="23" w:right="0" w:firstLine="0"/>
        <w:jc w:val="both"/>
        <w:rPr>
          <w:rFonts w:ascii="Calibri"/>
          <w:b/>
          <w:sz w:val="24"/>
        </w:rPr>
      </w:pPr>
      <w:r>
        <w:rPr>
          <w:rFonts w:hint="default" w:ascii="Calibri"/>
          <w:b/>
          <w:sz w:val="24"/>
          <w:lang w:val="en-US"/>
        </w:rPr>
        <w:t>Mrs.Lakshmi Lavanya</w:t>
      </w:r>
      <w:r>
        <w:rPr>
          <w:rFonts w:ascii="Calibri"/>
          <w:b/>
          <w:sz w:val="24"/>
        </w:rPr>
        <w:tab/>
      </w:r>
      <w:r>
        <w:rPr>
          <w:rFonts w:ascii="Calibri"/>
          <w:b/>
          <w:sz w:val="24"/>
        </w:rPr>
        <w:t>Mrs.</w:t>
      </w:r>
      <w:r>
        <w:rPr>
          <w:rFonts w:ascii="Calibri"/>
          <w:b/>
          <w:spacing w:val="-5"/>
          <w:sz w:val="24"/>
        </w:rPr>
        <w:t xml:space="preserve"> </w:t>
      </w:r>
      <w:r>
        <w:rPr>
          <w:rFonts w:ascii="Calibri"/>
          <w:b/>
          <w:sz w:val="24"/>
        </w:rPr>
        <w:t>Noore</w:t>
      </w:r>
      <w:r>
        <w:rPr>
          <w:rFonts w:ascii="Calibri"/>
          <w:b/>
          <w:spacing w:val="-4"/>
          <w:sz w:val="24"/>
        </w:rPr>
        <w:t xml:space="preserve"> </w:t>
      </w:r>
      <w:r>
        <w:rPr>
          <w:rFonts w:ascii="Calibri"/>
          <w:b/>
          <w:spacing w:val="-2"/>
          <w:sz w:val="24"/>
        </w:rPr>
        <w:t>Ilahi</w:t>
      </w:r>
    </w:p>
    <w:p w14:paraId="091285E4">
      <w:pPr>
        <w:tabs>
          <w:tab w:val="left" w:pos="5565"/>
        </w:tabs>
        <w:spacing w:before="184"/>
        <w:ind w:left="23" w:right="0" w:firstLine="0"/>
        <w:jc w:val="both"/>
        <w:rPr>
          <w:rFonts w:ascii="Calibri"/>
          <w:b/>
          <w:sz w:val="24"/>
        </w:rPr>
      </w:pPr>
      <w:r>
        <w:rPr>
          <w:rFonts w:ascii="Calibri"/>
          <w:b/>
          <w:sz w:val="24"/>
        </w:rPr>
        <w:t>Assistant</w:t>
      </w:r>
      <w:r>
        <w:rPr>
          <w:rFonts w:ascii="Calibri"/>
          <w:b/>
          <w:spacing w:val="-1"/>
          <w:sz w:val="24"/>
        </w:rPr>
        <w:t xml:space="preserve"> </w:t>
      </w:r>
      <w:r>
        <w:rPr>
          <w:rFonts w:ascii="Calibri"/>
          <w:b/>
          <w:spacing w:val="-2"/>
          <w:sz w:val="24"/>
        </w:rPr>
        <w:t>Professor</w:t>
      </w:r>
      <w:r>
        <w:rPr>
          <w:rFonts w:ascii="Calibri"/>
          <w:b/>
          <w:sz w:val="24"/>
        </w:rPr>
        <w:tab/>
      </w:r>
      <w:r>
        <w:rPr>
          <w:rFonts w:ascii="Calibri"/>
          <w:b/>
          <w:sz w:val="24"/>
        </w:rPr>
        <w:t>Assistant</w:t>
      </w:r>
      <w:r>
        <w:rPr>
          <w:rFonts w:ascii="Calibri"/>
          <w:b/>
          <w:spacing w:val="-6"/>
          <w:sz w:val="24"/>
        </w:rPr>
        <w:t xml:space="preserve"> </w:t>
      </w:r>
      <w:r>
        <w:rPr>
          <w:rFonts w:ascii="Calibri"/>
          <w:b/>
          <w:spacing w:val="-2"/>
          <w:sz w:val="24"/>
        </w:rPr>
        <w:t>Professor</w:t>
      </w:r>
    </w:p>
    <w:p w14:paraId="386DC13E">
      <w:pPr>
        <w:spacing w:after="0"/>
        <w:jc w:val="both"/>
        <w:rPr>
          <w:rFonts w:ascii="Calibri"/>
          <w:b/>
          <w:sz w:val="24"/>
        </w:rPr>
        <w:sectPr>
          <w:pgSz w:w="11910" w:h="16840"/>
          <w:pgMar w:top="1420" w:right="1417" w:bottom="280" w:left="1417" w:header="720" w:footer="720" w:gutter="0"/>
          <w:cols w:space="720" w:num="1"/>
        </w:sectPr>
      </w:pPr>
    </w:p>
    <w:p w14:paraId="72A9B881">
      <w:pPr>
        <w:spacing w:before="0" w:line="645" w:lineRule="exact"/>
        <w:ind w:left="0" w:right="0" w:firstLine="0"/>
        <w:jc w:val="center"/>
        <w:rPr>
          <w:rFonts w:ascii="Calibri"/>
          <w:sz w:val="56"/>
        </w:rPr>
      </w:pPr>
      <w:r>
        <w:rPr>
          <w:rFonts w:ascii="Calibri"/>
          <w:spacing w:val="-2"/>
          <w:sz w:val="56"/>
          <w:u w:val="single"/>
        </w:rPr>
        <w:t>DECLARATION</w:t>
      </w:r>
    </w:p>
    <w:p w14:paraId="16CD5B4D">
      <w:pPr>
        <w:pStyle w:val="6"/>
        <w:rPr>
          <w:rFonts w:ascii="Calibri"/>
          <w:sz w:val="26"/>
        </w:rPr>
      </w:pPr>
    </w:p>
    <w:p w14:paraId="201700FB">
      <w:pPr>
        <w:pStyle w:val="6"/>
        <w:rPr>
          <w:rFonts w:ascii="Calibri"/>
          <w:sz w:val="26"/>
        </w:rPr>
      </w:pPr>
    </w:p>
    <w:p w14:paraId="2EF414DE">
      <w:pPr>
        <w:pStyle w:val="6"/>
        <w:spacing w:before="224"/>
        <w:rPr>
          <w:rFonts w:ascii="Calibri"/>
          <w:sz w:val="26"/>
        </w:rPr>
      </w:pPr>
    </w:p>
    <w:p w14:paraId="51944E80">
      <w:pPr>
        <w:spacing w:before="0" w:line="360" w:lineRule="auto"/>
        <w:ind w:left="244" w:right="488" w:firstLine="0"/>
        <w:jc w:val="both"/>
        <w:rPr>
          <w:rFonts w:ascii="Calibri"/>
          <w:sz w:val="26"/>
        </w:rPr>
      </w:pPr>
      <w:r>
        <w:rPr>
          <w:rFonts w:ascii="Calibri"/>
          <w:sz w:val="26"/>
        </w:rPr>
        <w:t>I</w:t>
      </w:r>
      <w:r>
        <w:rPr>
          <w:rFonts w:ascii="Calibri"/>
          <w:spacing w:val="-8"/>
          <w:sz w:val="26"/>
        </w:rPr>
        <w:t xml:space="preserve"> </w:t>
      </w:r>
      <w:r>
        <w:rPr>
          <w:rFonts w:ascii="Calibri"/>
          <w:sz w:val="26"/>
        </w:rPr>
        <w:t>hereby</w:t>
      </w:r>
      <w:r>
        <w:rPr>
          <w:rFonts w:ascii="Calibri"/>
          <w:spacing w:val="-6"/>
          <w:sz w:val="26"/>
        </w:rPr>
        <w:t xml:space="preserve"> </w:t>
      </w:r>
      <w:r>
        <w:rPr>
          <w:rFonts w:ascii="Calibri"/>
          <w:sz w:val="26"/>
        </w:rPr>
        <w:t>declare</w:t>
      </w:r>
      <w:r>
        <w:rPr>
          <w:rFonts w:ascii="Calibri"/>
          <w:spacing w:val="-6"/>
          <w:sz w:val="26"/>
        </w:rPr>
        <w:t xml:space="preserve"> </w:t>
      </w:r>
      <w:r>
        <w:rPr>
          <w:rFonts w:ascii="Calibri"/>
          <w:sz w:val="26"/>
        </w:rPr>
        <w:t>that</w:t>
      </w:r>
      <w:r>
        <w:rPr>
          <w:rFonts w:ascii="Calibri"/>
          <w:spacing w:val="-5"/>
          <w:sz w:val="26"/>
        </w:rPr>
        <w:t xml:space="preserve"> </w:t>
      </w:r>
      <w:r>
        <w:rPr>
          <w:rFonts w:ascii="Calibri"/>
          <w:sz w:val="26"/>
        </w:rPr>
        <w:t>the</w:t>
      </w:r>
      <w:r>
        <w:rPr>
          <w:rFonts w:ascii="Calibri"/>
          <w:spacing w:val="-6"/>
          <w:sz w:val="26"/>
        </w:rPr>
        <w:t xml:space="preserve"> </w:t>
      </w:r>
      <w:r>
        <w:rPr>
          <w:rFonts w:ascii="Calibri"/>
          <w:sz w:val="26"/>
        </w:rPr>
        <w:t>project</w:t>
      </w:r>
      <w:r>
        <w:rPr>
          <w:rFonts w:ascii="Calibri"/>
          <w:spacing w:val="-7"/>
          <w:sz w:val="26"/>
        </w:rPr>
        <w:t xml:space="preserve"> </w:t>
      </w:r>
      <w:r>
        <w:rPr>
          <w:rFonts w:ascii="Calibri"/>
          <w:sz w:val="26"/>
        </w:rPr>
        <w:t>work</w:t>
      </w:r>
      <w:r>
        <w:rPr>
          <w:rFonts w:ascii="Calibri"/>
          <w:spacing w:val="-4"/>
          <w:sz w:val="26"/>
        </w:rPr>
        <w:t xml:space="preserve"> </w:t>
      </w:r>
      <w:r>
        <w:rPr>
          <w:rFonts w:ascii="Calibri"/>
          <w:sz w:val="24"/>
        </w:rPr>
        <w:t>entitled</w:t>
      </w:r>
      <w:r>
        <w:rPr>
          <w:rFonts w:ascii="Calibri"/>
          <w:spacing w:val="-7"/>
          <w:sz w:val="24"/>
        </w:rPr>
        <w:t xml:space="preserve"> </w:t>
      </w:r>
      <w:r>
        <w:rPr>
          <w:rFonts w:hint="default" w:ascii="Calibri"/>
          <w:b/>
          <w:bCs/>
          <w:spacing w:val="-7"/>
          <w:sz w:val="24"/>
          <w:lang w:val="en-US"/>
        </w:rPr>
        <w:t>“</w:t>
      </w:r>
      <w:r>
        <w:rPr>
          <w:rFonts w:hint="default" w:ascii="Calibri"/>
          <w:b/>
          <w:sz w:val="24"/>
          <w:lang w:val="en-US"/>
        </w:rPr>
        <w:t>Designing an intelligent conversational agent for interactive chatbots in entertainment platforms, generating  dynamic and engaging  dialogues based on character”</w:t>
      </w:r>
      <w:r>
        <w:rPr>
          <w:rFonts w:ascii="Calibri"/>
          <w:b/>
          <w:sz w:val="26"/>
        </w:rPr>
        <w:t xml:space="preserve">, </w:t>
      </w:r>
      <w:r>
        <w:rPr>
          <w:rFonts w:ascii="Calibri"/>
          <w:sz w:val="26"/>
        </w:rPr>
        <w:t xml:space="preserve">submitted to </w:t>
      </w:r>
      <w:r>
        <w:rPr>
          <w:rFonts w:ascii="Calibri"/>
          <w:b/>
          <w:sz w:val="26"/>
        </w:rPr>
        <w:t xml:space="preserve">Department of Computer Science and Engineering, Global Institute of Engineering &amp; Technology, Moinabad, </w:t>
      </w:r>
      <w:r>
        <w:rPr>
          <w:rFonts w:ascii="Calibri"/>
          <w:sz w:val="26"/>
        </w:rPr>
        <w:t xml:space="preserve">affiliated to </w:t>
      </w:r>
      <w:r>
        <w:rPr>
          <w:rFonts w:ascii="Calibri"/>
          <w:b/>
          <w:sz w:val="26"/>
        </w:rPr>
        <w:t xml:space="preserve">JNTUH, Hyderabad </w:t>
      </w:r>
      <w:r>
        <w:rPr>
          <w:rFonts w:ascii="Calibri"/>
          <w:sz w:val="26"/>
        </w:rPr>
        <w:t>in partial</w:t>
      </w:r>
      <w:r>
        <w:rPr>
          <w:rFonts w:ascii="Calibri"/>
          <w:spacing w:val="-10"/>
          <w:sz w:val="26"/>
        </w:rPr>
        <w:t xml:space="preserve"> </w:t>
      </w:r>
      <w:r>
        <w:rPr>
          <w:rFonts w:ascii="Calibri"/>
          <w:sz w:val="26"/>
        </w:rPr>
        <w:t>fulfillment</w:t>
      </w:r>
      <w:r>
        <w:rPr>
          <w:rFonts w:ascii="Calibri"/>
          <w:spacing w:val="-11"/>
          <w:sz w:val="26"/>
        </w:rPr>
        <w:t xml:space="preserve"> </w:t>
      </w:r>
      <w:r>
        <w:rPr>
          <w:rFonts w:ascii="Calibri"/>
          <w:sz w:val="26"/>
        </w:rPr>
        <w:t>of</w:t>
      </w:r>
      <w:r>
        <w:rPr>
          <w:rFonts w:ascii="Calibri"/>
          <w:spacing w:val="-8"/>
          <w:sz w:val="26"/>
        </w:rPr>
        <w:t xml:space="preserve"> </w:t>
      </w:r>
      <w:r>
        <w:rPr>
          <w:rFonts w:ascii="Calibri"/>
          <w:sz w:val="26"/>
        </w:rPr>
        <w:t>the</w:t>
      </w:r>
      <w:r>
        <w:rPr>
          <w:rFonts w:ascii="Calibri"/>
          <w:spacing w:val="-10"/>
          <w:sz w:val="26"/>
        </w:rPr>
        <w:t xml:space="preserve"> </w:t>
      </w:r>
      <w:r>
        <w:rPr>
          <w:rFonts w:ascii="Calibri"/>
          <w:sz w:val="26"/>
        </w:rPr>
        <w:t>requirement</w:t>
      </w:r>
      <w:r>
        <w:rPr>
          <w:rFonts w:ascii="Calibri"/>
          <w:spacing w:val="-11"/>
          <w:sz w:val="26"/>
        </w:rPr>
        <w:t xml:space="preserve"> </w:t>
      </w:r>
      <w:r>
        <w:rPr>
          <w:rFonts w:ascii="Calibri"/>
          <w:sz w:val="26"/>
        </w:rPr>
        <w:t>forthe</w:t>
      </w:r>
      <w:r>
        <w:rPr>
          <w:rFonts w:ascii="Calibri"/>
          <w:spacing w:val="-7"/>
          <w:sz w:val="26"/>
        </w:rPr>
        <w:t xml:space="preserve"> </w:t>
      </w:r>
      <w:r>
        <w:rPr>
          <w:rFonts w:ascii="Calibri"/>
          <w:sz w:val="26"/>
        </w:rPr>
        <w:t>award</w:t>
      </w:r>
      <w:r>
        <w:rPr>
          <w:rFonts w:ascii="Calibri"/>
          <w:spacing w:val="-10"/>
          <w:sz w:val="26"/>
        </w:rPr>
        <w:t xml:space="preserve"> </w:t>
      </w:r>
      <w:r>
        <w:rPr>
          <w:rFonts w:ascii="Calibri"/>
          <w:sz w:val="26"/>
        </w:rPr>
        <w:t>of</w:t>
      </w:r>
      <w:r>
        <w:rPr>
          <w:rFonts w:ascii="Calibri"/>
          <w:spacing w:val="-6"/>
          <w:sz w:val="26"/>
        </w:rPr>
        <w:t xml:space="preserve"> </w:t>
      </w:r>
      <w:r>
        <w:rPr>
          <w:rFonts w:ascii="Calibri"/>
          <w:sz w:val="26"/>
        </w:rPr>
        <w:t>the</w:t>
      </w:r>
      <w:r>
        <w:rPr>
          <w:rFonts w:ascii="Calibri"/>
          <w:spacing w:val="-8"/>
          <w:sz w:val="26"/>
        </w:rPr>
        <w:t xml:space="preserve"> </w:t>
      </w:r>
      <w:r>
        <w:rPr>
          <w:rFonts w:ascii="Calibri"/>
          <w:sz w:val="26"/>
        </w:rPr>
        <w:t>degree</w:t>
      </w:r>
      <w:r>
        <w:rPr>
          <w:rFonts w:ascii="Calibri"/>
          <w:spacing w:val="-7"/>
          <w:sz w:val="26"/>
        </w:rPr>
        <w:t xml:space="preserve"> </w:t>
      </w:r>
      <w:r>
        <w:rPr>
          <w:rFonts w:ascii="Calibri"/>
          <w:sz w:val="26"/>
        </w:rPr>
        <w:t>of</w:t>
      </w:r>
      <w:r>
        <w:rPr>
          <w:rFonts w:ascii="Calibri"/>
          <w:spacing w:val="-5"/>
          <w:sz w:val="26"/>
        </w:rPr>
        <w:t xml:space="preserve"> </w:t>
      </w:r>
      <w:r>
        <w:rPr>
          <w:rFonts w:ascii="Calibri"/>
          <w:b/>
          <w:sz w:val="26"/>
        </w:rPr>
        <w:t>Bachelor</w:t>
      </w:r>
      <w:r>
        <w:rPr>
          <w:rFonts w:ascii="Calibri"/>
          <w:b/>
          <w:spacing w:val="-9"/>
          <w:sz w:val="26"/>
        </w:rPr>
        <w:t xml:space="preserve"> </w:t>
      </w:r>
      <w:r>
        <w:rPr>
          <w:rFonts w:ascii="Calibri"/>
          <w:b/>
          <w:sz w:val="26"/>
        </w:rPr>
        <w:t>of Technology</w:t>
      </w:r>
      <w:r>
        <w:rPr>
          <w:rFonts w:ascii="Calibri"/>
          <w:b/>
          <w:spacing w:val="-4"/>
          <w:sz w:val="26"/>
        </w:rPr>
        <w:t xml:space="preserve"> </w:t>
      </w:r>
      <w:r>
        <w:rPr>
          <w:rFonts w:ascii="Calibri"/>
          <w:sz w:val="26"/>
        </w:rPr>
        <w:t>in</w:t>
      </w:r>
      <w:r>
        <w:rPr>
          <w:rFonts w:ascii="Calibri"/>
          <w:spacing w:val="-1"/>
          <w:sz w:val="26"/>
        </w:rPr>
        <w:t xml:space="preserve"> </w:t>
      </w:r>
      <w:r>
        <w:rPr>
          <w:rFonts w:ascii="Calibri"/>
          <w:b/>
          <w:sz w:val="26"/>
        </w:rPr>
        <w:t>Computer</w:t>
      </w:r>
      <w:r>
        <w:rPr>
          <w:rFonts w:ascii="Calibri"/>
          <w:b/>
          <w:spacing w:val="-2"/>
          <w:sz w:val="26"/>
        </w:rPr>
        <w:t xml:space="preserve"> </w:t>
      </w:r>
      <w:r>
        <w:rPr>
          <w:rFonts w:ascii="Calibri"/>
          <w:b/>
          <w:sz w:val="26"/>
        </w:rPr>
        <w:t>Science</w:t>
      </w:r>
      <w:r>
        <w:rPr>
          <w:rFonts w:ascii="Calibri"/>
          <w:b/>
          <w:spacing w:val="-2"/>
          <w:sz w:val="26"/>
        </w:rPr>
        <w:t xml:space="preserve"> </w:t>
      </w:r>
      <w:r>
        <w:rPr>
          <w:rFonts w:ascii="Calibri"/>
          <w:b/>
          <w:sz w:val="26"/>
        </w:rPr>
        <w:t>and</w:t>
      </w:r>
      <w:r>
        <w:rPr>
          <w:rFonts w:ascii="Calibri"/>
          <w:b/>
          <w:spacing w:val="-2"/>
          <w:sz w:val="26"/>
        </w:rPr>
        <w:t xml:space="preserve"> </w:t>
      </w:r>
      <w:r>
        <w:rPr>
          <w:rFonts w:ascii="Calibri"/>
          <w:b/>
          <w:sz w:val="26"/>
        </w:rPr>
        <w:t>Engineering</w:t>
      </w:r>
      <w:r>
        <w:rPr>
          <w:rFonts w:ascii="Calibri"/>
          <w:b/>
          <w:spacing w:val="-4"/>
          <w:sz w:val="26"/>
        </w:rPr>
        <w:t xml:space="preserve"> </w:t>
      </w:r>
      <w:r>
        <w:rPr>
          <w:rFonts w:ascii="Calibri"/>
          <w:sz w:val="26"/>
        </w:rPr>
        <w:t>is</w:t>
      </w:r>
      <w:r>
        <w:rPr>
          <w:rFonts w:ascii="Calibri"/>
          <w:spacing w:val="-5"/>
          <w:sz w:val="26"/>
        </w:rPr>
        <w:t xml:space="preserve"> </w:t>
      </w:r>
      <w:r>
        <w:rPr>
          <w:rFonts w:ascii="Calibri"/>
          <w:sz w:val="26"/>
        </w:rPr>
        <w:t>the</w:t>
      </w:r>
      <w:r>
        <w:rPr>
          <w:rFonts w:ascii="Calibri"/>
          <w:spacing w:val="40"/>
          <w:sz w:val="26"/>
        </w:rPr>
        <w:t xml:space="preserve"> </w:t>
      </w:r>
      <w:r>
        <w:rPr>
          <w:rFonts w:ascii="Calibri"/>
          <w:sz w:val="26"/>
        </w:rPr>
        <w:t>work</w:t>
      </w:r>
      <w:r>
        <w:rPr>
          <w:rFonts w:ascii="Calibri"/>
          <w:spacing w:val="-7"/>
          <w:sz w:val="26"/>
        </w:rPr>
        <w:t xml:space="preserve"> </w:t>
      </w:r>
      <w:r>
        <w:rPr>
          <w:rFonts w:ascii="Calibri"/>
          <w:sz w:val="26"/>
        </w:rPr>
        <w:t>done</w:t>
      </w:r>
      <w:r>
        <w:rPr>
          <w:rFonts w:ascii="Calibri"/>
          <w:spacing w:val="-3"/>
          <w:sz w:val="26"/>
        </w:rPr>
        <w:t xml:space="preserve"> </w:t>
      </w:r>
      <w:r>
        <w:rPr>
          <w:rFonts w:ascii="Calibri"/>
          <w:sz w:val="26"/>
        </w:rPr>
        <w:t>by</w:t>
      </w:r>
      <w:r>
        <w:rPr>
          <w:rFonts w:ascii="Calibri"/>
          <w:spacing w:val="-2"/>
          <w:sz w:val="26"/>
        </w:rPr>
        <w:t xml:space="preserve"> </w:t>
      </w:r>
      <w:r>
        <w:rPr>
          <w:rFonts w:ascii="Calibri"/>
          <w:sz w:val="26"/>
        </w:rPr>
        <w:t>me</w:t>
      </w:r>
      <w:r>
        <w:rPr>
          <w:rFonts w:ascii="Calibri"/>
          <w:spacing w:val="-7"/>
          <w:sz w:val="26"/>
        </w:rPr>
        <w:t xml:space="preserve"> </w:t>
      </w:r>
      <w:r>
        <w:rPr>
          <w:rFonts w:ascii="Calibri"/>
          <w:sz w:val="26"/>
        </w:rPr>
        <w:t>and has not been submitted elsewhere for the awardof any degree or diploma.</w:t>
      </w:r>
    </w:p>
    <w:p w14:paraId="422DFF75">
      <w:pPr>
        <w:pStyle w:val="6"/>
        <w:spacing w:before="163"/>
        <w:rPr>
          <w:rFonts w:ascii="Calibri"/>
          <w:sz w:val="26"/>
        </w:rPr>
      </w:pPr>
    </w:p>
    <w:p w14:paraId="7376398F">
      <w:pPr>
        <w:spacing w:before="1"/>
        <w:ind w:right="0" w:firstLine="5163" w:firstLineChars="2150"/>
        <w:jc w:val="left"/>
        <w:rPr>
          <w:b/>
          <w:sz w:val="24"/>
        </w:rPr>
      </w:pPr>
      <w:r>
        <w:rPr>
          <w:rFonts w:hint="default"/>
          <w:b/>
          <w:sz w:val="24"/>
          <w:lang w:val="en-US"/>
        </w:rPr>
        <w:t xml:space="preserve">Lamdade Manoj      </w:t>
      </w:r>
      <w:r>
        <w:rPr>
          <w:b/>
          <w:spacing w:val="-2"/>
          <w:sz w:val="24"/>
        </w:rPr>
        <w:t>(23U61A05</w:t>
      </w:r>
      <w:r>
        <w:rPr>
          <w:rFonts w:hint="default"/>
          <w:b/>
          <w:spacing w:val="-2"/>
          <w:sz w:val="24"/>
          <w:lang w:val="en-US"/>
        </w:rPr>
        <w:t>39</w:t>
      </w:r>
      <w:r>
        <w:rPr>
          <w:b/>
          <w:spacing w:val="-2"/>
          <w:sz w:val="24"/>
        </w:rPr>
        <w:t>)</w:t>
      </w:r>
    </w:p>
    <w:p w14:paraId="52FAB193">
      <w:pPr>
        <w:spacing w:after="0"/>
        <w:jc w:val="left"/>
        <w:rPr>
          <w:b/>
          <w:sz w:val="24"/>
        </w:rPr>
        <w:sectPr>
          <w:pgSz w:w="11910" w:h="16840"/>
          <w:pgMar w:top="1460" w:right="1417" w:bottom="280" w:left="1417" w:header="720" w:footer="720" w:gutter="0"/>
          <w:cols w:space="720" w:num="1"/>
        </w:sectPr>
      </w:pPr>
    </w:p>
    <w:p w14:paraId="11905F4C">
      <w:pPr>
        <w:spacing w:before="0" w:line="616" w:lineRule="exact"/>
        <w:ind w:left="0" w:right="605" w:firstLine="0"/>
        <w:jc w:val="center"/>
        <w:rPr>
          <w:rFonts w:ascii="Calibri"/>
          <w:sz w:val="52"/>
        </w:rPr>
      </w:pPr>
      <w:r>
        <w:rPr>
          <w:rFonts w:ascii="Calibri"/>
          <w:spacing w:val="-2"/>
          <w:sz w:val="52"/>
          <w:u w:val="single"/>
        </w:rPr>
        <w:t>ACKNOWLEDGEMENT</w:t>
      </w:r>
    </w:p>
    <w:p w14:paraId="77B67CB5">
      <w:pPr>
        <w:pStyle w:val="6"/>
        <w:rPr>
          <w:rFonts w:ascii="Calibri"/>
          <w:sz w:val="24"/>
        </w:rPr>
      </w:pPr>
    </w:p>
    <w:p w14:paraId="049112FD">
      <w:pPr>
        <w:pStyle w:val="6"/>
        <w:rPr>
          <w:rFonts w:ascii="Calibri"/>
          <w:sz w:val="24"/>
        </w:rPr>
      </w:pPr>
    </w:p>
    <w:p w14:paraId="3264253C">
      <w:pPr>
        <w:pStyle w:val="6"/>
        <w:spacing w:before="228"/>
        <w:rPr>
          <w:rFonts w:ascii="Calibri"/>
          <w:sz w:val="24"/>
        </w:rPr>
      </w:pPr>
    </w:p>
    <w:p w14:paraId="522E43D0">
      <w:pPr>
        <w:spacing w:before="0" w:line="360" w:lineRule="auto"/>
        <w:ind w:left="244" w:right="639" w:firstLine="715"/>
        <w:jc w:val="both"/>
        <w:rPr>
          <w:sz w:val="24"/>
        </w:rPr>
      </w:pPr>
      <w:r>
        <w:rPr>
          <w:sz w:val="24"/>
        </w:rPr>
        <w:t xml:space="preserve">I am thankful to my guide </w:t>
      </w:r>
      <w:r>
        <w:rPr>
          <w:rFonts w:hint="default"/>
          <w:b/>
          <w:sz w:val="24"/>
          <w:lang w:val="en-US"/>
        </w:rPr>
        <w:t>Mrs.Lakshmi Lavanya</w:t>
      </w:r>
      <w:r>
        <w:rPr>
          <w:b/>
          <w:sz w:val="24"/>
        </w:rPr>
        <w:t xml:space="preserve">, </w:t>
      </w:r>
      <w:r>
        <w:rPr>
          <w:sz w:val="24"/>
        </w:rPr>
        <w:t>Assistant Professor of CSE Department for her valuable guidance for successful completion of this project.</w:t>
      </w:r>
    </w:p>
    <w:p w14:paraId="2F95F340">
      <w:pPr>
        <w:spacing w:before="101" w:line="360" w:lineRule="auto"/>
        <w:ind w:left="244" w:right="637" w:firstLine="715"/>
        <w:jc w:val="both"/>
        <w:rPr>
          <w:rFonts w:ascii="Calibri" w:hAnsi="Calibri"/>
          <w:sz w:val="24"/>
        </w:rPr>
      </w:pPr>
      <w:r>
        <w:rPr>
          <w:rFonts w:ascii="Calibri" w:hAnsi="Calibri"/>
          <w:sz w:val="24"/>
        </w:rPr>
        <w:t>I</w:t>
      </w:r>
      <w:r>
        <w:rPr>
          <w:rFonts w:ascii="Calibri" w:hAnsi="Calibri"/>
          <w:spacing w:val="-1"/>
          <w:sz w:val="24"/>
        </w:rPr>
        <w:t xml:space="preserve"> </w:t>
      </w:r>
      <w:r>
        <w:rPr>
          <w:rFonts w:ascii="Calibri" w:hAnsi="Calibri"/>
          <w:sz w:val="24"/>
        </w:rPr>
        <w:t>express</w:t>
      </w:r>
      <w:r>
        <w:rPr>
          <w:rFonts w:ascii="Calibri" w:hAnsi="Calibri"/>
          <w:spacing w:val="-1"/>
          <w:sz w:val="24"/>
        </w:rPr>
        <w:t xml:space="preserve"> </w:t>
      </w:r>
      <w:r>
        <w:rPr>
          <w:rFonts w:ascii="Calibri" w:hAnsi="Calibri"/>
          <w:sz w:val="24"/>
        </w:rPr>
        <w:t>my</w:t>
      </w:r>
      <w:r>
        <w:rPr>
          <w:rFonts w:ascii="Calibri" w:hAnsi="Calibri"/>
          <w:spacing w:val="-1"/>
          <w:sz w:val="24"/>
        </w:rPr>
        <w:t xml:space="preserve"> </w:t>
      </w:r>
      <w:r>
        <w:rPr>
          <w:rFonts w:ascii="Calibri" w:hAnsi="Calibri"/>
          <w:sz w:val="24"/>
        </w:rPr>
        <w:t>sincere</w:t>
      </w:r>
      <w:r>
        <w:rPr>
          <w:rFonts w:ascii="Calibri" w:hAnsi="Calibri"/>
          <w:spacing w:val="-2"/>
          <w:sz w:val="24"/>
        </w:rPr>
        <w:t xml:space="preserve"> </w:t>
      </w:r>
      <w:r>
        <w:rPr>
          <w:rFonts w:ascii="Calibri" w:hAnsi="Calibri"/>
          <w:sz w:val="24"/>
        </w:rPr>
        <w:t>thanks</w:t>
      </w:r>
      <w:r>
        <w:rPr>
          <w:rFonts w:ascii="Calibri" w:hAnsi="Calibri"/>
          <w:spacing w:val="-1"/>
          <w:sz w:val="24"/>
        </w:rPr>
        <w:t xml:space="preserve"> </w:t>
      </w:r>
      <w:r>
        <w:rPr>
          <w:rFonts w:ascii="Calibri" w:hAnsi="Calibri"/>
          <w:sz w:val="24"/>
        </w:rPr>
        <w:t xml:space="preserve">to </w:t>
      </w:r>
      <w:r>
        <w:rPr>
          <w:rFonts w:ascii="Calibri" w:hAnsi="Calibri"/>
          <w:b/>
          <w:sz w:val="24"/>
        </w:rPr>
        <w:t xml:space="preserve">Mrs. G. Pavani, </w:t>
      </w:r>
      <w:r>
        <w:rPr>
          <w:rFonts w:ascii="Calibri" w:hAnsi="Calibri"/>
          <w:sz w:val="24"/>
        </w:rPr>
        <w:t>Project Coordinator</w:t>
      </w:r>
      <w:r>
        <w:rPr>
          <w:rFonts w:ascii="Calibri" w:hAnsi="Calibri"/>
          <w:spacing w:val="-2"/>
          <w:sz w:val="24"/>
        </w:rPr>
        <w:t xml:space="preserve"> </w:t>
      </w:r>
      <w:r>
        <w:rPr>
          <w:rFonts w:ascii="Calibri" w:hAnsi="Calibri"/>
          <w:sz w:val="24"/>
        </w:rPr>
        <w:t>for giving me an opportunity to undertake the project “</w:t>
      </w:r>
      <w:r>
        <w:rPr>
          <w:rFonts w:hint="default" w:ascii="Calibri" w:hAnsi="Calibri"/>
          <w:b/>
          <w:sz w:val="24"/>
        </w:rPr>
        <w:t>Designing an intelligent conversational agent for interactive chatbots in entertainment platforms, generating  dynamic and engaging  dialogues based on character</w:t>
      </w:r>
      <w:r>
        <w:rPr>
          <w:rFonts w:ascii="Calibri" w:hAnsi="Calibri"/>
          <w:sz w:val="24"/>
        </w:rPr>
        <w:t>” and for enlightening me</w:t>
      </w:r>
      <w:r>
        <w:rPr>
          <w:rFonts w:ascii="Calibri" w:hAnsi="Calibri"/>
          <w:spacing w:val="-14"/>
          <w:sz w:val="24"/>
        </w:rPr>
        <w:t xml:space="preserve"> </w:t>
      </w:r>
      <w:r>
        <w:rPr>
          <w:rFonts w:ascii="Calibri" w:hAnsi="Calibri"/>
          <w:sz w:val="24"/>
        </w:rPr>
        <w:t>on</w:t>
      </w:r>
      <w:r>
        <w:rPr>
          <w:rFonts w:ascii="Calibri" w:hAnsi="Calibri"/>
          <w:spacing w:val="-14"/>
          <w:sz w:val="24"/>
        </w:rPr>
        <w:t xml:space="preserve"> </w:t>
      </w:r>
      <w:r>
        <w:rPr>
          <w:rFonts w:ascii="Calibri" w:hAnsi="Calibri"/>
          <w:sz w:val="24"/>
        </w:rPr>
        <w:t>various</w:t>
      </w:r>
      <w:r>
        <w:rPr>
          <w:rFonts w:ascii="Calibri" w:hAnsi="Calibri"/>
          <w:spacing w:val="-13"/>
          <w:sz w:val="24"/>
        </w:rPr>
        <w:t xml:space="preserve"> </w:t>
      </w:r>
      <w:r>
        <w:rPr>
          <w:rFonts w:ascii="Calibri" w:hAnsi="Calibri"/>
          <w:sz w:val="24"/>
        </w:rPr>
        <w:t>aspects</w:t>
      </w:r>
      <w:r>
        <w:rPr>
          <w:rFonts w:ascii="Calibri" w:hAnsi="Calibri"/>
          <w:spacing w:val="-14"/>
          <w:sz w:val="24"/>
        </w:rPr>
        <w:t xml:space="preserve"> </w:t>
      </w:r>
      <w:r>
        <w:rPr>
          <w:rFonts w:ascii="Calibri" w:hAnsi="Calibri"/>
          <w:sz w:val="24"/>
        </w:rPr>
        <w:t>of</w:t>
      </w:r>
      <w:r>
        <w:rPr>
          <w:rFonts w:ascii="Calibri" w:hAnsi="Calibri"/>
          <w:spacing w:val="-13"/>
          <w:sz w:val="24"/>
        </w:rPr>
        <w:t xml:space="preserve"> </w:t>
      </w:r>
      <w:r>
        <w:rPr>
          <w:rFonts w:ascii="Calibri" w:hAnsi="Calibri"/>
          <w:sz w:val="24"/>
        </w:rPr>
        <w:t>my</w:t>
      </w:r>
      <w:r>
        <w:rPr>
          <w:rFonts w:ascii="Calibri" w:hAnsi="Calibri"/>
          <w:spacing w:val="-14"/>
          <w:sz w:val="24"/>
        </w:rPr>
        <w:t xml:space="preserve"> </w:t>
      </w:r>
      <w:r>
        <w:rPr>
          <w:rFonts w:ascii="Calibri" w:hAnsi="Calibri"/>
          <w:sz w:val="24"/>
        </w:rPr>
        <w:t>project</w:t>
      </w:r>
      <w:r>
        <w:rPr>
          <w:rFonts w:ascii="Calibri" w:hAnsi="Calibri"/>
          <w:spacing w:val="-13"/>
          <w:sz w:val="24"/>
        </w:rPr>
        <w:t xml:space="preserve"> </w:t>
      </w:r>
      <w:r>
        <w:rPr>
          <w:rFonts w:ascii="Calibri" w:hAnsi="Calibri"/>
          <w:sz w:val="24"/>
        </w:rPr>
        <w:t>work</w:t>
      </w:r>
      <w:r>
        <w:rPr>
          <w:rFonts w:ascii="Calibri" w:hAnsi="Calibri"/>
          <w:spacing w:val="-14"/>
          <w:sz w:val="24"/>
        </w:rPr>
        <w:t xml:space="preserve"> </w:t>
      </w:r>
      <w:r>
        <w:rPr>
          <w:rFonts w:ascii="Calibri" w:hAnsi="Calibri"/>
          <w:sz w:val="24"/>
        </w:rPr>
        <w:t>and</w:t>
      </w:r>
      <w:r>
        <w:rPr>
          <w:rFonts w:ascii="Calibri" w:hAnsi="Calibri"/>
          <w:spacing w:val="-14"/>
          <w:sz w:val="24"/>
        </w:rPr>
        <w:t xml:space="preserve"> </w:t>
      </w:r>
      <w:r>
        <w:rPr>
          <w:rFonts w:ascii="Calibri" w:hAnsi="Calibri"/>
          <w:sz w:val="24"/>
        </w:rPr>
        <w:t>assistance</w:t>
      </w:r>
      <w:r>
        <w:rPr>
          <w:rFonts w:ascii="Calibri" w:hAnsi="Calibri"/>
          <w:spacing w:val="-13"/>
          <w:sz w:val="24"/>
        </w:rPr>
        <w:t xml:space="preserve"> </w:t>
      </w:r>
      <w:r>
        <w:rPr>
          <w:rFonts w:ascii="Calibri" w:hAnsi="Calibri"/>
          <w:sz w:val="24"/>
        </w:rPr>
        <w:t>in</w:t>
      </w:r>
      <w:r>
        <w:rPr>
          <w:rFonts w:ascii="Calibri" w:hAnsi="Calibri"/>
          <w:spacing w:val="-14"/>
          <w:sz w:val="24"/>
        </w:rPr>
        <w:t xml:space="preserve"> </w:t>
      </w:r>
      <w:r>
        <w:rPr>
          <w:rFonts w:ascii="Calibri" w:hAnsi="Calibri"/>
          <w:sz w:val="24"/>
        </w:rPr>
        <w:t>the</w:t>
      </w:r>
      <w:r>
        <w:rPr>
          <w:rFonts w:ascii="Calibri" w:hAnsi="Calibri"/>
          <w:spacing w:val="-13"/>
          <w:sz w:val="24"/>
        </w:rPr>
        <w:t xml:space="preserve"> </w:t>
      </w:r>
      <w:r>
        <w:rPr>
          <w:rFonts w:ascii="Calibri" w:hAnsi="Calibri"/>
          <w:sz w:val="24"/>
        </w:rPr>
        <w:t>evaluation</w:t>
      </w:r>
      <w:r>
        <w:rPr>
          <w:rFonts w:ascii="Calibri" w:hAnsi="Calibri"/>
          <w:spacing w:val="-14"/>
          <w:sz w:val="24"/>
        </w:rPr>
        <w:t xml:space="preserve"> </w:t>
      </w:r>
      <w:r>
        <w:rPr>
          <w:rFonts w:ascii="Calibri" w:hAnsi="Calibri"/>
          <w:sz w:val="24"/>
        </w:rPr>
        <w:t>of</w:t>
      </w:r>
      <w:r>
        <w:rPr>
          <w:rFonts w:ascii="Calibri" w:hAnsi="Calibri"/>
          <w:spacing w:val="-13"/>
          <w:sz w:val="24"/>
        </w:rPr>
        <w:t xml:space="preserve"> </w:t>
      </w:r>
      <w:r>
        <w:rPr>
          <w:rFonts w:ascii="Calibri" w:hAnsi="Calibri"/>
          <w:sz w:val="24"/>
        </w:rPr>
        <w:t>material and facts. She not only encouraged me to take up this topic but also given her valuable guidance in assessing facts and arriving at conclusions.</w:t>
      </w:r>
    </w:p>
    <w:p w14:paraId="1A399CE0">
      <w:pPr>
        <w:spacing w:before="162" w:line="360" w:lineRule="auto"/>
        <w:ind w:left="244" w:right="641" w:firstLine="595"/>
        <w:jc w:val="both"/>
        <w:rPr>
          <w:sz w:val="24"/>
        </w:rPr>
      </w:pPr>
      <w:r>
        <w:rPr>
          <w:sz w:val="24"/>
        </w:rPr>
        <w:t xml:space="preserve">I am also most obliged and grateful to </w:t>
      </w:r>
      <w:r>
        <w:rPr>
          <w:b/>
          <w:sz w:val="24"/>
        </w:rPr>
        <w:t xml:space="preserve">Mrs. Noore Ilahi, </w:t>
      </w:r>
      <w:r>
        <w:rPr>
          <w:sz w:val="24"/>
        </w:rPr>
        <w:t xml:space="preserve">Assistant Professor and Head Department of CSE for giving me guidance in completing this project </w:t>
      </w:r>
      <w:r>
        <w:rPr>
          <w:spacing w:val="-2"/>
          <w:sz w:val="24"/>
        </w:rPr>
        <w:t>successfully.</w:t>
      </w:r>
    </w:p>
    <w:p w14:paraId="2E8BA2B7">
      <w:pPr>
        <w:spacing w:before="110" w:line="360" w:lineRule="auto"/>
        <w:ind w:left="131" w:right="638" w:firstLine="715"/>
        <w:jc w:val="both"/>
        <w:rPr>
          <w:sz w:val="24"/>
        </w:rPr>
      </w:pPr>
      <w:r>
        <w:rPr>
          <w:sz w:val="24"/>
        </w:rPr>
        <w:t xml:space="preserve">I express my heart-felt gratitude to our Vice-Principal </w:t>
      </w:r>
      <w:r>
        <w:rPr>
          <w:b/>
          <w:sz w:val="24"/>
        </w:rPr>
        <w:t>Prof. Dr. G Ahmed Zeeshan</w:t>
      </w:r>
      <w:r>
        <w:rPr>
          <w:sz w:val="24"/>
        </w:rPr>
        <w:t xml:space="preserve">, Coordinator Internal Quality Assurance Cell (IQAC) for his constant </w:t>
      </w:r>
      <w:r>
        <w:rPr>
          <w:spacing w:val="-2"/>
          <w:sz w:val="24"/>
        </w:rPr>
        <w:t>guidance,</w:t>
      </w:r>
      <w:r>
        <w:rPr>
          <w:spacing w:val="-5"/>
          <w:sz w:val="24"/>
        </w:rPr>
        <w:t xml:space="preserve"> </w:t>
      </w:r>
      <w:r>
        <w:rPr>
          <w:spacing w:val="-2"/>
          <w:sz w:val="24"/>
        </w:rPr>
        <w:t>cooperation,</w:t>
      </w:r>
      <w:r>
        <w:rPr>
          <w:spacing w:val="-4"/>
          <w:sz w:val="24"/>
        </w:rPr>
        <w:t xml:space="preserve"> </w:t>
      </w:r>
      <w:r>
        <w:rPr>
          <w:spacing w:val="-2"/>
          <w:sz w:val="24"/>
        </w:rPr>
        <w:t>motivation</w:t>
      </w:r>
      <w:r>
        <w:rPr>
          <w:spacing w:val="-5"/>
          <w:sz w:val="24"/>
        </w:rPr>
        <w:t xml:space="preserve"> </w:t>
      </w:r>
      <w:r>
        <w:rPr>
          <w:spacing w:val="-2"/>
          <w:sz w:val="24"/>
        </w:rPr>
        <w:t>and</w:t>
      </w:r>
      <w:r>
        <w:rPr>
          <w:spacing w:val="-5"/>
          <w:sz w:val="24"/>
        </w:rPr>
        <w:t xml:space="preserve"> </w:t>
      </w:r>
      <w:r>
        <w:rPr>
          <w:spacing w:val="-2"/>
          <w:sz w:val="24"/>
        </w:rPr>
        <w:t>support</w:t>
      </w:r>
      <w:r>
        <w:rPr>
          <w:spacing w:val="-5"/>
          <w:sz w:val="24"/>
        </w:rPr>
        <w:t xml:space="preserve"> </w:t>
      </w:r>
      <w:r>
        <w:rPr>
          <w:spacing w:val="-2"/>
          <w:sz w:val="24"/>
        </w:rPr>
        <w:t>which</w:t>
      </w:r>
      <w:r>
        <w:rPr>
          <w:spacing w:val="-5"/>
          <w:sz w:val="24"/>
        </w:rPr>
        <w:t xml:space="preserve"> </w:t>
      </w:r>
      <w:r>
        <w:rPr>
          <w:spacing w:val="-2"/>
          <w:sz w:val="24"/>
        </w:rPr>
        <w:t>have</w:t>
      </w:r>
      <w:r>
        <w:rPr>
          <w:spacing w:val="-7"/>
          <w:sz w:val="24"/>
        </w:rPr>
        <w:t xml:space="preserve"> </w:t>
      </w:r>
      <w:r>
        <w:rPr>
          <w:spacing w:val="-2"/>
          <w:sz w:val="24"/>
        </w:rPr>
        <w:t>always</w:t>
      </w:r>
      <w:r>
        <w:rPr>
          <w:spacing w:val="-5"/>
          <w:sz w:val="24"/>
        </w:rPr>
        <w:t xml:space="preserve"> </w:t>
      </w:r>
      <w:r>
        <w:rPr>
          <w:spacing w:val="-2"/>
          <w:sz w:val="24"/>
        </w:rPr>
        <w:t>kept</w:t>
      </w:r>
      <w:r>
        <w:rPr>
          <w:spacing w:val="-4"/>
          <w:sz w:val="24"/>
        </w:rPr>
        <w:t xml:space="preserve"> </w:t>
      </w:r>
      <w:r>
        <w:rPr>
          <w:spacing w:val="-2"/>
          <w:sz w:val="24"/>
        </w:rPr>
        <w:t>me</w:t>
      </w:r>
      <w:r>
        <w:rPr>
          <w:spacing w:val="-5"/>
          <w:sz w:val="24"/>
        </w:rPr>
        <w:t xml:space="preserve"> </w:t>
      </w:r>
      <w:r>
        <w:rPr>
          <w:spacing w:val="-2"/>
          <w:sz w:val="24"/>
        </w:rPr>
        <w:t>going</w:t>
      </w:r>
      <w:r>
        <w:rPr>
          <w:spacing w:val="-4"/>
          <w:sz w:val="24"/>
        </w:rPr>
        <w:t xml:space="preserve"> </w:t>
      </w:r>
      <w:r>
        <w:rPr>
          <w:spacing w:val="-2"/>
          <w:sz w:val="24"/>
        </w:rPr>
        <w:t xml:space="preserve">ahead. </w:t>
      </w:r>
      <w:r>
        <w:rPr>
          <w:sz w:val="24"/>
        </w:rPr>
        <w:t>I owe a lot of gratitude to him for always being there for me.</w:t>
      </w:r>
    </w:p>
    <w:p w14:paraId="44129251">
      <w:pPr>
        <w:spacing w:before="98" w:line="360" w:lineRule="auto"/>
        <w:ind w:left="244" w:right="580" w:firstLine="599"/>
        <w:jc w:val="both"/>
        <w:rPr>
          <w:sz w:val="24"/>
        </w:rPr>
      </w:pPr>
      <w:r>
        <w:rPr>
          <w:sz w:val="24"/>
        </w:rPr>
        <w:t>I</w:t>
      </w:r>
      <w:r>
        <w:rPr>
          <w:spacing w:val="-10"/>
          <w:sz w:val="24"/>
        </w:rPr>
        <w:t xml:space="preserve"> </w:t>
      </w:r>
      <w:r>
        <w:rPr>
          <w:sz w:val="24"/>
        </w:rPr>
        <w:t>also</w:t>
      </w:r>
      <w:r>
        <w:rPr>
          <w:spacing w:val="-5"/>
          <w:sz w:val="24"/>
        </w:rPr>
        <w:t xml:space="preserve"> </w:t>
      </w:r>
      <w:r>
        <w:rPr>
          <w:sz w:val="24"/>
        </w:rPr>
        <w:t>most</w:t>
      </w:r>
      <w:r>
        <w:rPr>
          <w:spacing w:val="-5"/>
          <w:sz w:val="24"/>
        </w:rPr>
        <w:t xml:space="preserve"> </w:t>
      </w:r>
      <w:r>
        <w:rPr>
          <w:sz w:val="24"/>
        </w:rPr>
        <w:t>obliged</w:t>
      </w:r>
      <w:r>
        <w:rPr>
          <w:spacing w:val="-6"/>
          <w:sz w:val="24"/>
        </w:rPr>
        <w:t xml:space="preserve"> </w:t>
      </w:r>
      <w:r>
        <w:rPr>
          <w:sz w:val="24"/>
        </w:rPr>
        <w:t>and</w:t>
      </w:r>
      <w:r>
        <w:rPr>
          <w:spacing w:val="-6"/>
          <w:sz w:val="24"/>
        </w:rPr>
        <w:t xml:space="preserve"> </w:t>
      </w:r>
      <w:r>
        <w:rPr>
          <w:sz w:val="24"/>
        </w:rPr>
        <w:t>grateful</w:t>
      </w:r>
      <w:r>
        <w:rPr>
          <w:spacing w:val="-5"/>
          <w:sz w:val="24"/>
        </w:rPr>
        <w:t xml:space="preserve"> </w:t>
      </w:r>
      <w:r>
        <w:rPr>
          <w:sz w:val="24"/>
        </w:rPr>
        <w:t>to</w:t>
      </w:r>
      <w:r>
        <w:rPr>
          <w:spacing w:val="-10"/>
          <w:sz w:val="24"/>
        </w:rPr>
        <w:t xml:space="preserve"> </w:t>
      </w:r>
      <w:r>
        <w:rPr>
          <w:sz w:val="24"/>
        </w:rPr>
        <w:t>our</w:t>
      </w:r>
      <w:r>
        <w:rPr>
          <w:spacing w:val="-10"/>
          <w:sz w:val="24"/>
        </w:rPr>
        <w:t xml:space="preserve"> </w:t>
      </w:r>
      <w:r>
        <w:rPr>
          <w:sz w:val="24"/>
        </w:rPr>
        <w:t>Principal</w:t>
      </w:r>
      <w:r>
        <w:rPr>
          <w:spacing w:val="-3"/>
          <w:sz w:val="24"/>
        </w:rPr>
        <w:t xml:space="preserve"> </w:t>
      </w:r>
      <w:r>
        <w:rPr>
          <w:b/>
          <w:sz w:val="24"/>
        </w:rPr>
        <w:t>Dr.</w:t>
      </w:r>
      <w:r>
        <w:rPr>
          <w:b/>
          <w:spacing w:val="-7"/>
          <w:sz w:val="24"/>
        </w:rPr>
        <w:t xml:space="preserve"> </w:t>
      </w:r>
      <w:r>
        <w:rPr>
          <w:b/>
          <w:sz w:val="24"/>
        </w:rPr>
        <w:t>P. Raja Rao</w:t>
      </w:r>
      <w:r>
        <w:rPr>
          <w:b/>
          <w:spacing w:val="-4"/>
          <w:sz w:val="24"/>
        </w:rPr>
        <w:t xml:space="preserve"> </w:t>
      </w:r>
      <w:r>
        <w:rPr>
          <w:sz w:val="24"/>
        </w:rPr>
        <w:t>for</w:t>
      </w:r>
      <w:r>
        <w:rPr>
          <w:spacing w:val="-8"/>
          <w:sz w:val="24"/>
        </w:rPr>
        <w:t xml:space="preserve"> </w:t>
      </w:r>
      <w:r>
        <w:rPr>
          <w:sz w:val="24"/>
        </w:rPr>
        <w:t>giving me guidancein completing this project successfully.</w:t>
      </w:r>
    </w:p>
    <w:p w14:paraId="328ED194">
      <w:pPr>
        <w:spacing w:before="101" w:line="360" w:lineRule="auto"/>
        <w:ind w:left="244" w:right="688" w:firstLine="595"/>
        <w:jc w:val="both"/>
        <w:rPr>
          <w:sz w:val="24"/>
        </w:rPr>
      </w:pPr>
      <w:r>
        <w:rPr>
          <w:sz w:val="24"/>
        </w:rPr>
        <w:t>I</w:t>
      </w:r>
      <w:r>
        <w:rPr>
          <w:spacing w:val="-15"/>
          <w:sz w:val="24"/>
        </w:rPr>
        <w:t xml:space="preserve"> </w:t>
      </w:r>
      <w:r>
        <w:rPr>
          <w:sz w:val="24"/>
        </w:rPr>
        <w:t>also</w:t>
      </w:r>
      <w:r>
        <w:rPr>
          <w:spacing w:val="-8"/>
          <w:sz w:val="24"/>
        </w:rPr>
        <w:t xml:space="preserve"> </w:t>
      </w:r>
      <w:r>
        <w:rPr>
          <w:sz w:val="24"/>
        </w:rPr>
        <w:t>thank</w:t>
      </w:r>
      <w:r>
        <w:rPr>
          <w:spacing w:val="-11"/>
          <w:sz w:val="24"/>
        </w:rPr>
        <w:t xml:space="preserve"> </w:t>
      </w:r>
      <w:r>
        <w:rPr>
          <w:sz w:val="24"/>
        </w:rPr>
        <w:t>my</w:t>
      </w:r>
      <w:r>
        <w:rPr>
          <w:spacing w:val="-10"/>
          <w:sz w:val="24"/>
        </w:rPr>
        <w:t xml:space="preserve"> </w:t>
      </w:r>
      <w:r>
        <w:rPr>
          <w:sz w:val="24"/>
        </w:rPr>
        <w:t>parents</w:t>
      </w:r>
      <w:r>
        <w:rPr>
          <w:spacing w:val="-7"/>
          <w:sz w:val="24"/>
        </w:rPr>
        <w:t xml:space="preserve"> </w:t>
      </w:r>
      <w:r>
        <w:rPr>
          <w:sz w:val="24"/>
        </w:rPr>
        <w:t>for</w:t>
      </w:r>
      <w:r>
        <w:rPr>
          <w:spacing w:val="-11"/>
          <w:sz w:val="24"/>
        </w:rPr>
        <w:t xml:space="preserve"> </w:t>
      </w:r>
      <w:r>
        <w:rPr>
          <w:sz w:val="24"/>
        </w:rPr>
        <w:t>their</w:t>
      </w:r>
      <w:r>
        <w:rPr>
          <w:spacing w:val="-9"/>
          <w:sz w:val="24"/>
        </w:rPr>
        <w:t xml:space="preserve"> </w:t>
      </w:r>
      <w:r>
        <w:rPr>
          <w:sz w:val="24"/>
        </w:rPr>
        <w:t>constant</w:t>
      </w:r>
      <w:r>
        <w:rPr>
          <w:spacing w:val="-7"/>
          <w:sz w:val="24"/>
        </w:rPr>
        <w:t xml:space="preserve"> </w:t>
      </w:r>
      <w:r>
        <w:rPr>
          <w:sz w:val="24"/>
        </w:rPr>
        <w:t>encourage</w:t>
      </w:r>
      <w:r>
        <w:rPr>
          <w:spacing w:val="-8"/>
          <w:sz w:val="24"/>
        </w:rPr>
        <w:t xml:space="preserve"> </w:t>
      </w:r>
      <w:r>
        <w:rPr>
          <w:sz w:val="24"/>
        </w:rPr>
        <w:t>and</w:t>
      </w:r>
      <w:r>
        <w:rPr>
          <w:spacing w:val="-8"/>
          <w:sz w:val="24"/>
        </w:rPr>
        <w:t xml:space="preserve"> </w:t>
      </w:r>
      <w:r>
        <w:rPr>
          <w:sz w:val="24"/>
        </w:rPr>
        <w:t>support</w:t>
      </w:r>
      <w:r>
        <w:rPr>
          <w:spacing w:val="-8"/>
          <w:sz w:val="24"/>
        </w:rPr>
        <w:t xml:space="preserve"> </w:t>
      </w:r>
      <w:r>
        <w:rPr>
          <w:sz w:val="24"/>
        </w:rPr>
        <w:t>without</w:t>
      </w:r>
      <w:r>
        <w:rPr>
          <w:spacing w:val="-7"/>
          <w:sz w:val="24"/>
        </w:rPr>
        <w:t xml:space="preserve"> </w:t>
      </w:r>
      <w:r>
        <w:rPr>
          <w:sz w:val="24"/>
        </w:rPr>
        <w:t>which the projectwould have not come to an end.</w:t>
      </w:r>
    </w:p>
    <w:p w14:paraId="79CEBF90">
      <w:pPr>
        <w:spacing w:before="99" w:line="360" w:lineRule="auto"/>
        <w:ind w:left="244" w:right="1031" w:firstLine="595"/>
        <w:jc w:val="both"/>
        <w:rPr>
          <w:sz w:val="24"/>
        </w:rPr>
      </w:pPr>
      <w:r>
        <w:rPr>
          <w:sz w:val="24"/>
        </w:rPr>
        <w:t>Last</w:t>
      </w:r>
      <w:r>
        <w:rPr>
          <w:spacing w:val="-15"/>
          <w:sz w:val="24"/>
        </w:rPr>
        <w:t xml:space="preserve"> </w:t>
      </w:r>
      <w:r>
        <w:rPr>
          <w:sz w:val="24"/>
        </w:rPr>
        <w:t>but</w:t>
      </w:r>
      <w:r>
        <w:rPr>
          <w:spacing w:val="-15"/>
          <w:sz w:val="24"/>
        </w:rPr>
        <w:t xml:space="preserve"> </w:t>
      </w:r>
      <w:r>
        <w:rPr>
          <w:sz w:val="24"/>
        </w:rPr>
        <w:t>not</w:t>
      </w:r>
      <w:r>
        <w:rPr>
          <w:spacing w:val="-15"/>
          <w:sz w:val="24"/>
        </w:rPr>
        <w:t xml:space="preserve"> </w:t>
      </w:r>
      <w:r>
        <w:rPr>
          <w:sz w:val="24"/>
        </w:rPr>
        <w:t>the</w:t>
      </w:r>
      <w:r>
        <w:rPr>
          <w:spacing w:val="-13"/>
          <w:sz w:val="24"/>
        </w:rPr>
        <w:t xml:space="preserve"> </w:t>
      </w:r>
      <w:r>
        <w:rPr>
          <w:sz w:val="24"/>
        </w:rPr>
        <w:t>least,</w:t>
      </w:r>
      <w:r>
        <w:rPr>
          <w:spacing w:val="-10"/>
          <w:sz w:val="24"/>
        </w:rPr>
        <w:t xml:space="preserve"> </w:t>
      </w:r>
      <w:r>
        <w:rPr>
          <w:sz w:val="24"/>
        </w:rPr>
        <w:t>I</w:t>
      </w:r>
      <w:r>
        <w:rPr>
          <w:spacing w:val="-15"/>
          <w:sz w:val="24"/>
        </w:rPr>
        <w:t xml:space="preserve"> </w:t>
      </w:r>
      <w:r>
        <w:rPr>
          <w:sz w:val="24"/>
        </w:rPr>
        <w:t>would</w:t>
      </w:r>
      <w:r>
        <w:rPr>
          <w:spacing w:val="-10"/>
          <w:sz w:val="24"/>
        </w:rPr>
        <w:t xml:space="preserve"> </w:t>
      </w:r>
      <w:r>
        <w:rPr>
          <w:sz w:val="24"/>
        </w:rPr>
        <w:t>also</w:t>
      </w:r>
      <w:r>
        <w:rPr>
          <w:spacing w:val="-12"/>
          <w:sz w:val="24"/>
        </w:rPr>
        <w:t xml:space="preserve"> </w:t>
      </w:r>
      <w:r>
        <w:rPr>
          <w:sz w:val="24"/>
        </w:rPr>
        <w:t>like</w:t>
      </w:r>
      <w:r>
        <w:rPr>
          <w:spacing w:val="-15"/>
          <w:sz w:val="24"/>
        </w:rPr>
        <w:t xml:space="preserve"> </w:t>
      </w:r>
      <w:r>
        <w:rPr>
          <w:sz w:val="24"/>
        </w:rPr>
        <w:t>to</w:t>
      </w:r>
      <w:r>
        <w:rPr>
          <w:spacing w:val="-11"/>
          <w:sz w:val="24"/>
        </w:rPr>
        <w:t xml:space="preserve"> </w:t>
      </w:r>
      <w:r>
        <w:rPr>
          <w:sz w:val="24"/>
        </w:rPr>
        <w:t>thank</w:t>
      </w:r>
      <w:r>
        <w:rPr>
          <w:spacing w:val="-13"/>
          <w:sz w:val="24"/>
        </w:rPr>
        <w:t xml:space="preserve"> </w:t>
      </w:r>
      <w:r>
        <w:rPr>
          <w:sz w:val="24"/>
        </w:rPr>
        <w:t>all</w:t>
      </w:r>
      <w:r>
        <w:rPr>
          <w:spacing w:val="-13"/>
          <w:sz w:val="24"/>
        </w:rPr>
        <w:t xml:space="preserve"> </w:t>
      </w:r>
      <w:r>
        <w:rPr>
          <w:sz w:val="24"/>
        </w:rPr>
        <w:t>my</w:t>
      </w:r>
      <w:r>
        <w:rPr>
          <w:spacing w:val="-11"/>
          <w:sz w:val="24"/>
        </w:rPr>
        <w:t xml:space="preserve"> </w:t>
      </w:r>
      <w:r>
        <w:rPr>
          <w:sz w:val="24"/>
        </w:rPr>
        <w:t>class</w:t>
      </w:r>
      <w:r>
        <w:rPr>
          <w:spacing w:val="-13"/>
          <w:sz w:val="24"/>
        </w:rPr>
        <w:t xml:space="preserve"> </w:t>
      </w:r>
      <w:r>
        <w:rPr>
          <w:sz w:val="24"/>
        </w:rPr>
        <w:t>mates</w:t>
      </w:r>
      <w:r>
        <w:rPr>
          <w:spacing w:val="-14"/>
          <w:sz w:val="24"/>
        </w:rPr>
        <w:t xml:space="preserve"> </w:t>
      </w:r>
      <w:r>
        <w:rPr>
          <w:sz w:val="24"/>
        </w:rPr>
        <w:t>who</w:t>
      </w:r>
      <w:r>
        <w:rPr>
          <w:spacing w:val="-13"/>
          <w:sz w:val="24"/>
        </w:rPr>
        <w:t xml:space="preserve"> </w:t>
      </w:r>
      <w:r>
        <w:rPr>
          <w:sz w:val="24"/>
        </w:rPr>
        <w:t>have extended theircooperation during our project work.</w:t>
      </w:r>
    </w:p>
    <w:p w14:paraId="1B02308F">
      <w:pPr>
        <w:pStyle w:val="6"/>
        <w:spacing w:before="200"/>
        <w:rPr>
          <w:sz w:val="24"/>
        </w:rPr>
      </w:pPr>
    </w:p>
    <w:p w14:paraId="7CB0FFA0">
      <w:pPr>
        <w:spacing w:before="1"/>
        <w:ind w:left="4853" w:right="0" w:firstLine="600" w:firstLineChars="250"/>
        <w:jc w:val="left"/>
        <w:rPr>
          <w:rFonts w:ascii="Calibri"/>
          <w:b/>
          <w:sz w:val="24"/>
        </w:rPr>
      </w:pPr>
      <w:r>
        <w:rPr>
          <w:rFonts w:hint="default" w:ascii="Calibri"/>
          <w:b/>
          <w:sz w:val="24"/>
          <w:lang w:val="en-US"/>
        </w:rPr>
        <w:t>Lamdade Manoj</w:t>
      </w:r>
      <w:r>
        <w:rPr>
          <w:rFonts w:ascii="Calibri"/>
          <w:b/>
          <w:sz w:val="24"/>
        </w:rPr>
        <w:t xml:space="preserve"> </w:t>
      </w:r>
      <w:r>
        <w:rPr>
          <w:rFonts w:ascii="Calibri"/>
          <w:spacing w:val="-2"/>
          <w:sz w:val="32"/>
        </w:rPr>
        <w:t>(</w:t>
      </w:r>
      <w:r>
        <w:rPr>
          <w:rFonts w:ascii="Calibri"/>
          <w:b/>
          <w:spacing w:val="-2"/>
          <w:sz w:val="24"/>
        </w:rPr>
        <w:t>23U61A05</w:t>
      </w:r>
      <w:r>
        <w:rPr>
          <w:rFonts w:hint="default" w:ascii="Calibri"/>
          <w:b/>
          <w:spacing w:val="-2"/>
          <w:sz w:val="24"/>
          <w:lang w:val="en-US"/>
        </w:rPr>
        <w:t>39</w:t>
      </w:r>
      <w:r>
        <w:rPr>
          <w:rFonts w:ascii="Calibri"/>
          <w:b/>
          <w:spacing w:val="-2"/>
          <w:sz w:val="24"/>
        </w:rPr>
        <w:t>)</w:t>
      </w:r>
    </w:p>
    <w:p w14:paraId="5586076D">
      <w:pPr>
        <w:spacing w:after="0"/>
        <w:jc w:val="left"/>
        <w:rPr>
          <w:rFonts w:ascii="Calibri"/>
          <w:b/>
          <w:sz w:val="24"/>
        </w:rPr>
        <w:sectPr>
          <w:pgSz w:w="11910" w:h="16840"/>
          <w:pgMar w:top="1440" w:right="1417" w:bottom="280" w:left="1417" w:header="720" w:footer="720" w:gutter="0"/>
          <w:cols w:space="720" w:num="1"/>
        </w:sectPr>
      </w:pPr>
    </w:p>
    <w:p w14:paraId="7FCADE36">
      <w:pPr>
        <w:spacing w:before="60"/>
        <w:ind w:left="143" w:right="0" w:firstLine="0"/>
        <w:jc w:val="left"/>
        <w:rPr>
          <w:b/>
          <w:sz w:val="24"/>
        </w:rPr>
      </w:pPr>
      <w:r>
        <w:rPr>
          <w:b/>
          <w:spacing w:val="-2"/>
          <w:sz w:val="24"/>
        </w:rPr>
        <w:t>VISION</w:t>
      </w:r>
    </w:p>
    <w:p w14:paraId="08D98BA7">
      <w:pPr>
        <w:spacing w:before="42" w:line="276" w:lineRule="auto"/>
        <w:ind w:left="23" w:right="21" w:firstLine="0"/>
        <w:jc w:val="both"/>
        <w:rPr>
          <w:sz w:val="24"/>
        </w:rPr>
      </w:pPr>
      <w:r>
        <w:rPr>
          <w:color w:val="393939"/>
          <w:sz w:val="24"/>
        </w:rPr>
        <w:t>The</w:t>
      </w:r>
      <w:r>
        <w:rPr>
          <w:color w:val="393939"/>
          <w:spacing w:val="-12"/>
          <w:sz w:val="24"/>
        </w:rPr>
        <w:t xml:space="preserve"> </w:t>
      </w:r>
      <w:r>
        <w:rPr>
          <w:color w:val="393939"/>
          <w:sz w:val="24"/>
        </w:rPr>
        <w:t>Vision</w:t>
      </w:r>
      <w:r>
        <w:rPr>
          <w:color w:val="393939"/>
          <w:spacing w:val="-11"/>
          <w:sz w:val="24"/>
        </w:rPr>
        <w:t xml:space="preserve"> </w:t>
      </w:r>
      <w:r>
        <w:rPr>
          <w:color w:val="393939"/>
          <w:sz w:val="24"/>
        </w:rPr>
        <w:t>of</w:t>
      </w:r>
      <w:r>
        <w:rPr>
          <w:color w:val="393939"/>
          <w:spacing w:val="-11"/>
          <w:sz w:val="24"/>
        </w:rPr>
        <w:t xml:space="preserve"> </w:t>
      </w:r>
      <w:r>
        <w:rPr>
          <w:color w:val="393939"/>
          <w:sz w:val="24"/>
        </w:rPr>
        <w:t>the</w:t>
      </w:r>
      <w:r>
        <w:rPr>
          <w:color w:val="393939"/>
          <w:spacing w:val="-11"/>
          <w:sz w:val="24"/>
        </w:rPr>
        <w:t xml:space="preserve"> </w:t>
      </w:r>
      <w:r>
        <w:rPr>
          <w:color w:val="393939"/>
          <w:sz w:val="24"/>
        </w:rPr>
        <w:t>Department</w:t>
      </w:r>
      <w:r>
        <w:rPr>
          <w:color w:val="393939"/>
          <w:spacing w:val="-11"/>
          <w:sz w:val="24"/>
        </w:rPr>
        <w:t xml:space="preserve"> </w:t>
      </w:r>
      <w:r>
        <w:rPr>
          <w:color w:val="393939"/>
          <w:sz w:val="24"/>
        </w:rPr>
        <w:t>is</w:t>
      </w:r>
      <w:r>
        <w:rPr>
          <w:color w:val="393939"/>
          <w:spacing w:val="-10"/>
          <w:sz w:val="24"/>
        </w:rPr>
        <w:t xml:space="preserve"> </w:t>
      </w:r>
      <w:r>
        <w:rPr>
          <w:color w:val="393939"/>
          <w:sz w:val="24"/>
        </w:rPr>
        <w:t>to</w:t>
      </w:r>
      <w:r>
        <w:rPr>
          <w:color w:val="393939"/>
          <w:spacing w:val="-10"/>
          <w:sz w:val="24"/>
        </w:rPr>
        <w:t xml:space="preserve"> </w:t>
      </w:r>
      <w:r>
        <w:rPr>
          <w:color w:val="393939"/>
          <w:sz w:val="24"/>
        </w:rPr>
        <w:t>produce</w:t>
      </w:r>
      <w:r>
        <w:rPr>
          <w:color w:val="393939"/>
          <w:spacing w:val="-12"/>
          <w:sz w:val="24"/>
        </w:rPr>
        <w:t xml:space="preserve"> </w:t>
      </w:r>
      <w:r>
        <w:rPr>
          <w:color w:val="393939"/>
          <w:sz w:val="24"/>
        </w:rPr>
        <w:t>professional</w:t>
      </w:r>
      <w:r>
        <w:rPr>
          <w:color w:val="393939"/>
          <w:spacing w:val="-10"/>
          <w:sz w:val="24"/>
        </w:rPr>
        <w:t xml:space="preserve"> </w:t>
      </w:r>
      <w:r>
        <w:rPr>
          <w:color w:val="393939"/>
          <w:sz w:val="24"/>
        </w:rPr>
        <w:t>Computer</w:t>
      </w:r>
      <w:r>
        <w:rPr>
          <w:color w:val="393939"/>
          <w:spacing w:val="-11"/>
          <w:sz w:val="24"/>
        </w:rPr>
        <w:t xml:space="preserve"> </w:t>
      </w:r>
      <w:r>
        <w:rPr>
          <w:color w:val="393939"/>
          <w:sz w:val="24"/>
        </w:rPr>
        <w:t>Science</w:t>
      </w:r>
      <w:r>
        <w:rPr>
          <w:color w:val="393939"/>
          <w:spacing w:val="-12"/>
          <w:sz w:val="24"/>
        </w:rPr>
        <w:t xml:space="preserve"> </w:t>
      </w:r>
      <w:r>
        <w:rPr>
          <w:color w:val="393939"/>
          <w:sz w:val="24"/>
        </w:rPr>
        <w:t>Engineers</w:t>
      </w:r>
      <w:r>
        <w:rPr>
          <w:color w:val="393939"/>
          <w:spacing w:val="-11"/>
          <w:sz w:val="24"/>
        </w:rPr>
        <w:t xml:space="preserve"> </w:t>
      </w:r>
      <w:r>
        <w:rPr>
          <w:color w:val="393939"/>
          <w:sz w:val="24"/>
        </w:rPr>
        <w:t>who</w:t>
      </w:r>
      <w:r>
        <w:rPr>
          <w:color w:val="393939"/>
          <w:spacing w:val="-11"/>
          <w:sz w:val="24"/>
        </w:rPr>
        <w:t xml:space="preserve"> </w:t>
      </w:r>
      <w:r>
        <w:rPr>
          <w:color w:val="393939"/>
          <w:sz w:val="24"/>
        </w:rPr>
        <w:t>can meet the expectations of the globe and contribute to the advancement of engineering and technology which involves creativity and innovations by providing an excellent learning environment with the best quality facilities.</w:t>
      </w:r>
    </w:p>
    <w:p w14:paraId="422D03F2">
      <w:pPr>
        <w:pStyle w:val="6"/>
        <w:spacing w:before="40"/>
        <w:rPr>
          <w:sz w:val="24"/>
        </w:rPr>
      </w:pPr>
    </w:p>
    <w:p w14:paraId="3E17012B">
      <w:pPr>
        <w:spacing w:before="1"/>
        <w:ind w:left="23" w:right="0" w:firstLine="0"/>
        <w:jc w:val="left"/>
        <w:rPr>
          <w:b/>
          <w:sz w:val="24"/>
        </w:rPr>
      </w:pPr>
      <w:r>
        <w:rPr>
          <w:b/>
          <w:spacing w:val="-2"/>
          <w:sz w:val="24"/>
        </w:rPr>
        <w:t>MISSION</w:t>
      </w:r>
    </w:p>
    <w:p w14:paraId="31747193">
      <w:pPr>
        <w:spacing w:before="43" w:line="276" w:lineRule="auto"/>
        <w:ind w:left="23" w:right="24" w:firstLine="0"/>
        <w:jc w:val="both"/>
        <w:rPr>
          <w:sz w:val="24"/>
        </w:rPr>
      </w:pPr>
      <w:r>
        <w:rPr>
          <w:b/>
          <w:sz w:val="24"/>
        </w:rPr>
        <w:t xml:space="preserve">M1. </w:t>
      </w:r>
      <w:r>
        <w:rPr>
          <w:sz w:val="24"/>
        </w:rPr>
        <w:t>To provide the students with a practical and qualitative education in a modern technical environment that will help to improve their abilities and skills in solving programming problems effectively with different ideas and knowledge.</w:t>
      </w:r>
    </w:p>
    <w:p w14:paraId="3B47D5BA">
      <w:pPr>
        <w:spacing w:before="0" w:line="278" w:lineRule="auto"/>
        <w:ind w:left="23" w:right="26" w:firstLine="0"/>
        <w:jc w:val="both"/>
        <w:rPr>
          <w:sz w:val="24"/>
        </w:rPr>
      </w:pPr>
      <w:r>
        <w:rPr>
          <w:b/>
          <w:sz w:val="24"/>
        </w:rPr>
        <w:t xml:space="preserve">M2. </w:t>
      </w:r>
      <w:r>
        <w:rPr>
          <w:sz w:val="24"/>
        </w:rPr>
        <w:t>To infuse the scientific temper in the students towards the research and development in Computer Science and Engineering trends.</w:t>
      </w:r>
    </w:p>
    <w:p w14:paraId="44C825CC">
      <w:pPr>
        <w:spacing w:before="0" w:line="276" w:lineRule="auto"/>
        <w:ind w:left="23" w:right="22" w:firstLine="0"/>
        <w:jc w:val="both"/>
        <w:rPr>
          <w:sz w:val="24"/>
        </w:rPr>
      </w:pPr>
      <w:r>
        <w:rPr>
          <w:b/>
          <w:sz w:val="24"/>
        </w:rPr>
        <w:t xml:space="preserve">M3. </w:t>
      </w:r>
      <w:r>
        <w:rPr>
          <w:sz w:val="24"/>
        </w:rPr>
        <w:t>To mould the graduates to assume leadership roles by possessing good communication skills, an appreciation for their social and ethical responsibility in a global setting, and the ability to work effectively as team members.</w:t>
      </w:r>
    </w:p>
    <w:p w14:paraId="7D2620BE">
      <w:pPr>
        <w:pStyle w:val="6"/>
        <w:spacing w:before="36"/>
        <w:rPr>
          <w:sz w:val="24"/>
        </w:rPr>
      </w:pPr>
    </w:p>
    <w:p w14:paraId="4827FB75">
      <w:pPr>
        <w:spacing w:before="0"/>
        <w:ind w:left="23" w:right="0" w:firstLine="0"/>
        <w:jc w:val="left"/>
        <w:rPr>
          <w:b/>
          <w:sz w:val="24"/>
        </w:rPr>
      </w:pPr>
      <w:r>
        <w:rPr>
          <w:b/>
          <w:sz w:val="24"/>
        </w:rPr>
        <w:t>PROGRAMME</w:t>
      </w:r>
      <w:r>
        <w:rPr>
          <w:b/>
          <w:spacing w:val="-3"/>
          <w:sz w:val="24"/>
        </w:rPr>
        <w:t xml:space="preserve"> </w:t>
      </w:r>
      <w:r>
        <w:rPr>
          <w:b/>
          <w:sz w:val="24"/>
        </w:rPr>
        <w:t>EDUCATIONAL</w:t>
      </w:r>
      <w:r>
        <w:rPr>
          <w:b/>
          <w:spacing w:val="-2"/>
          <w:sz w:val="24"/>
        </w:rPr>
        <w:t xml:space="preserve"> OBJECTIVES</w:t>
      </w:r>
    </w:p>
    <w:p w14:paraId="75163425">
      <w:pPr>
        <w:spacing w:before="41" w:line="276" w:lineRule="auto"/>
        <w:ind w:left="23" w:right="22" w:firstLine="0"/>
        <w:jc w:val="both"/>
        <w:rPr>
          <w:sz w:val="24"/>
        </w:rPr>
      </w:pPr>
      <w:r>
        <w:rPr>
          <w:b/>
          <w:sz w:val="24"/>
        </w:rPr>
        <w:t>PEO1:</w:t>
      </w:r>
      <w:r>
        <w:rPr>
          <w:b/>
          <w:spacing w:val="-12"/>
          <w:sz w:val="24"/>
        </w:rPr>
        <w:t xml:space="preserve"> </w:t>
      </w:r>
      <w:r>
        <w:rPr>
          <w:sz w:val="24"/>
        </w:rPr>
        <w:t>To</w:t>
      </w:r>
      <w:r>
        <w:rPr>
          <w:spacing w:val="-12"/>
          <w:sz w:val="24"/>
        </w:rPr>
        <w:t xml:space="preserve"> </w:t>
      </w:r>
      <w:r>
        <w:rPr>
          <w:sz w:val="24"/>
        </w:rPr>
        <w:t>provide</w:t>
      </w:r>
      <w:r>
        <w:rPr>
          <w:spacing w:val="-13"/>
          <w:sz w:val="24"/>
        </w:rPr>
        <w:t xml:space="preserve"> </w:t>
      </w:r>
      <w:r>
        <w:rPr>
          <w:sz w:val="24"/>
        </w:rPr>
        <w:t>graduates</w:t>
      </w:r>
      <w:r>
        <w:rPr>
          <w:spacing w:val="-12"/>
          <w:sz w:val="24"/>
        </w:rPr>
        <w:t xml:space="preserve"> </w:t>
      </w:r>
      <w:r>
        <w:rPr>
          <w:sz w:val="24"/>
        </w:rPr>
        <w:t>with</w:t>
      </w:r>
      <w:r>
        <w:rPr>
          <w:spacing w:val="-11"/>
          <w:sz w:val="24"/>
        </w:rPr>
        <w:t xml:space="preserve"> </w:t>
      </w:r>
      <w:r>
        <w:rPr>
          <w:sz w:val="24"/>
        </w:rPr>
        <w:t>a</w:t>
      </w:r>
      <w:r>
        <w:rPr>
          <w:spacing w:val="-13"/>
          <w:sz w:val="24"/>
        </w:rPr>
        <w:t xml:space="preserve"> </w:t>
      </w:r>
      <w:r>
        <w:rPr>
          <w:sz w:val="24"/>
        </w:rPr>
        <w:t>good</w:t>
      </w:r>
      <w:r>
        <w:rPr>
          <w:spacing w:val="-12"/>
          <w:sz w:val="24"/>
        </w:rPr>
        <w:t xml:space="preserve"> </w:t>
      </w:r>
      <w:r>
        <w:rPr>
          <w:sz w:val="24"/>
        </w:rPr>
        <w:t>foundation</w:t>
      </w:r>
      <w:r>
        <w:rPr>
          <w:spacing w:val="-12"/>
          <w:sz w:val="24"/>
        </w:rPr>
        <w:t xml:space="preserve"> </w:t>
      </w:r>
      <w:r>
        <w:rPr>
          <w:sz w:val="24"/>
        </w:rPr>
        <w:t>in</w:t>
      </w:r>
      <w:r>
        <w:rPr>
          <w:spacing w:val="-11"/>
          <w:sz w:val="24"/>
        </w:rPr>
        <w:t xml:space="preserve"> </w:t>
      </w:r>
      <w:r>
        <w:rPr>
          <w:sz w:val="24"/>
        </w:rPr>
        <w:t>mathematics,</w:t>
      </w:r>
      <w:r>
        <w:rPr>
          <w:spacing w:val="-12"/>
          <w:sz w:val="24"/>
        </w:rPr>
        <w:t xml:space="preserve"> </w:t>
      </w:r>
      <w:r>
        <w:rPr>
          <w:sz w:val="24"/>
        </w:rPr>
        <w:t>sciences</w:t>
      </w:r>
      <w:r>
        <w:rPr>
          <w:spacing w:val="-11"/>
          <w:sz w:val="24"/>
        </w:rPr>
        <w:t xml:space="preserve"> </w:t>
      </w:r>
      <w:r>
        <w:rPr>
          <w:sz w:val="24"/>
        </w:rPr>
        <w:t>and</w:t>
      </w:r>
      <w:r>
        <w:rPr>
          <w:spacing w:val="-12"/>
          <w:sz w:val="24"/>
        </w:rPr>
        <w:t xml:space="preserve"> </w:t>
      </w:r>
      <w:r>
        <w:rPr>
          <w:sz w:val="24"/>
        </w:rPr>
        <w:t>engineering fundamentals required to solve engineering problems that will facilitate them to find employment</w:t>
      </w:r>
      <w:r>
        <w:rPr>
          <w:spacing w:val="-12"/>
          <w:sz w:val="24"/>
        </w:rPr>
        <w:t xml:space="preserve"> </w:t>
      </w:r>
      <w:r>
        <w:rPr>
          <w:sz w:val="24"/>
        </w:rPr>
        <w:t>in</w:t>
      </w:r>
      <w:r>
        <w:rPr>
          <w:spacing w:val="-12"/>
          <w:sz w:val="24"/>
        </w:rPr>
        <w:t xml:space="preserve"> </w:t>
      </w:r>
      <w:r>
        <w:rPr>
          <w:sz w:val="24"/>
        </w:rPr>
        <w:t>MNC’s</w:t>
      </w:r>
      <w:r>
        <w:rPr>
          <w:spacing w:val="-10"/>
          <w:sz w:val="24"/>
        </w:rPr>
        <w:t xml:space="preserve"> </w:t>
      </w:r>
      <w:r>
        <w:rPr>
          <w:sz w:val="24"/>
        </w:rPr>
        <w:t>and</w:t>
      </w:r>
      <w:r>
        <w:rPr>
          <w:spacing w:val="-12"/>
          <w:sz w:val="24"/>
        </w:rPr>
        <w:t xml:space="preserve"> </w:t>
      </w:r>
      <w:r>
        <w:rPr>
          <w:sz w:val="24"/>
        </w:rPr>
        <w:t>/</w:t>
      </w:r>
      <w:r>
        <w:rPr>
          <w:spacing w:val="-12"/>
          <w:sz w:val="24"/>
        </w:rPr>
        <w:t xml:space="preserve"> </w:t>
      </w:r>
      <w:r>
        <w:rPr>
          <w:sz w:val="24"/>
        </w:rPr>
        <w:t>or</w:t>
      </w:r>
      <w:r>
        <w:rPr>
          <w:spacing w:val="-11"/>
          <w:sz w:val="24"/>
        </w:rPr>
        <w:t xml:space="preserve"> </w:t>
      </w:r>
      <w:r>
        <w:rPr>
          <w:sz w:val="24"/>
        </w:rPr>
        <w:t>to</w:t>
      </w:r>
      <w:r>
        <w:rPr>
          <w:spacing w:val="-12"/>
          <w:sz w:val="24"/>
        </w:rPr>
        <w:t xml:space="preserve"> </w:t>
      </w:r>
      <w:r>
        <w:rPr>
          <w:sz w:val="24"/>
        </w:rPr>
        <w:t>pursue</w:t>
      </w:r>
      <w:r>
        <w:rPr>
          <w:spacing w:val="-11"/>
          <w:sz w:val="24"/>
        </w:rPr>
        <w:t xml:space="preserve"> </w:t>
      </w:r>
      <w:r>
        <w:rPr>
          <w:sz w:val="24"/>
        </w:rPr>
        <w:t>postgraduate</w:t>
      </w:r>
      <w:r>
        <w:rPr>
          <w:spacing w:val="-13"/>
          <w:sz w:val="24"/>
        </w:rPr>
        <w:t xml:space="preserve"> </w:t>
      </w:r>
      <w:r>
        <w:rPr>
          <w:sz w:val="24"/>
        </w:rPr>
        <w:t>studies</w:t>
      </w:r>
      <w:r>
        <w:rPr>
          <w:spacing w:val="-9"/>
          <w:sz w:val="24"/>
        </w:rPr>
        <w:t xml:space="preserve"> </w:t>
      </w:r>
      <w:r>
        <w:rPr>
          <w:sz w:val="24"/>
        </w:rPr>
        <w:t>with</w:t>
      </w:r>
      <w:r>
        <w:rPr>
          <w:spacing w:val="-12"/>
          <w:sz w:val="24"/>
        </w:rPr>
        <w:t xml:space="preserve"> </w:t>
      </w:r>
      <w:r>
        <w:rPr>
          <w:sz w:val="24"/>
        </w:rPr>
        <w:t>an</w:t>
      </w:r>
      <w:r>
        <w:rPr>
          <w:spacing w:val="-10"/>
          <w:sz w:val="24"/>
        </w:rPr>
        <w:t xml:space="preserve"> </w:t>
      </w:r>
      <w:r>
        <w:rPr>
          <w:sz w:val="24"/>
        </w:rPr>
        <w:t>appreciation</w:t>
      </w:r>
      <w:r>
        <w:rPr>
          <w:spacing w:val="-12"/>
          <w:sz w:val="24"/>
        </w:rPr>
        <w:t xml:space="preserve"> </w:t>
      </w:r>
      <w:r>
        <w:rPr>
          <w:sz w:val="24"/>
        </w:rPr>
        <w:t>for</w:t>
      </w:r>
      <w:r>
        <w:rPr>
          <w:spacing w:val="-10"/>
          <w:sz w:val="24"/>
        </w:rPr>
        <w:t xml:space="preserve"> </w:t>
      </w:r>
      <w:r>
        <w:rPr>
          <w:sz w:val="24"/>
        </w:rPr>
        <w:t xml:space="preserve">lifelong </w:t>
      </w:r>
      <w:r>
        <w:rPr>
          <w:spacing w:val="-2"/>
          <w:sz w:val="24"/>
        </w:rPr>
        <w:t>learning.</w:t>
      </w:r>
    </w:p>
    <w:p w14:paraId="1812020D">
      <w:pPr>
        <w:spacing w:before="0" w:line="276" w:lineRule="auto"/>
        <w:ind w:left="23" w:right="18" w:firstLine="0"/>
        <w:jc w:val="both"/>
        <w:rPr>
          <w:sz w:val="24"/>
        </w:rPr>
      </w:pPr>
      <w:r>
        <w:rPr>
          <w:b/>
          <w:sz w:val="24"/>
        </w:rPr>
        <w:t xml:space="preserve">PEO2: </w:t>
      </w:r>
      <w:r>
        <w:rPr>
          <w:sz w:val="24"/>
        </w:rPr>
        <w:t>To provide graduates with analytical and problem solving skills to design algorithms, other hardware / software systems, and inculcate professional ethics, inter-personal skills to work in a multi-cultural team.</w:t>
      </w:r>
    </w:p>
    <w:p w14:paraId="14873B01">
      <w:pPr>
        <w:spacing w:before="1" w:line="276" w:lineRule="auto"/>
        <w:ind w:left="23" w:right="27" w:firstLine="0"/>
        <w:jc w:val="both"/>
        <w:rPr>
          <w:sz w:val="24"/>
        </w:rPr>
      </w:pPr>
      <w:r>
        <w:rPr>
          <w:b/>
          <w:sz w:val="24"/>
        </w:rPr>
        <w:t xml:space="preserve">PEO3: </w:t>
      </w:r>
      <w:r>
        <w:rPr>
          <w:sz w:val="24"/>
        </w:rPr>
        <w:t>To facilitate graduates to get familiarized with the art software / hardware tools, imbibing creativity and innovation that would enable them to develop cutting edge technologies of multi disciplinary nature for societal development.</w:t>
      </w:r>
    </w:p>
    <w:p w14:paraId="7839FC10">
      <w:pPr>
        <w:pStyle w:val="6"/>
        <w:spacing w:before="41"/>
        <w:rPr>
          <w:sz w:val="24"/>
        </w:rPr>
      </w:pPr>
    </w:p>
    <w:p w14:paraId="36F69E6E">
      <w:pPr>
        <w:spacing w:before="0"/>
        <w:ind w:left="23" w:right="0" w:firstLine="0"/>
        <w:jc w:val="left"/>
        <w:rPr>
          <w:b/>
          <w:sz w:val="24"/>
        </w:rPr>
      </w:pPr>
      <w:r>
        <w:rPr>
          <w:b/>
          <w:sz w:val="24"/>
        </w:rPr>
        <w:t>PROGRAMME</w:t>
      </w:r>
      <w:r>
        <w:rPr>
          <w:b/>
          <w:spacing w:val="-4"/>
          <w:sz w:val="24"/>
        </w:rPr>
        <w:t xml:space="preserve"> </w:t>
      </w:r>
      <w:r>
        <w:rPr>
          <w:b/>
          <w:spacing w:val="-2"/>
          <w:sz w:val="24"/>
        </w:rPr>
        <w:t>OUTCOMES:</w:t>
      </w:r>
    </w:p>
    <w:p w14:paraId="1A1E683D">
      <w:pPr>
        <w:spacing w:before="41" w:line="276" w:lineRule="auto"/>
        <w:ind w:left="23" w:right="24" w:firstLine="0"/>
        <w:jc w:val="both"/>
        <w:rPr>
          <w:sz w:val="24"/>
        </w:rPr>
      </w:pPr>
      <w:r>
        <w:rPr>
          <w:b/>
          <w:sz w:val="24"/>
        </w:rPr>
        <w:t xml:space="preserve">PO1: Engineering knowledge: </w:t>
      </w:r>
      <w:r>
        <w:rPr>
          <w:sz w:val="24"/>
        </w:rPr>
        <w:t>An ability to Apply the knowledge of mathematics, science, engineering fundamentals and an engineering specialization to the solution of complex engineering problems.</w:t>
      </w:r>
    </w:p>
    <w:p w14:paraId="4C55D407">
      <w:pPr>
        <w:spacing w:before="1" w:line="276" w:lineRule="auto"/>
        <w:ind w:left="23" w:right="23" w:firstLine="0"/>
        <w:jc w:val="both"/>
        <w:rPr>
          <w:sz w:val="24"/>
        </w:rPr>
      </w:pPr>
      <w:r>
        <w:rPr>
          <w:b/>
          <w:sz w:val="24"/>
        </w:rPr>
        <w:t xml:space="preserve">PO2: Problem analysis: </w:t>
      </w:r>
      <w:r>
        <w:rPr>
          <w:sz w:val="24"/>
        </w:rPr>
        <w:t>An ability to Identify, formulate, review research literature, and analyze complex engineering problems reaching substantiated conclusions using first principles of mathematics, natural science and engineering sciences.</w:t>
      </w:r>
    </w:p>
    <w:p w14:paraId="02DDAE14">
      <w:pPr>
        <w:spacing w:before="0" w:line="276" w:lineRule="auto"/>
        <w:ind w:left="23" w:right="23" w:firstLine="0"/>
        <w:jc w:val="both"/>
        <w:rPr>
          <w:sz w:val="24"/>
        </w:rPr>
      </w:pPr>
      <w:r>
        <w:rPr>
          <w:b/>
          <w:sz w:val="24"/>
        </w:rPr>
        <w:t xml:space="preserve">PO3: Design/development of solutions: </w:t>
      </w:r>
      <w:r>
        <w:rPr>
          <w:sz w:val="24"/>
        </w:rPr>
        <w:t>An ability to Design solutions for complex engineering</w:t>
      </w:r>
      <w:r>
        <w:rPr>
          <w:spacing w:val="-15"/>
          <w:sz w:val="24"/>
        </w:rPr>
        <w:t xml:space="preserve"> </w:t>
      </w:r>
      <w:r>
        <w:rPr>
          <w:sz w:val="24"/>
        </w:rPr>
        <w:t>problems</w:t>
      </w:r>
      <w:r>
        <w:rPr>
          <w:spacing w:val="-15"/>
          <w:sz w:val="24"/>
        </w:rPr>
        <w:t xml:space="preserve"> </w:t>
      </w:r>
      <w:r>
        <w:rPr>
          <w:sz w:val="24"/>
        </w:rPr>
        <w:t>and</w:t>
      </w:r>
      <w:r>
        <w:rPr>
          <w:spacing w:val="-15"/>
          <w:sz w:val="24"/>
        </w:rPr>
        <w:t xml:space="preserve"> </w:t>
      </w:r>
      <w:r>
        <w:rPr>
          <w:sz w:val="24"/>
        </w:rPr>
        <w:t>design</w:t>
      </w:r>
      <w:r>
        <w:rPr>
          <w:spacing w:val="-15"/>
          <w:sz w:val="24"/>
        </w:rPr>
        <w:t xml:space="preserve"> </w:t>
      </w:r>
      <w:r>
        <w:rPr>
          <w:sz w:val="24"/>
        </w:rPr>
        <w:t>system</w:t>
      </w:r>
      <w:r>
        <w:rPr>
          <w:spacing w:val="-15"/>
          <w:sz w:val="24"/>
        </w:rPr>
        <w:t xml:space="preserve"> </w:t>
      </w:r>
      <w:r>
        <w:rPr>
          <w:sz w:val="24"/>
        </w:rPr>
        <w:t>components</w:t>
      </w:r>
      <w:r>
        <w:rPr>
          <w:spacing w:val="-15"/>
          <w:sz w:val="24"/>
        </w:rPr>
        <w:t xml:space="preserve"> </w:t>
      </w:r>
      <w:r>
        <w:rPr>
          <w:sz w:val="24"/>
        </w:rPr>
        <w:t>or</w:t>
      </w:r>
      <w:r>
        <w:rPr>
          <w:spacing w:val="-15"/>
          <w:sz w:val="24"/>
        </w:rPr>
        <w:t xml:space="preserve"> </w:t>
      </w:r>
      <w:r>
        <w:rPr>
          <w:sz w:val="24"/>
        </w:rPr>
        <w:t>processes</w:t>
      </w:r>
      <w:r>
        <w:rPr>
          <w:spacing w:val="-15"/>
          <w:sz w:val="24"/>
        </w:rPr>
        <w:t xml:space="preserve"> </w:t>
      </w:r>
      <w:r>
        <w:rPr>
          <w:sz w:val="24"/>
        </w:rPr>
        <w:t>that</w:t>
      </w:r>
      <w:r>
        <w:rPr>
          <w:spacing w:val="-15"/>
          <w:sz w:val="24"/>
        </w:rPr>
        <w:t xml:space="preserve"> </w:t>
      </w:r>
      <w:r>
        <w:rPr>
          <w:sz w:val="24"/>
        </w:rPr>
        <w:t>meet</w:t>
      </w:r>
      <w:r>
        <w:rPr>
          <w:spacing w:val="-15"/>
          <w:sz w:val="24"/>
        </w:rPr>
        <w:t xml:space="preserve"> </w:t>
      </w:r>
      <w:r>
        <w:rPr>
          <w:sz w:val="24"/>
        </w:rPr>
        <w:t>the</w:t>
      </w:r>
      <w:r>
        <w:rPr>
          <w:spacing w:val="-15"/>
          <w:sz w:val="24"/>
        </w:rPr>
        <w:t xml:space="preserve"> </w:t>
      </w:r>
      <w:r>
        <w:rPr>
          <w:sz w:val="24"/>
        </w:rPr>
        <w:t>specified</w:t>
      </w:r>
      <w:r>
        <w:rPr>
          <w:spacing w:val="-15"/>
          <w:sz w:val="24"/>
        </w:rPr>
        <w:t xml:space="preserve"> </w:t>
      </w:r>
      <w:r>
        <w:rPr>
          <w:sz w:val="24"/>
        </w:rPr>
        <w:t>needs with appropriate consideration for the public health and safety, and the cultural, societal and environmental considerations</w:t>
      </w:r>
    </w:p>
    <w:p w14:paraId="5FAE36A5">
      <w:pPr>
        <w:spacing w:after="0" w:line="276" w:lineRule="auto"/>
        <w:jc w:val="both"/>
        <w:rPr>
          <w:sz w:val="24"/>
        </w:rPr>
        <w:sectPr>
          <w:pgSz w:w="11910" w:h="16840"/>
          <w:pgMar w:top="1360" w:right="1417" w:bottom="280" w:left="1417" w:header="720" w:footer="720" w:gutter="0"/>
          <w:cols w:space="720" w:num="1"/>
        </w:sectPr>
      </w:pPr>
    </w:p>
    <w:p w14:paraId="4EBC9E35">
      <w:pPr>
        <w:spacing w:before="60" w:line="276" w:lineRule="auto"/>
        <w:ind w:left="23" w:right="19" w:firstLine="0"/>
        <w:jc w:val="both"/>
        <w:rPr>
          <w:sz w:val="24"/>
        </w:rPr>
      </w:pPr>
      <w:r>
        <w:rPr>
          <w:b/>
          <w:sz w:val="24"/>
        </w:rPr>
        <w:t xml:space="preserve">PO4: Conduct investigations of complex problems: </w:t>
      </w:r>
      <w:r>
        <w:rPr>
          <w:sz w:val="24"/>
        </w:rPr>
        <w:t>An ability to Use research-based knowledge and</w:t>
      </w:r>
      <w:r>
        <w:rPr>
          <w:spacing w:val="-1"/>
          <w:sz w:val="24"/>
        </w:rPr>
        <w:t xml:space="preserve"> </w:t>
      </w:r>
      <w:r>
        <w:rPr>
          <w:sz w:val="24"/>
        </w:rPr>
        <w:t>research 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 experiments, analysis</w:t>
      </w:r>
      <w:r>
        <w:rPr>
          <w:spacing w:val="-1"/>
          <w:sz w:val="24"/>
        </w:rPr>
        <w:t xml:space="preserve"> </w:t>
      </w:r>
      <w:r>
        <w:rPr>
          <w:sz w:val="24"/>
        </w:rPr>
        <w:t>and</w:t>
      </w:r>
      <w:r>
        <w:rPr>
          <w:spacing w:val="-1"/>
          <w:sz w:val="24"/>
        </w:rPr>
        <w:t xml:space="preserve"> </w:t>
      </w:r>
      <w:r>
        <w:rPr>
          <w:sz w:val="24"/>
        </w:rPr>
        <w:t>interpretation of data, and synthesis of the information to provide valid conclusions.</w:t>
      </w:r>
    </w:p>
    <w:p w14:paraId="528E36C6">
      <w:pPr>
        <w:spacing w:before="2" w:line="276" w:lineRule="auto"/>
        <w:ind w:left="23" w:right="20" w:firstLine="0"/>
        <w:jc w:val="both"/>
        <w:rPr>
          <w:sz w:val="24"/>
        </w:rPr>
      </w:pPr>
      <w:r>
        <w:rPr>
          <w:b/>
          <w:sz w:val="24"/>
        </w:rPr>
        <w:t xml:space="preserve">PO5: Modern tool usage: </w:t>
      </w:r>
      <w:r>
        <w:rPr>
          <w:sz w:val="24"/>
        </w:rPr>
        <w:t>An ability to Create, select and apply appropriate techniques, resources</w:t>
      </w:r>
      <w:r>
        <w:rPr>
          <w:spacing w:val="-9"/>
          <w:sz w:val="24"/>
        </w:rPr>
        <w:t xml:space="preserve"> </w:t>
      </w:r>
      <w:r>
        <w:rPr>
          <w:sz w:val="24"/>
        </w:rPr>
        <w:t>and</w:t>
      </w:r>
      <w:r>
        <w:rPr>
          <w:spacing w:val="-9"/>
          <w:sz w:val="24"/>
        </w:rPr>
        <w:t xml:space="preserve"> </w:t>
      </w:r>
      <w:r>
        <w:rPr>
          <w:sz w:val="24"/>
        </w:rPr>
        <w:t>modern</w:t>
      </w:r>
      <w:r>
        <w:rPr>
          <w:spacing w:val="-9"/>
          <w:sz w:val="24"/>
        </w:rPr>
        <w:t xml:space="preserve"> </w:t>
      </w:r>
      <w:r>
        <w:rPr>
          <w:sz w:val="24"/>
        </w:rPr>
        <w:t>engineering</w:t>
      </w:r>
      <w:r>
        <w:rPr>
          <w:spacing w:val="-10"/>
          <w:sz w:val="24"/>
        </w:rPr>
        <w:t xml:space="preserve"> </w:t>
      </w:r>
      <w:r>
        <w:rPr>
          <w:sz w:val="24"/>
        </w:rPr>
        <w:t>and</w:t>
      </w:r>
      <w:r>
        <w:rPr>
          <w:spacing w:val="-7"/>
          <w:sz w:val="24"/>
        </w:rPr>
        <w:t xml:space="preserve"> </w:t>
      </w:r>
      <w:r>
        <w:rPr>
          <w:sz w:val="24"/>
        </w:rPr>
        <w:t>IT</w:t>
      </w:r>
      <w:r>
        <w:rPr>
          <w:spacing w:val="-10"/>
          <w:sz w:val="24"/>
        </w:rPr>
        <w:t xml:space="preserve"> </w:t>
      </w:r>
      <w:r>
        <w:rPr>
          <w:sz w:val="24"/>
        </w:rPr>
        <w:t>tools</w:t>
      </w:r>
      <w:r>
        <w:rPr>
          <w:spacing w:val="-9"/>
          <w:sz w:val="24"/>
        </w:rPr>
        <w:t xml:space="preserve"> </w:t>
      </w:r>
      <w:r>
        <w:rPr>
          <w:sz w:val="24"/>
        </w:rPr>
        <w:t>including</w:t>
      </w:r>
      <w:r>
        <w:rPr>
          <w:spacing w:val="-9"/>
          <w:sz w:val="24"/>
        </w:rPr>
        <w:t xml:space="preserve"> </w:t>
      </w:r>
      <w:r>
        <w:rPr>
          <w:sz w:val="24"/>
        </w:rPr>
        <w:t>prediction</w:t>
      </w:r>
      <w:r>
        <w:rPr>
          <w:spacing w:val="-9"/>
          <w:sz w:val="24"/>
        </w:rPr>
        <w:t xml:space="preserve"> </w:t>
      </w:r>
      <w:r>
        <w:rPr>
          <w:sz w:val="24"/>
        </w:rPr>
        <w:t>and</w:t>
      </w:r>
      <w:r>
        <w:rPr>
          <w:spacing w:val="-9"/>
          <w:sz w:val="24"/>
        </w:rPr>
        <w:t xml:space="preserve"> </w:t>
      </w:r>
      <w:r>
        <w:rPr>
          <w:sz w:val="24"/>
        </w:rPr>
        <w:t>modelling</w:t>
      </w:r>
      <w:r>
        <w:rPr>
          <w:spacing w:val="-9"/>
          <w:sz w:val="24"/>
        </w:rPr>
        <w:t xml:space="preserve"> </w:t>
      </w:r>
      <w:r>
        <w:rPr>
          <w:sz w:val="24"/>
        </w:rPr>
        <w:t>to</w:t>
      </w:r>
      <w:r>
        <w:rPr>
          <w:spacing w:val="-9"/>
          <w:sz w:val="24"/>
        </w:rPr>
        <w:t xml:space="preserve"> </w:t>
      </w:r>
      <w:r>
        <w:rPr>
          <w:sz w:val="24"/>
        </w:rPr>
        <w:t>complex engineering activities with an understanding of the limitations.</w:t>
      </w:r>
    </w:p>
    <w:p w14:paraId="2D0C3F43">
      <w:pPr>
        <w:spacing w:before="0" w:line="276" w:lineRule="auto"/>
        <w:ind w:left="23" w:right="23" w:firstLine="0"/>
        <w:jc w:val="both"/>
        <w:rPr>
          <w:sz w:val="24"/>
        </w:rPr>
      </w:pPr>
      <w:r>
        <w:rPr>
          <w:b/>
          <w:sz w:val="24"/>
        </w:rPr>
        <w:t xml:space="preserve">PO6: The engineer and society: </w:t>
      </w:r>
      <w:r>
        <w:rPr>
          <w:sz w:val="24"/>
        </w:rPr>
        <w:t>An ability to Apply reasoning informed by the contextual knowledge to assess societal, health, safety, legal and cultural issues and the consequent responsibilities relevant to the professional engineering practice.</w:t>
      </w:r>
    </w:p>
    <w:p w14:paraId="1DF2CE25">
      <w:pPr>
        <w:spacing w:before="0" w:line="276" w:lineRule="auto"/>
        <w:ind w:left="23" w:right="26" w:firstLine="0"/>
        <w:jc w:val="both"/>
        <w:rPr>
          <w:sz w:val="24"/>
        </w:rPr>
      </w:pPr>
      <w:r>
        <w:rPr>
          <w:b/>
          <w:sz w:val="24"/>
        </w:rPr>
        <w:t xml:space="preserve">PO7: Environment sustainability: </w:t>
      </w:r>
      <w:r>
        <w:rPr>
          <w:sz w:val="24"/>
        </w:rPr>
        <w:t>An ability to Understand the impact of the professional engineering solutions in the societal and environmental contexts, and demonstrate the knowledge of, and the need for sustainable development.</w:t>
      </w:r>
    </w:p>
    <w:p w14:paraId="7EEFDBA9">
      <w:pPr>
        <w:spacing w:before="0" w:line="276" w:lineRule="auto"/>
        <w:ind w:left="23" w:right="26" w:firstLine="0"/>
        <w:jc w:val="both"/>
        <w:rPr>
          <w:sz w:val="24"/>
        </w:rPr>
      </w:pPr>
      <w:r>
        <w:rPr>
          <w:b/>
          <w:sz w:val="24"/>
        </w:rPr>
        <w:t xml:space="preserve">PO8: Ethics: </w:t>
      </w:r>
      <w:r>
        <w:rPr>
          <w:sz w:val="24"/>
        </w:rPr>
        <w:t>An ability to Apply ethical principles and commit to professional ethics and responsibilities and norms of the engineering practice.</w:t>
      </w:r>
    </w:p>
    <w:p w14:paraId="66ECF12A">
      <w:pPr>
        <w:spacing w:before="0" w:line="278" w:lineRule="auto"/>
        <w:ind w:left="23" w:right="21" w:firstLine="0"/>
        <w:jc w:val="both"/>
        <w:rPr>
          <w:sz w:val="24"/>
        </w:rPr>
      </w:pPr>
      <w:r>
        <w:rPr>
          <w:b/>
          <w:sz w:val="24"/>
        </w:rPr>
        <w:t>PO9: Individual</w:t>
      </w:r>
      <w:r>
        <w:rPr>
          <w:b/>
          <w:spacing w:val="-1"/>
          <w:sz w:val="24"/>
        </w:rPr>
        <w:t xml:space="preserve"> </w:t>
      </w:r>
      <w:r>
        <w:rPr>
          <w:b/>
          <w:sz w:val="24"/>
        </w:rPr>
        <w:t xml:space="preserve">and teamwork: </w:t>
      </w:r>
      <w:r>
        <w:rPr>
          <w:sz w:val="24"/>
        </w:rPr>
        <w:t>An ability</w:t>
      </w:r>
      <w:r>
        <w:rPr>
          <w:spacing w:val="-1"/>
          <w:sz w:val="24"/>
        </w:rPr>
        <w:t xml:space="preserve"> </w:t>
      </w:r>
      <w:r>
        <w:rPr>
          <w:sz w:val="24"/>
        </w:rPr>
        <w:t>to Function effectively as an individual and as a member or leader in diverse teams, and in multidisciplinary settings.</w:t>
      </w:r>
    </w:p>
    <w:p w14:paraId="36819B3D">
      <w:pPr>
        <w:spacing w:before="0" w:line="276" w:lineRule="auto"/>
        <w:ind w:left="23" w:right="24" w:firstLine="0"/>
        <w:jc w:val="both"/>
        <w:rPr>
          <w:sz w:val="24"/>
        </w:rPr>
      </w:pPr>
      <w:r>
        <w:rPr>
          <w:b/>
          <w:sz w:val="24"/>
        </w:rPr>
        <w:t xml:space="preserve">PO10: Communication: </w:t>
      </w:r>
      <w:r>
        <w:rPr>
          <w:sz w:val="24"/>
        </w:rPr>
        <w:t>An ability to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6B57B17">
      <w:pPr>
        <w:spacing w:before="0" w:line="276" w:lineRule="auto"/>
        <w:ind w:left="23" w:right="23" w:firstLine="0"/>
        <w:jc w:val="both"/>
        <w:rPr>
          <w:sz w:val="24"/>
        </w:rPr>
      </w:pPr>
      <w:r>
        <w:rPr>
          <w:b/>
          <w:sz w:val="24"/>
        </w:rPr>
        <w:t xml:space="preserve">PO11: Project management and finance: </w:t>
      </w:r>
      <w:r>
        <w:rPr>
          <w:sz w:val="24"/>
        </w:rPr>
        <w:t xml:space="preserve">An ability to Demonstrate knowledge and understanding of the engineering and management principles and apply these to one’s own work, as a member and leader in a team, to manage projects and in multidisciplinary </w:t>
      </w:r>
      <w:r>
        <w:rPr>
          <w:spacing w:val="-2"/>
          <w:sz w:val="24"/>
        </w:rPr>
        <w:t>environments.</w:t>
      </w:r>
    </w:p>
    <w:p w14:paraId="48CFCCE6">
      <w:pPr>
        <w:spacing w:before="0" w:line="276" w:lineRule="auto"/>
        <w:ind w:left="23" w:right="25" w:firstLine="0"/>
        <w:jc w:val="both"/>
        <w:rPr>
          <w:sz w:val="24"/>
        </w:rPr>
      </w:pPr>
      <w:r>
        <w:rPr>
          <w:b/>
          <w:sz w:val="24"/>
        </w:rPr>
        <w:t>PO12:</w:t>
      </w:r>
      <w:r>
        <w:rPr>
          <w:b/>
          <w:spacing w:val="-2"/>
          <w:sz w:val="24"/>
        </w:rPr>
        <w:t xml:space="preserve"> </w:t>
      </w:r>
      <w:r>
        <w:rPr>
          <w:b/>
          <w:sz w:val="24"/>
        </w:rPr>
        <w:t>Lifelong</w:t>
      </w:r>
      <w:r>
        <w:rPr>
          <w:b/>
          <w:spacing w:val="-1"/>
          <w:sz w:val="24"/>
        </w:rPr>
        <w:t xml:space="preserve"> </w:t>
      </w:r>
      <w:r>
        <w:rPr>
          <w:b/>
          <w:sz w:val="24"/>
        </w:rPr>
        <w:t xml:space="preserve">learning: </w:t>
      </w:r>
      <w:r>
        <w:rPr>
          <w:sz w:val="24"/>
        </w:rPr>
        <w:t>An</w:t>
      </w:r>
      <w:r>
        <w:rPr>
          <w:spacing w:val="-2"/>
          <w:sz w:val="24"/>
        </w:rPr>
        <w:t xml:space="preserve"> </w:t>
      </w:r>
      <w:r>
        <w:rPr>
          <w:sz w:val="24"/>
        </w:rPr>
        <w:t>ability</w:t>
      </w:r>
      <w:r>
        <w:rPr>
          <w:spacing w:val="-1"/>
          <w:sz w:val="24"/>
        </w:rPr>
        <w:t xml:space="preserve"> </w:t>
      </w:r>
      <w:r>
        <w:rPr>
          <w:sz w:val="24"/>
        </w:rPr>
        <w:t>to</w:t>
      </w:r>
      <w:r>
        <w:rPr>
          <w:spacing w:val="-3"/>
          <w:sz w:val="24"/>
        </w:rPr>
        <w:t xml:space="preserve"> </w:t>
      </w:r>
      <w:r>
        <w:rPr>
          <w:sz w:val="24"/>
        </w:rPr>
        <w:t>Recognize</w:t>
      </w:r>
      <w:r>
        <w:rPr>
          <w:spacing w:val="-3"/>
          <w:sz w:val="24"/>
        </w:rPr>
        <w:t xml:space="preserve"> </w:t>
      </w:r>
      <w:r>
        <w:rPr>
          <w:sz w:val="24"/>
        </w:rPr>
        <w:t>the</w:t>
      </w:r>
      <w:r>
        <w:rPr>
          <w:spacing w:val="-2"/>
          <w:sz w:val="24"/>
        </w:rPr>
        <w:t xml:space="preserve"> </w:t>
      </w:r>
      <w:r>
        <w:rPr>
          <w:sz w:val="24"/>
        </w:rPr>
        <w:t>need</w:t>
      </w:r>
      <w:r>
        <w:rPr>
          <w:spacing w:val="-1"/>
          <w:sz w:val="24"/>
        </w:rPr>
        <w:t xml:space="preserve"> </w:t>
      </w:r>
      <w:r>
        <w:rPr>
          <w:sz w:val="24"/>
        </w:rPr>
        <w:t>for,</w:t>
      </w:r>
      <w:r>
        <w:rPr>
          <w:spacing w:val="-1"/>
          <w:sz w:val="24"/>
        </w:rPr>
        <w:t xml:space="preserve"> </w:t>
      </w:r>
      <w:r>
        <w:rPr>
          <w:sz w:val="24"/>
        </w:rPr>
        <w:t>and</w:t>
      </w:r>
      <w:r>
        <w:rPr>
          <w:spacing w:val="-1"/>
          <w:sz w:val="24"/>
        </w:rPr>
        <w:t xml:space="preserve"> </w:t>
      </w:r>
      <w:r>
        <w:rPr>
          <w:sz w:val="24"/>
        </w:rPr>
        <w:t>have</w:t>
      </w:r>
      <w:r>
        <w:rPr>
          <w:spacing w:val="-2"/>
          <w:sz w:val="24"/>
        </w:rPr>
        <w:t xml:space="preserve"> </w:t>
      </w:r>
      <w:r>
        <w:rPr>
          <w:sz w:val="24"/>
        </w:rPr>
        <w:t>the</w:t>
      </w:r>
      <w:r>
        <w:rPr>
          <w:spacing w:val="-2"/>
          <w:sz w:val="24"/>
        </w:rPr>
        <w:t xml:space="preserve"> </w:t>
      </w:r>
      <w:r>
        <w:rPr>
          <w:sz w:val="24"/>
        </w:rPr>
        <w:t>preparation</w:t>
      </w:r>
      <w:r>
        <w:rPr>
          <w:spacing w:val="-1"/>
          <w:sz w:val="24"/>
        </w:rPr>
        <w:t xml:space="preserve"> </w:t>
      </w:r>
      <w:r>
        <w:rPr>
          <w:sz w:val="24"/>
        </w:rPr>
        <w:t xml:space="preserve">and ability to engage in independent and lifelong learning in the broader context of technological </w:t>
      </w:r>
      <w:r>
        <w:rPr>
          <w:spacing w:val="-2"/>
          <w:sz w:val="24"/>
        </w:rPr>
        <w:t>change.</w:t>
      </w:r>
    </w:p>
    <w:p w14:paraId="745DAFCB">
      <w:pPr>
        <w:pStyle w:val="6"/>
        <w:spacing w:before="36"/>
        <w:rPr>
          <w:sz w:val="24"/>
        </w:rPr>
      </w:pPr>
    </w:p>
    <w:p w14:paraId="4AC6427D">
      <w:pPr>
        <w:spacing w:before="0"/>
        <w:ind w:left="23" w:right="0" w:firstLine="0"/>
        <w:jc w:val="both"/>
        <w:rPr>
          <w:b/>
          <w:sz w:val="24"/>
        </w:rPr>
      </w:pPr>
      <w:r>
        <w:rPr>
          <w:b/>
          <w:sz w:val="24"/>
        </w:rPr>
        <w:t>PROGRAMME</w:t>
      </w:r>
      <w:r>
        <w:rPr>
          <w:b/>
          <w:spacing w:val="-2"/>
          <w:sz w:val="24"/>
        </w:rPr>
        <w:t xml:space="preserve"> </w:t>
      </w:r>
      <w:r>
        <w:rPr>
          <w:b/>
          <w:sz w:val="24"/>
        </w:rPr>
        <w:t>SPECIFIC</w:t>
      </w:r>
      <w:r>
        <w:rPr>
          <w:b/>
          <w:spacing w:val="-2"/>
          <w:sz w:val="24"/>
        </w:rPr>
        <w:t xml:space="preserve"> OUTCOMES</w:t>
      </w:r>
    </w:p>
    <w:p w14:paraId="23391CF2">
      <w:pPr>
        <w:spacing w:before="41" w:line="276" w:lineRule="auto"/>
        <w:ind w:left="23" w:right="25" w:firstLine="0"/>
        <w:jc w:val="both"/>
        <w:rPr>
          <w:sz w:val="24"/>
        </w:rPr>
      </w:pPr>
      <w:r>
        <w:rPr>
          <w:b/>
          <w:sz w:val="24"/>
        </w:rPr>
        <w:t xml:space="preserve">PSO1: </w:t>
      </w:r>
      <w:r>
        <w:rPr>
          <w:sz w:val="24"/>
        </w:rPr>
        <w:t>An Ability to Apply the fundamentals of mathematics, Computer Science and Engineering Knowledge to analyze and develop computer programs in the areas related to Algorithms, System Software, Web Designing, Networking and Data mining for efficient Design of computer-based system to deal with Real time Problems.</w:t>
      </w:r>
    </w:p>
    <w:p w14:paraId="1D6DDB57">
      <w:pPr>
        <w:spacing w:before="1" w:line="276" w:lineRule="auto"/>
        <w:ind w:left="23" w:right="27" w:firstLine="0"/>
        <w:jc w:val="both"/>
        <w:rPr>
          <w:rFonts w:ascii="Calibri"/>
          <w:sz w:val="24"/>
        </w:rPr>
      </w:pPr>
      <w:r>
        <w:rPr>
          <w:rFonts w:ascii="Calibri"/>
          <w:b/>
          <w:sz w:val="24"/>
        </w:rPr>
        <w:t xml:space="preserve">PSO2: </w:t>
      </w:r>
      <w:r>
        <w:rPr>
          <w:rFonts w:ascii="Calibri"/>
          <w:sz w:val="24"/>
        </w:rPr>
        <w:t>An Ability to implement the Professional Engineering solutions for the betterment of Society, and able to communicate with professional Ethics effectively</w:t>
      </w:r>
    </w:p>
    <w:p w14:paraId="3F705B07">
      <w:pPr>
        <w:spacing w:after="0" w:line="276" w:lineRule="auto"/>
        <w:jc w:val="both"/>
        <w:rPr>
          <w:rFonts w:ascii="Calibri"/>
          <w:sz w:val="24"/>
        </w:rPr>
        <w:sectPr>
          <w:pgSz w:w="11910" w:h="16840"/>
          <w:pgMar w:top="1360" w:right="1417" w:bottom="280" w:left="1417" w:header="720" w:footer="720" w:gutter="0"/>
          <w:cols w:space="720" w:num="1"/>
        </w:sectPr>
      </w:pPr>
    </w:p>
    <w:p w14:paraId="01A4761C">
      <w:pPr>
        <w:spacing w:before="0" w:line="822" w:lineRule="exact"/>
        <w:ind w:left="2085" w:right="0" w:firstLine="0"/>
        <w:jc w:val="left"/>
        <w:rPr>
          <w:rFonts w:ascii="Calibri"/>
          <w:sz w:val="72"/>
        </w:rPr>
      </w:pPr>
      <w:r>
        <w:rPr>
          <w:rFonts w:ascii="Calibri"/>
          <w:spacing w:val="-2"/>
          <w:sz w:val="72"/>
          <w:u w:val="single"/>
        </w:rPr>
        <w:t>ABSTRACT</w:t>
      </w:r>
    </w:p>
    <w:p w14:paraId="13A36B06">
      <w:pPr>
        <w:pStyle w:val="6"/>
        <w:rPr>
          <w:rFonts w:ascii="Calibri"/>
          <w:sz w:val="24"/>
        </w:rPr>
      </w:pPr>
    </w:p>
    <w:p w14:paraId="7F85B2CE">
      <w:pPr>
        <w:pStyle w:val="6"/>
        <w:spacing w:before="201"/>
        <w:rPr>
          <w:rFonts w:ascii="Calibri"/>
          <w:sz w:val="24"/>
        </w:rPr>
      </w:pPr>
    </w:p>
    <w:p w14:paraId="56529479">
      <w:pPr>
        <w:spacing w:before="0" w:line="276" w:lineRule="auto"/>
        <w:ind w:left="23" w:right="18" w:firstLine="0"/>
        <w:jc w:val="both"/>
        <w:rPr>
          <w:rFonts w:ascii="Calibri"/>
          <w:sz w:val="24"/>
        </w:rPr>
      </w:pPr>
      <w:r>
        <w:rPr>
          <w:rFonts w:ascii="Calibri"/>
          <w:sz w:val="24"/>
        </w:rPr>
        <w:t>This project focuses on the design and development of an intelligent chatbot capable of mimicking iconic TV show characters to enhance user interaction and engagement. By leveraging advanced natural language processing (NLP) techniques and fine-tuned large language models, the chatbot emulates the speech patterns, personalities, and emotional expressions of well-known fictional characters.</w:t>
      </w:r>
    </w:p>
    <w:p w14:paraId="5A33A5AF">
      <w:pPr>
        <w:spacing w:before="159" w:line="276" w:lineRule="auto"/>
        <w:ind w:left="23" w:right="17" w:firstLine="0"/>
        <w:jc w:val="both"/>
        <w:rPr>
          <w:rFonts w:ascii="Calibri"/>
          <w:sz w:val="24"/>
        </w:rPr>
      </w:pPr>
      <w:r>
        <w:rPr>
          <w:rFonts w:ascii="Calibri"/>
          <w:sz w:val="24"/>
        </w:rPr>
        <w:t>The</w:t>
      </w:r>
      <w:r>
        <w:rPr>
          <w:rFonts w:ascii="Calibri"/>
          <w:spacing w:val="-14"/>
          <w:sz w:val="24"/>
        </w:rPr>
        <w:t xml:space="preserve"> </w:t>
      </w:r>
      <w:r>
        <w:rPr>
          <w:rFonts w:ascii="Calibri"/>
          <w:sz w:val="24"/>
        </w:rPr>
        <w:t>system</w:t>
      </w:r>
      <w:r>
        <w:rPr>
          <w:rFonts w:ascii="Calibri"/>
          <w:spacing w:val="-12"/>
          <w:sz w:val="24"/>
        </w:rPr>
        <w:t xml:space="preserve"> </w:t>
      </w:r>
      <w:r>
        <w:rPr>
          <w:rFonts w:ascii="Calibri"/>
          <w:sz w:val="24"/>
        </w:rPr>
        <w:t>incorporates</w:t>
      </w:r>
      <w:r>
        <w:rPr>
          <w:rFonts w:ascii="Calibri"/>
          <w:spacing w:val="-14"/>
          <w:sz w:val="24"/>
        </w:rPr>
        <w:t xml:space="preserve"> </w:t>
      </w:r>
      <w:r>
        <w:rPr>
          <w:rFonts w:ascii="Calibri"/>
          <w:sz w:val="24"/>
        </w:rPr>
        <w:t>components</w:t>
      </w:r>
      <w:r>
        <w:rPr>
          <w:rFonts w:ascii="Calibri"/>
          <w:spacing w:val="-14"/>
          <w:sz w:val="24"/>
        </w:rPr>
        <w:t xml:space="preserve"> </w:t>
      </w:r>
      <w:r>
        <w:rPr>
          <w:rFonts w:ascii="Calibri"/>
          <w:sz w:val="24"/>
        </w:rPr>
        <w:t>such</w:t>
      </w:r>
      <w:r>
        <w:rPr>
          <w:rFonts w:ascii="Calibri"/>
          <w:spacing w:val="-10"/>
          <w:sz w:val="24"/>
        </w:rPr>
        <w:t xml:space="preserve"> </w:t>
      </w:r>
      <w:r>
        <w:rPr>
          <w:rFonts w:ascii="Calibri"/>
          <w:sz w:val="24"/>
        </w:rPr>
        <w:t>as</w:t>
      </w:r>
      <w:r>
        <w:rPr>
          <w:rFonts w:ascii="Calibri"/>
          <w:spacing w:val="-12"/>
          <w:sz w:val="24"/>
        </w:rPr>
        <w:t xml:space="preserve"> </w:t>
      </w:r>
      <w:r>
        <w:rPr>
          <w:rFonts w:ascii="Calibri"/>
          <w:sz w:val="24"/>
        </w:rPr>
        <w:t>intent</w:t>
      </w:r>
      <w:r>
        <w:rPr>
          <w:rFonts w:ascii="Calibri"/>
          <w:spacing w:val="-11"/>
          <w:sz w:val="24"/>
        </w:rPr>
        <w:t xml:space="preserve"> </w:t>
      </w:r>
      <w:r>
        <w:rPr>
          <w:rFonts w:ascii="Calibri"/>
          <w:sz w:val="24"/>
        </w:rPr>
        <w:t>recognition,</w:t>
      </w:r>
      <w:r>
        <w:rPr>
          <w:rFonts w:ascii="Calibri"/>
          <w:spacing w:val="-12"/>
          <w:sz w:val="24"/>
        </w:rPr>
        <w:t xml:space="preserve"> </w:t>
      </w:r>
      <w:r>
        <w:rPr>
          <w:rFonts w:ascii="Calibri"/>
          <w:sz w:val="24"/>
        </w:rPr>
        <w:t>sentiment</w:t>
      </w:r>
      <w:r>
        <w:rPr>
          <w:rFonts w:ascii="Calibri"/>
          <w:spacing w:val="-11"/>
          <w:sz w:val="24"/>
        </w:rPr>
        <w:t xml:space="preserve"> </w:t>
      </w:r>
      <w:r>
        <w:rPr>
          <w:rFonts w:ascii="Calibri"/>
          <w:sz w:val="24"/>
        </w:rPr>
        <w:t>analysis,</w:t>
      </w:r>
      <w:r>
        <w:rPr>
          <w:rFonts w:ascii="Calibri"/>
          <w:spacing w:val="-14"/>
          <w:sz w:val="24"/>
        </w:rPr>
        <w:t xml:space="preserve"> </w:t>
      </w:r>
      <w:r>
        <w:rPr>
          <w:rFonts w:ascii="Calibri"/>
          <w:sz w:val="24"/>
        </w:rPr>
        <w:t>dialogue context</w:t>
      </w:r>
      <w:r>
        <w:rPr>
          <w:rFonts w:ascii="Calibri"/>
          <w:spacing w:val="-4"/>
          <w:sz w:val="24"/>
        </w:rPr>
        <w:t xml:space="preserve"> </w:t>
      </w:r>
      <w:r>
        <w:rPr>
          <w:rFonts w:ascii="Calibri"/>
          <w:sz w:val="24"/>
        </w:rPr>
        <w:t>tracking,</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persona-based</w:t>
      </w:r>
      <w:r>
        <w:rPr>
          <w:rFonts w:ascii="Calibri"/>
          <w:spacing w:val="-1"/>
          <w:sz w:val="24"/>
        </w:rPr>
        <w:t xml:space="preserve"> </w:t>
      </w:r>
      <w:r>
        <w:rPr>
          <w:rFonts w:ascii="Calibri"/>
          <w:sz w:val="24"/>
        </w:rPr>
        <w:t>response</w:t>
      </w:r>
      <w:r>
        <w:rPr>
          <w:rFonts w:ascii="Calibri"/>
          <w:spacing w:val="-2"/>
          <w:sz w:val="24"/>
        </w:rPr>
        <w:t xml:space="preserve"> </w:t>
      </w:r>
      <w:r>
        <w:rPr>
          <w:rFonts w:ascii="Calibri"/>
          <w:sz w:val="24"/>
        </w:rPr>
        <w:t>generation</w:t>
      </w:r>
      <w:r>
        <w:rPr>
          <w:rFonts w:ascii="Calibri"/>
          <w:spacing w:val="-3"/>
          <w:sz w:val="24"/>
        </w:rPr>
        <w:t xml:space="preserve"> </w:t>
      </w:r>
      <w:r>
        <w:rPr>
          <w:rFonts w:ascii="Calibri"/>
          <w:sz w:val="24"/>
        </w:rPr>
        <w:t>to</w:t>
      </w:r>
      <w:r>
        <w:rPr>
          <w:rFonts w:ascii="Calibri"/>
          <w:spacing w:val="-2"/>
          <w:sz w:val="24"/>
        </w:rPr>
        <w:t xml:space="preserve"> </w:t>
      </w:r>
      <w:r>
        <w:rPr>
          <w:rFonts w:ascii="Calibri"/>
          <w:sz w:val="24"/>
        </w:rPr>
        <w:t>ensure</w:t>
      </w:r>
      <w:r>
        <w:rPr>
          <w:rFonts w:ascii="Calibri"/>
          <w:spacing w:val="-2"/>
          <w:sz w:val="24"/>
        </w:rPr>
        <w:t xml:space="preserve"> </w:t>
      </w:r>
      <w:r>
        <w:rPr>
          <w:rFonts w:ascii="Calibri"/>
          <w:sz w:val="24"/>
        </w:rPr>
        <w:t>coherent</w:t>
      </w:r>
      <w:r>
        <w:rPr>
          <w:rFonts w:ascii="Calibri"/>
          <w:spacing w:val="-2"/>
          <w:sz w:val="24"/>
        </w:rPr>
        <w:t xml:space="preserve"> </w:t>
      </w:r>
      <w:r>
        <w:rPr>
          <w:rFonts w:ascii="Calibri"/>
          <w:sz w:val="24"/>
        </w:rPr>
        <w:t>and</w:t>
      </w:r>
      <w:r>
        <w:rPr>
          <w:rFonts w:ascii="Calibri"/>
          <w:spacing w:val="-2"/>
          <w:sz w:val="24"/>
        </w:rPr>
        <w:t xml:space="preserve"> </w:t>
      </w:r>
      <w:r>
        <w:rPr>
          <w:rFonts w:ascii="Calibri"/>
          <w:sz w:val="24"/>
        </w:rPr>
        <w:t>character- consistent conversations. Users can engage in dynamic, multi-turn dialogues that feel authentic and entertaining, offering a unique blend of technology and storytelling.</w:t>
      </w:r>
    </w:p>
    <w:p w14:paraId="27345EE2">
      <w:pPr>
        <w:spacing w:before="163" w:line="276" w:lineRule="auto"/>
        <w:ind w:left="23" w:right="16" w:firstLine="0"/>
        <w:jc w:val="both"/>
        <w:rPr>
          <w:rFonts w:ascii="Calibri"/>
          <w:sz w:val="24"/>
        </w:rPr>
      </w:pPr>
      <w:r>
        <w:rPr>
          <w:rFonts w:ascii="Calibri"/>
          <w:sz w:val="24"/>
        </w:rPr>
        <w:t>The</w:t>
      </w:r>
      <w:r>
        <w:rPr>
          <w:rFonts w:ascii="Calibri"/>
          <w:spacing w:val="-4"/>
          <w:sz w:val="24"/>
        </w:rPr>
        <w:t xml:space="preserve"> </w:t>
      </w:r>
      <w:r>
        <w:rPr>
          <w:rFonts w:ascii="Calibri"/>
          <w:sz w:val="24"/>
        </w:rPr>
        <w:t>chatbot</w:t>
      </w:r>
      <w:r>
        <w:rPr>
          <w:rFonts w:ascii="Calibri"/>
          <w:spacing w:val="-4"/>
          <w:sz w:val="24"/>
        </w:rPr>
        <w:t xml:space="preserve"> </w:t>
      </w:r>
      <w:r>
        <w:rPr>
          <w:rFonts w:ascii="Calibri"/>
          <w:sz w:val="24"/>
        </w:rPr>
        <w:t>interface</w:t>
      </w:r>
      <w:r>
        <w:rPr>
          <w:rFonts w:ascii="Calibri"/>
          <w:spacing w:val="-5"/>
          <w:sz w:val="24"/>
        </w:rPr>
        <w:t xml:space="preserve"> </w:t>
      </w:r>
      <w:r>
        <w:rPr>
          <w:rFonts w:ascii="Calibri"/>
          <w:sz w:val="24"/>
        </w:rPr>
        <w:t>is</w:t>
      </w:r>
      <w:r>
        <w:rPr>
          <w:rFonts w:ascii="Calibri"/>
          <w:spacing w:val="-5"/>
          <w:sz w:val="24"/>
        </w:rPr>
        <w:t xml:space="preserve"> </w:t>
      </w:r>
      <w:r>
        <w:rPr>
          <w:rFonts w:ascii="Calibri"/>
          <w:sz w:val="24"/>
        </w:rPr>
        <w:t>implemented</w:t>
      </w:r>
      <w:r>
        <w:rPr>
          <w:rFonts w:ascii="Calibri"/>
          <w:spacing w:val="-4"/>
          <w:sz w:val="24"/>
        </w:rPr>
        <w:t xml:space="preserve"> </w:t>
      </w:r>
      <w:r>
        <w:rPr>
          <w:rFonts w:ascii="Calibri"/>
          <w:sz w:val="24"/>
        </w:rPr>
        <w:t>using</w:t>
      </w:r>
      <w:r>
        <w:rPr>
          <w:rFonts w:ascii="Calibri"/>
          <w:spacing w:val="-1"/>
          <w:sz w:val="24"/>
        </w:rPr>
        <w:t xml:space="preserve"> </w:t>
      </w:r>
      <w:r>
        <w:rPr>
          <w:rFonts w:ascii="Calibri"/>
          <w:b/>
          <w:sz w:val="24"/>
        </w:rPr>
        <w:t>Gradio</w:t>
      </w:r>
      <w:r>
        <w:rPr>
          <w:rFonts w:ascii="Calibri"/>
          <w:sz w:val="24"/>
        </w:rPr>
        <w:t>,</w:t>
      </w:r>
      <w:r>
        <w:rPr>
          <w:rFonts w:ascii="Calibri"/>
          <w:spacing w:val="-5"/>
          <w:sz w:val="24"/>
        </w:rPr>
        <w:t xml:space="preserve"> </w:t>
      </w:r>
      <w:r>
        <w:rPr>
          <w:rFonts w:ascii="Calibri"/>
          <w:sz w:val="24"/>
        </w:rPr>
        <w:t>providing</w:t>
      </w:r>
      <w:r>
        <w:rPr>
          <w:rFonts w:ascii="Calibri"/>
          <w:spacing w:val="-5"/>
          <w:sz w:val="24"/>
        </w:rPr>
        <w:t xml:space="preserve"> </w:t>
      </w:r>
      <w:r>
        <w:rPr>
          <w:rFonts w:ascii="Calibri"/>
          <w:sz w:val="24"/>
        </w:rPr>
        <w:t>a</w:t>
      </w:r>
      <w:r>
        <w:rPr>
          <w:rFonts w:ascii="Calibri"/>
          <w:spacing w:val="-5"/>
          <w:sz w:val="24"/>
        </w:rPr>
        <w:t xml:space="preserve"> </w:t>
      </w:r>
      <w:r>
        <w:rPr>
          <w:rFonts w:ascii="Calibri"/>
          <w:sz w:val="24"/>
        </w:rPr>
        <w:t>user-friendly</w:t>
      </w:r>
      <w:r>
        <w:rPr>
          <w:rFonts w:ascii="Calibri"/>
          <w:spacing w:val="-6"/>
          <w:sz w:val="24"/>
        </w:rPr>
        <w:t xml:space="preserve"> </w:t>
      </w:r>
      <w:r>
        <w:rPr>
          <w:rFonts w:ascii="Calibri"/>
          <w:sz w:val="24"/>
        </w:rPr>
        <w:t>web</w:t>
      </w:r>
      <w:r>
        <w:rPr>
          <w:rFonts w:ascii="Calibri"/>
          <w:spacing w:val="-4"/>
          <w:sz w:val="24"/>
        </w:rPr>
        <w:t xml:space="preserve"> </w:t>
      </w:r>
      <w:r>
        <w:rPr>
          <w:rFonts w:ascii="Calibri"/>
          <w:sz w:val="24"/>
        </w:rPr>
        <w:t>UI</w:t>
      </w:r>
      <w:r>
        <w:rPr>
          <w:rFonts w:ascii="Calibri"/>
          <w:spacing w:val="-7"/>
          <w:sz w:val="24"/>
        </w:rPr>
        <w:t xml:space="preserve"> </w:t>
      </w:r>
      <w:r>
        <w:rPr>
          <w:rFonts w:ascii="Calibri"/>
          <w:sz w:val="24"/>
        </w:rPr>
        <w:t>for</w:t>
      </w:r>
      <w:r>
        <w:rPr>
          <w:rFonts w:ascii="Calibri"/>
          <w:spacing w:val="-4"/>
          <w:sz w:val="24"/>
        </w:rPr>
        <w:t xml:space="preserve"> </w:t>
      </w:r>
      <w:r>
        <w:rPr>
          <w:rFonts w:ascii="Calibri"/>
          <w:sz w:val="24"/>
        </w:rPr>
        <w:t>real- time</w:t>
      </w:r>
      <w:r>
        <w:rPr>
          <w:rFonts w:ascii="Calibri"/>
          <w:spacing w:val="-9"/>
          <w:sz w:val="24"/>
        </w:rPr>
        <w:t xml:space="preserve"> </w:t>
      </w:r>
      <w:r>
        <w:rPr>
          <w:rFonts w:ascii="Calibri"/>
          <w:sz w:val="24"/>
        </w:rPr>
        <w:t>interaction.</w:t>
      </w:r>
      <w:r>
        <w:rPr>
          <w:rFonts w:ascii="Calibri"/>
          <w:spacing w:val="-12"/>
          <w:sz w:val="24"/>
        </w:rPr>
        <w:t xml:space="preserve"> </w:t>
      </w:r>
      <w:r>
        <w:rPr>
          <w:rFonts w:ascii="Calibri"/>
          <w:sz w:val="24"/>
        </w:rPr>
        <w:t>The</w:t>
      </w:r>
      <w:r>
        <w:rPr>
          <w:rFonts w:ascii="Calibri"/>
          <w:spacing w:val="-12"/>
          <w:sz w:val="24"/>
        </w:rPr>
        <w:t xml:space="preserve"> </w:t>
      </w:r>
      <w:r>
        <w:rPr>
          <w:rFonts w:ascii="Calibri"/>
          <w:sz w:val="24"/>
        </w:rPr>
        <w:t>entire</w:t>
      </w:r>
      <w:r>
        <w:rPr>
          <w:rFonts w:ascii="Calibri"/>
          <w:spacing w:val="-9"/>
          <w:sz w:val="24"/>
        </w:rPr>
        <w:t xml:space="preserve"> </w:t>
      </w:r>
      <w:r>
        <w:rPr>
          <w:rFonts w:ascii="Calibri"/>
          <w:sz w:val="24"/>
        </w:rPr>
        <w:t>system</w:t>
      </w:r>
      <w:r>
        <w:rPr>
          <w:rFonts w:ascii="Calibri"/>
          <w:spacing w:val="-11"/>
          <w:sz w:val="24"/>
        </w:rPr>
        <w:t xml:space="preserve"> </w:t>
      </w:r>
      <w:r>
        <w:rPr>
          <w:rFonts w:ascii="Calibri"/>
          <w:sz w:val="24"/>
        </w:rPr>
        <w:t>was</w:t>
      </w:r>
      <w:r>
        <w:rPr>
          <w:rFonts w:ascii="Calibri"/>
          <w:spacing w:val="-10"/>
          <w:sz w:val="24"/>
        </w:rPr>
        <w:t xml:space="preserve"> </w:t>
      </w:r>
      <w:r>
        <w:rPr>
          <w:rFonts w:ascii="Calibri"/>
          <w:sz w:val="24"/>
        </w:rPr>
        <w:t>developed</w:t>
      </w:r>
      <w:r>
        <w:rPr>
          <w:rFonts w:ascii="Calibri"/>
          <w:spacing w:val="-9"/>
          <w:sz w:val="24"/>
        </w:rPr>
        <w:t xml:space="preserve"> </w:t>
      </w:r>
      <w:r>
        <w:rPr>
          <w:rFonts w:ascii="Calibri"/>
          <w:sz w:val="24"/>
        </w:rPr>
        <w:t>and</w:t>
      </w:r>
      <w:r>
        <w:rPr>
          <w:rFonts w:ascii="Calibri"/>
          <w:spacing w:val="-9"/>
          <w:sz w:val="24"/>
        </w:rPr>
        <w:t xml:space="preserve"> </w:t>
      </w:r>
      <w:r>
        <w:rPr>
          <w:rFonts w:ascii="Calibri"/>
          <w:sz w:val="24"/>
        </w:rPr>
        <w:t>tested</w:t>
      </w:r>
      <w:r>
        <w:rPr>
          <w:rFonts w:ascii="Calibri"/>
          <w:spacing w:val="-9"/>
          <w:sz w:val="24"/>
        </w:rPr>
        <w:t xml:space="preserve"> </w:t>
      </w:r>
      <w:r>
        <w:rPr>
          <w:rFonts w:ascii="Calibri"/>
          <w:sz w:val="24"/>
        </w:rPr>
        <w:t>using</w:t>
      </w:r>
      <w:r>
        <w:rPr>
          <w:rFonts w:ascii="Calibri"/>
          <w:spacing w:val="-6"/>
          <w:sz w:val="24"/>
        </w:rPr>
        <w:t xml:space="preserve"> </w:t>
      </w:r>
      <w:r>
        <w:rPr>
          <w:rFonts w:ascii="Calibri"/>
          <w:b/>
          <w:sz w:val="24"/>
        </w:rPr>
        <w:t>Google</w:t>
      </w:r>
      <w:r>
        <w:rPr>
          <w:rFonts w:ascii="Calibri"/>
          <w:b/>
          <w:spacing w:val="-11"/>
          <w:sz w:val="24"/>
        </w:rPr>
        <w:t xml:space="preserve"> </w:t>
      </w:r>
      <w:r>
        <w:rPr>
          <w:rFonts w:ascii="Calibri"/>
          <w:b/>
          <w:sz w:val="24"/>
        </w:rPr>
        <w:t>Colab</w:t>
      </w:r>
      <w:r>
        <w:rPr>
          <w:rFonts w:ascii="Calibri"/>
          <w:sz w:val="24"/>
        </w:rPr>
        <w:t>,</w:t>
      </w:r>
      <w:r>
        <w:rPr>
          <w:rFonts w:ascii="Calibri"/>
          <w:spacing w:val="-10"/>
          <w:sz w:val="24"/>
        </w:rPr>
        <w:t xml:space="preserve"> </w:t>
      </w:r>
      <w:r>
        <w:rPr>
          <w:rFonts w:ascii="Calibri"/>
          <w:sz w:val="24"/>
        </w:rPr>
        <w:t>leveraging cloud-based execution for rapid prototyping and deployment.</w:t>
      </w:r>
    </w:p>
    <w:p w14:paraId="46EB61D3">
      <w:pPr>
        <w:spacing w:before="158" w:line="276" w:lineRule="auto"/>
        <w:ind w:left="23" w:right="17" w:firstLine="0"/>
        <w:jc w:val="both"/>
        <w:rPr>
          <w:rFonts w:ascii="Calibri"/>
          <w:sz w:val="24"/>
        </w:rPr>
      </w:pPr>
      <w:r>
        <w:rPr>
          <w:rFonts w:ascii="Calibri"/>
          <w:sz w:val="24"/>
        </w:rPr>
        <w:t>The chatbot's</w:t>
      </w:r>
      <w:r>
        <w:rPr>
          <w:rFonts w:ascii="Calibri"/>
          <w:spacing w:val="-3"/>
          <w:sz w:val="24"/>
        </w:rPr>
        <w:t xml:space="preserve"> </w:t>
      </w:r>
      <w:r>
        <w:rPr>
          <w:rFonts w:ascii="Calibri"/>
          <w:sz w:val="24"/>
        </w:rPr>
        <w:t>architecture is modular,</w:t>
      </w:r>
      <w:r>
        <w:rPr>
          <w:rFonts w:ascii="Calibri"/>
          <w:spacing w:val="-1"/>
          <w:sz w:val="24"/>
        </w:rPr>
        <w:t xml:space="preserve"> </w:t>
      </w:r>
      <w:r>
        <w:rPr>
          <w:rFonts w:ascii="Calibri"/>
          <w:sz w:val="24"/>
        </w:rPr>
        <w:t>scalable,</w:t>
      </w:r>
      <w:r>
        <w:rPr>
          <w:rFonts w:ascii="Calibri"/>
          <w:spacing w:val="-1"/>
          <w:sz w:val="24"/>
        </w:rPr>
        <w:t xml:space="preserve"> </w:t>
      </w:r>
      <w:r>
        <w:rPr>
          <w:rFonts w:ascii="Calibri"/>
          <w:sz w:val="24"/>
        </w:rPr>
        <w:t>and adaptable, enabling</w:t>
      </w:r>
      <w:r>
        <w:rPr>
          <w:rFonts w:ascii="Calibri"/>
          <w:spacing w:val="-2"/>
          <w:sz w:val="24"/>
        </w:rPr>
        <w:t xml:space="preserve"> </w:t>
      </w:r>
      <w:r>
        <w:rPr>
          <w:rFonts w:ascii="Calibri"/>
          <w:sz w:val="24"/>
        </w:rPr>
        <w:t>the easy addition of new characters and deployment across various platforms. Testing results demonstrate high character</w:t>
      </w:r>
      <w:r>
        <w:rPr>
          <w:rFonts w:ascii="Calibri"/>
          <w:spacing w:val="-4"/>
          <w:sz w:val="24"/>
        </w:rPr>
        <w:t xml:space="preserve"> </w:t>
      </w:r>
      <w:r>
        <w:rPr>
          <w:rFonts w:ascii="Calibri"/>
          <w:sz w:val="24"/>
        </w:rPr>
        <w:t>fidelity,</w:t>
      </w:r>
      <w:r>
        <w:rPr>
          <w:rFonts w:ascii="Calibri"/>
          <w:spacing w:val="-6"/>
          <w:sz w:val="24"/>
        </w:rPr>
        <w:t xml:space="preserve"> </w:t>
      </w:r>
      <w:r>
        <w:rPr>
          <w:rFonts w:ascii="Calibri"/>
          <w:sz w:val="24"/>
        </w:rPr>
        <w:t>emotional</w:t>
      </w:r>
      <w:r>
        <w:rPr>
          <w:rFonts w:ascii="Calibri"/>
          <w:spacing w:val="-2"/>
          <w:sz w:val="24"/>
        </w:rPr>
        <w:t xml:space="preserve"> </w:t>
      </w:r>
      <w:r>
        <w:rPr>
          <w:rFonts w:ascii="Calibri"/>
          <w:sz w:val="24"/>
        </w:rPr>
        <w:t>accuracy,</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strong</w:t>
      </w:r>
      <w:r>
        <w:rPr>
          <w:rFonts w:ascii="Calibri"/>
          <w:spacing w:val="-3"/>
          <w:sz w:val="24"/>
        </w:rPr>
        <w:t xml:space="preserve"> </w:t>
      </w:r>
      <w:r>
        <w:rPr>
          <w:rFonts w:ascii="Calibri"/>
          <w:sz w:val="24"/>
        </w:rPr>
        <w:t>user</w:t>
      </w:r>
      <w:r>
        <w:rPr>
          <w:rFonts w:ascii="Calibri"/>
          <w:spacing w:val="-5"/>
          <w:sz w:val="24"/>
        </w:rPr>
        <w:t xml:space="preserve"> </w:t>
      </w:r>
      <w:r>
        <w:rPr>
          <w:rFonts w:ascii="Calibri"/>
          <w:sz w:val="24"/>
        </w:rPr>
        <w:t>engagement.</w:t>
      </w:r>
      <w:r>
        <w:rPr>
          <w:rFonts w:ascii="Calibri"/>
          <w:spacing w:val="-4"/>
          <w:sz w:val="24"/>
        </w:rPr>
        <w:t xml:space="preserve"> </w:t>
      </w:r>
      <w:r>
        <w:rPr>
          <w:rFonts w:ascii="Calibri"/>
          <w:sz w:val="24"/>
        </w:rPr>
        <w:t>This work</w:t>
      </w:r>
      <w:r>
        <w:rPr>
          <w:rFonts w:ascii="Calibri"/>
          <w:spacing w:val="-4"/>
          <w:sz w:val="24"/>
        </w:rPr>
        <w:t xml:space="preserve"> </w:t>
      </w:r>
      <w:r>
        <w:rPr>
          <w:rFonts w:ascii="Calibri"/>
          <w:sz w:val="24"/>
        </w:rPr>
        <w:t>illustrates</w:t>
      </w:r>
      <w:r>
        <w:rPr>
          <w:rFonts w:ascii="Calibri"/>
          <w:spacing w:val="-5"/>
          <w:sz w:val="24"/>
        </w:rPr>
        <w:t xml:space="preserve"> </w:t>
      </w:r>
      <w:r>
        <w:rPr>
          <w:rFonts w:ascii="Calibri"/>
          <w:sz w:val="24"/>
        </w:rPr>
        <w:t>the potential of combining NLP with popular media to create personalized and emotionally resonant AI-driven interactions, with future applications in entertainment, education, and digital marketing.</w:t>
      </w:r>
    </w:p>
    <w:p w14:paraId="397BB50E">
      <w:pPr>
        <w:spacing w:after="0" w:line="276" w:lineRule="auto"/>
        <w:jc w:val="both"/>
        <w:rPr>
          <w:rFonts w:ascii="Calibri"/>
          <w:sz w:val="24"/>
        </w:rPr>
        <w:sectPr>
          <w:pgSz w:w="11910" w:h="16840"/>
          <w:pgMar w:top="1480" w:right="1417" w:bottom="280" w:left="1417" w:header="720" w:footer="720" w:gutter="0"/>
          <w:cols w:space="720" w:num="1"/>
        </w:sectPr>
      </w:pPr>
    </w:p>
    <w:p w14:paraId="3C16B133">
      <w:pPr>
        <w:spacing w:before="22"/>
        <w:ind w:left="0" w:right="0" w:firstLine="0"/>
        <w:jc w:val="center"/>
        <w:rPr>
          <w:rFonts w:ascii="Calibri"/>
          <w:b/>
          <w:sz w:val="32"/>
        </w:rPr>
      </w:pPr>
      <w:r>
        <w:rPr>
          <w:rFonts w:ascii="Calibri"/>
          <w:b/>
          <w:sz w:val="32"/>
        </w:rPr>
        <w:t>TABLE</w:t>
      </w:r>
      <w:r>
        <w:rPr>
          <w:rFonts w:ascii="Calibri"/>
          <w:b/>
          <w:spacing w:val="-7"/>
          <w:sz w:val="32"/>
        </w:rPr>
        <w:t xml:space="preserve"> </w:t>
      </w:r>
      <w:r>
        <w:rPr>
          <w:rFonts w:ascii="Calibri"/>
          <w:b/>
          <w:sz w:val="32"/>
        </w:rPr>
        <w:t>OF</w:t>
      </w:r>
      <w:r>
        <w:rPr>
          <w:rFonts w:ascii="Calibri"/>
          <w:b/>
          <w:spacing w:val="-7"/>
          <w:sz w:val="32"/>
        </w:rPr>
        <w:t xml:space="preserve"> </w:t>
      </w:r>
      <w:r>
        <w:rPr>
          <w:rFonts w:ascii="Calibri"/>
          <w:b/>
          <w:spacing w:val="-2"/>
          <w:sz w:val="32"/>
        </w:rPr>
        <w:t>CONTENTS</w:t>
      </w:r>
    </w:p>
    <w:p w14:paraId="24F8B928">
      <w:pPr>
        <w:pStyle w:val="6"/>
        <w:rPr>
          <w:rFonts w:ascii="Calibri"/>
          <w:b/>
          <w:sz w:val="20"/>
        </w:rPr>
      </w:pPr>
    </w:p>
    <w:p w14:paraId="356CE8F5">
      <w:pPr>
        <w:pStyle w:val="6"/>
        <w:rPr>
          <w:rFonts w:ascii="Calibri"/>
          <w:b/>
          <w:sz w:val="20"/>
        </w:rPr>
      </w:pPr>
    </w:p>
    <w:p w14:paraId="78394333">
      <w:pPr>
        <w:pStyle w:val="6"/>
        <w:spacing w:before="96"/>
        <w:rPr>
          <w:rFonts w:ascii="Calibri"/>
          <w:b/>
          <w:sz w:val="20"/>
        </w:rPr>
      </w:pPr>
    </w:p>
    <w:tbl>
      <w:tblPr>
        <w:tblStyle w:val="5"/>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0"/>
        <w:gridCol w:w="6028"/>
        <w:gridCol w:w="1661"/>
      </w:tblGrid>
      <w:tr w14:paraId="23314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5" w:hRule="atLeast"/>
        </w:trPr>
        <w:tc>
          <w:tcPr>
            <w:tcW w:w="1330" w:type="dxa"/>
          </w:tcPr>
          <w:p w14:paraId="3B479262">
            <w:pPr>
              <w:pStyle w:val="9"/>
              <w:spacing w:before="196"/>
              <w:ind w:left="7"/>
              <w:jc w:val="center"/>
              <w:rPr>
                <w:b/>
                <w:sz w:val="28"/>
              </w:rPr>
            </w:pPr>
            <w:r>
              <w:rPr>
                <w:b/>
                <w:spacing w:val="-2"/>
                <w:sz w:val="28"/>
              </w:rPr>
              <w:t>Chapter</w:t>
            </w:r>
          </w:p>
        </w:tc>
        <w:tc>
          <w:tcPr>
            <w:tcW w:w="6028" w:type="dxa"/>
          </w:tcPr>
          <w:p w14:paraId="4C05D4F8">
            <w:pPr>
              <w:pStyle w:val="9"/>
              <w:spacing w:before="196"/>
              <w:ind w:left="9"/>
              <w:jc w:val="center"/>
              <w:rPr>
                <w:b/>
                <w:sz w:val="28"/>
              </w:rPr>
            </w:pPr>
            <w:r>
              <w:rPr>
                <w:b/>
                <w:spacing w:val="-2"/>
                <w:sz w:val="28"/>
              </w:rPr>
              <w:t>Particular</w:t>
            </w:r>
          </w:p>
        </w:tc>
        <w:tc>
          <w:tcPr>
            <w:tcW w:w="1661" w:type="dxa"/>
          </w:tcPr>
          <w:p w14:paraId="056B273E">
            <w:pPr>
              <w:pStyle w:val="9"/>
              <w:spacing w:before="2" w:line="273" w:lineRule="auto"/>
              <w:ind w:left="352" w:right="337" w:firstLine="194"/>
              <w:rPr>
                <w:b/>
                <w:sz w:val="28"/>
              </w:rPr>
            </w:pPr>
            <w:r>
              <w:rPr>
                <w:b/>
                <w:spacing w:val="-4"/>
                <w:sz w:val="28"/>
              </w:rPr>
              <w:t xml:space="preserve">Page </w:t>
            </w:r>
            <w:r>
              <w:rPr>
                <w:b/>
                <w:spacing w:val="-2"/>
                <w:sz w:val="28"/>
              </w:rPr>
              <w:t>Number</w:t>
            </w:r>
          </w:p>
        </w:tc>
      </w:tr>
      <w:tr w14:paraId="2CAED8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9" w:hRule="atLeast"/>
        </w:trPr>
        <w:tc>
          <w:tcPr>
            <w:tcW w:w="1330" w:type="dxa"/>
          </w:tcPr>
          <w:p w14:paraId="6E0DEDC2">
            <w:pPr>
              <w:pStyle w:val="9"/>
              <w:ind w:left="0"/>
              <w:rPr>
                <w:rFonts w:ascii="Times New Roman"/>
                <w:sz w:val="28"/>
              </w:rPr>
            </w:pPr>
          </w:p>
        </w:tc>
        <w:tc>
          <w:tcPr>
            <w:tcW w:w="6028" w:type="dxa"/>
          </w:tcPr>
          <w:p w14:paraId="09320232">
            <w:pPr>
              <w:pStyle w:val="9"/>
              <w:spacing w:line="388" w:lineRule="auto"/>
              <w:ind w:left="107" w:right="3662"/>
              <w:rPr>
                <w:sz w:val="28"/>
              </w:rPr>
            </w:pPr>
            <w:r>
              <w:rPr>
                <w:sz w:val="28"/>
              </w:rPr>
              <w:t xml:space="preserve">Title Page </w:t>
            </w:r>
            <w:r>
              <w:rPr>
                <w:spacing w:val="-2"/>
                <w:sz w:val="28"/>
              </w:rPr>
              <w:t xml:space="preserve">Certificate Declaration Acknowledgement </w:t>
            </w:r>
            <w:r>
              <w:rPr>
                <w:sz w:val="28"/>
              </w:rPr>
              <w:t>Vision Mission</w:t>
            </w:r>
          </w:p>
          <w:p w14:paraId="7A3A9D51">
            <w:pPr>
              <w:pStyle w:val="9"/>
              <w:spacing w:line="339" w:lineRule="exact"/>
              <w:ind w:left="107"/>
              <w:rPr>
                <w:sz w:val="28"/>
              </w:rPr>
            </w:pPr>
            <w:r>
              <w:rPr>
                <w:spacing w:val="-2"/>
                <w:sz w:val="28"/>
              </w:rPr>
              <w:t>Abstract</w:t>
            </w:r>
          </w:p>
        </w:tc>
        <w:tc>
          <w:tcPr>
            <w:tcW w:w="1661" w:type="dxa"/>
          </w:tcPr>
          <w:p w14:paraId="4F6B6C95">
            <w:pPr>
              <w:pStyle w:val="9"/>
              <w:spacing w:line="388" w:lineRule="auto"/>
              <w:ind w:left="733" w:right="720" w:firstLine="62"/>
              <w:jc w:val="both"/>
              <w:rPr>
                <w:sz w:val="28"/>
              </w:rPr>
            </w:pPr>
            <w:r>
              <w:rPr>
                <w:spacing w:val="-10"/>
                <w:sz w:val="28"/>
              </w:rPr>
              <w:t xml:space="preserve">i </w:t>
            </w:r>
            <w:r>
              <w:rPr>
                <w:spacing w:val="-6"/>
                <w:sz w:val="28"/>
              </w:rPr>
              <w:t xml:space="preserve">ii </w:t>
            </w:r>
            <w:r>
              <w:rPr>
                <w:spacing w:val="-4"/>
                <w:sz w:val="28"/>
              </w:rPr>
              <w:t xml:space="preserve">iii </w:t>
            </w:r>
            <w:r>
              <w:rPr>
                <w:spacing w:val="-5"/>
                <w:sz w:val="28"/>
              </w:rPr>
              <w:t>iv</w:t>
            </w:r>
          </w:p>
          <w:p w14:paraId="0B04711D">
            <w:pPr>
              <w:pStyle w:val="9"/>
              <w:spacing w:line="340" w:lineRule="exact"/>
              <w:ind w:left="11" w:right="1"/>
              <w:jc w:val="center"/>
              <w:rPr>
                <w:sz w:val="28"/>
              </w:rPr>
            </w:pPr>
            <w:r>
              <w:rPr>
                <w:sz w:val="28"/>
              </w:rPr>
              <w:t>v-</w:t>
            </w:r>
            <w:r>
              <w:rPr>
                <w:spacing w:val="-5"/>
                <w:sz w:val="28"/>
              </w:rPr>
              <w:t>vi</w:t>
            </w:r>
          </w:p>
          <w:p w14:paraId="0397F40C">
            <w:pPr>
              <w:pStyle w:val="9"/>
              <w:spacing w:before="210"/>
              <w:ind w:left="11"/>
              <w:jc w:val="center"/>
              <w:rPr>
                <w:sz w:val="28"/>
              </w:rPr>
            </w:pPr>
            <w:r>
              <w:rPr>
                <w:spacing w:val="-5"/>
                <w:sz w:val="28"/>
              </w:rPr>
              <w:t>vii</w:t>
            </w:r>
          </w:p>
        </w:tc>
      </w:tr>
      <w:tr w14:paraId="15ED0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330" w:type="dxa"/>
          </w:tcPr>
          <w:p w14:paraId="74085ADC">
            <w:pPr>
              <w:pStyle w:val="9"/>
              <w:spacing w:line="341" w:lineRule="exact"/>
              <w:ind w:left="7"/>
              <w:jc w:val="center"/>
              <w:rPr>
                <w:b/>
                <w:sz w:val="28"/>
              </w:rPr>
            </w:pPr>
            <w:r>
              <w:rPr>
                <w:b/>
                <w:spacing w:val="-10"/>
                <w:sz w:val="28"/>
              </w:rPr>
              <w:t>1</w:t>
            </w:r>
          </w:p>
        </w:tc>
        <w:tc>
          <w:tcPr>
            <w:tcW w:w="6028" w:type="dxa"/>
          </w:tcPr>
          <w:p w14:paraId="4EB88D8F">
            <w:pPr>
              <w:pStyle w:val="9"/>
              <w:spacing w:line="341" w:lineRule="exact"/>
              <w:ind w:left="107"/>
              <w:rPr>
                <w:b/>
                <w:sz w:val="28"/>
              </w:rPr>
            </w:pPr>
            <w:r>
              <w:rPr>
                <w:b/>
                <w:spacing w:val="-2"/>
                <w:sz w:val="28"/>
              </w:rPr>
              <w:t>INTRODUCTION</w:t>
            </w:r>
          </w:p>
        </w:tc>
        <w:tc>
          <w:tcPr>
            <w:tcW w:w="1661" w:type="dxa"/>
          </w:tcPr>
          <w:p w14:paraId="34763288">
            <w:pPr>
              <w:pStyle w:val="9"/>
              <w:spacing w:line="341" w:lineRule="exact"/>
              <w:ind w:left="11" w:right="2"/>
              <w:jc w:val="center"/>
              <w:rPr>
                <w:b/>
                <w:sz w:val="28"/>
              </w:rPr>
            </w:pPr>
            <w:r>
              <w:rPr>
                <w:b/>
                <w:spacing w:val="-2"/>
                <w:sz w:val="28"/>
              </w:rPr>
              <w:t>8-</w:t>
            </w:r>
            <w:r>
              <w:rPr>
                <w:b/>
                <w:spacing w:val="-10"/>
                <w:sz w:val="28"/>
              </w:rPr>
              <w:t>9</w:t>
            </w:r>
          </w:p>
        </w:tc>
      </w:tr>
      <w:tr w14:paraId="0C68E6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330" w:type="dxa"/>
          </w:tcPr>
          <w:p w14:paraId="0D35ECB4">
            <w:pPr>
              <w:pStyle w:val="9"/>
              <w:spacing w:line="341" w:lineRule="exact"/>
              <w:ind w:left="7"/>
              <w:jc w:val="center"/>
              <w:rPr>
                <w:b/>
                <w:sz w:val="28"/>
              </w:rPr>
            </w:pPr>
            <w:r>
              <w:rPr>
                <w:b/>
                <w:spacing w:val="-10"/>
                <w:sz w:val="28"/>
              </w:rPr>
              <w:t>2</w:t>
            </w:r>
          </w:p>
        </w:tc>
        <w:tc>
          <w:tcPr>
            <w:tcW w:w="6028" w:type="dxa"/>
          </w:tcPr>
          <w:p w14:paraId="1CA15362">
            <w:pPr>
              <w:pStyle w:val="9"/>
              <w:spacing w:line="341" w:lineRule="exact"/>
              <w:ind w:left="107"/>
              <w:rPr>
                <w:b/>
                <w:sz w:val="28"/>
              </w:rPr>
            </w:pPr>
            <w:r>
              <w:rPr>
                <w:b/>
                <w:sz w:val="28"/>
              </w:rPr>
              <w:t>LITERATURE</w:t>
            </w:r>
            <w:r>
              <w:rPr>
                <w:b/>
                <w:spacing w:val="-5"/>
                <w:sz w:val="28"/>
              </w:rPr>
              <w:t xml:space="preserve"> </w:t>
            </w:r>
            <w:r>
              <w:rPr>
                <w:b/>
                <w:spacing w:val="-2"/>
                <w:sz w:val="28"/>
              </w:rPr>
              <w:t>SURVEY</w:t>
            </w:r>
          </w:p>
        </w:tc>
        <w:tc>
          <w:tcPr>
            <w:tcW w:w="1661" w:type="dxa"/>
          </w:tcPr>
          <w:p w14:paraId="6C0848A1">
            <w:pPr>
              <w:pStyle w:val="9"/>
              <w:spacing w:line="341" w:lineRule="exact"/>
              <w:ind w:left="11" w:right="3"/>
              <w:jc w:val="center"/>
              <w:rPr>
                <w:b/>
                <w:sz w:val="28"/>
              </w:rPr>
            </w:pPr>
            <w:r>
              <w:rPr>
                <w:b/>
                <w:spacing w:val="-2"/>
                <w:sz w:val="28"/>
              </w:rPr>
              <w:t>10-</w:t>
            </w:r>
            <w:r>
              <w:rPr>
                <w:b/>
                <w:spacing w:val="-5"/>
                <w:sz w:val="28"/>
              </w:rPr>
              <w:t>11</w:t>
            </w:r>
          </w:p>
        </w:tc>
      </w:tr>
      <w:tr w14:paraId="635B29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330" w:type="dxa"/>
          </w:tcPr>
          <w:p w14:paraId="0CF803AB">
            <w:pPr>
              <w:pStyle w:val="9"/>
              <w:spacing w:line="341" w:lineRule="exact"/>
              <w:ind w:left="7"/>
              <w:jc w:val="center"/>
              <w:rPr>
                <w:b/>
                <w:sz w:val="28"/>
              </w:rPr>
            </w:pPr>
            <w:r>
              <w:rPr>
                <w:b/>
                <w:spacing w:val="-10"/>
                <w:sz w:val="28"/>
              </w:rPr>
              <w:t>3</w:t>
            </w:r>
          </w:p>
        </w:tc>
        <w:tc>
          <w:tcPr>
            <w:tcW w:w="6028" w:type="dxa"/>
          </w:tcPr>
          <w:p w14:paraId="77477012">
            <w:pPr>
              <w:pStyle w:val="9"/>
              <w:spacing w:line="341" w:lineRule="exact"/>
              <w:ind w:left="107"/>
              <w:rPr>
                <w:b/>
                <w:sz w:val="28"/>
              </w:rPr>
            </w:pPr>
            <w:r>
              <w:rPr>
                <w:b/>
                <w:sz w:val="28"/>
              </w:rPr>
              <w:t>SYSTEM</w:t>
            </w:r>
            <w:r>
              <w:rPr>
                <w:b/>
                <w:spacing w:val="-4"/>
                <w:sz w:val="28"/>
              </w:rPr>
              <w:t xml:space="preserve"> </w:t>
            </w:r>
            <w:r>
              <w:rPr>
                <w:b/>
                <w:spacing w:val="-2"/>
                <w:sz w:val="28"/>
              </w:rPr>
              <w:t>ANALYSIS</w:t>
            </w:r>
          </w:p>
        </w:tc>
        <w:tc>
          <w:tcPr>
            <w:tcW w:w="1661" w:type="dxa"/>
          </w:tcPr>
          <w:p w14:paraId="084B2E55">
            <w:pPr>
              <w:pStyle w:val="9"/>
              <w:spacing w:line="341" w:lineRule="exact"/>
              <w:ind w:left="11" w:right="3"/>
              <w:jc w:val="center"/>
              <w:rPr>
                <w:b/>
                <w:sz w:val="28"/>
              </w:rPr>
            </w:pPr>
            <w:r>
              <w:rPr>
                <w:b/>
                <w:spacing w:val="-2"/>
                <w:sz w:val="28"/>
              </w:rPr>
              <w:t>12-</w:t>
            </w:r>
            <w:r>
              <w:rPr>
                <w:b/>
                <w:spacing w:val="-5"/>
                <w:sz w:val="28"/>
              </w:rPr>
              <w:t>13</w:t>
            </w:r>
          </w:p>
        </w:tc>
      </w:tr>
      <w:tr w14:paraId="3D3346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330" w:type="dxa"/>
          </w:tcPr>
          <w:p w14:paraId="6AA39D05">
            <w:pPr>
              <w:pStyle w:val="9"/>
              <w:ind w:left="7"/>
              <w:jc w:val="center"/>
              <w:rPr>
                <w:b/>
                <w:sz w:val="28"/>
              </w:rPr>
            </w:pPr>
            <w:r>
              <w:rPr>
                <w:b/>
                <w:spacing w:val="-10"/>
                <w:sz w:val="28"/>
              </w:rPr>
              <w:t>4</w:t>
            </w:r>
          </w:p>
        </w:tc>
        <w:tc>
          <w:tcPr>
            <w:tcW w:w="6028" w:type="dxa"/>
          </w:tcPr>
          <w:p w14:paraId="7A38D138">
            <w:pPr>
              <w:pStyle w:val="9"/>
              <w:ind w:left="107"/>
              <w:rPr>
                <w:b/>
                <w:sz w:val="28"/>
              </w:rPr>
            </w:pPr>
            <w:r>
              <w:rPr>
                <w:b/>
                <w:sz w:val="28"/>
              </w:rPr>
              <w:t>SYSTEM</w:t>
            </w:r>
            <w:r>
              <w:rPr>
                <w:b/>
                <w:spacing w:val="-4"/>
                <w:sz w:val="28"/>
              </w:rPr>
              <w:t xml:space="preserve"> </w:t>
            </w:r>
            <w:r>
              <w:rPr>
                <w:b/>
                <w:spacing w:val="-2"/>
                <w:sz w:val="28"/>
              </w:rPr>
              <w:t>DESIGN</w:t>
            </w:r>
          </w:p>
        </w:tc>
        <w:tc>
          <w:tcPr>
            <w:tcW w:w="1661" w:type="dxa"/>
          </w:tcPr>
          <w:p w14:paraId="44CB5C1E">
            <w:pPr>
              <w:pStyle w:val="9"/>
              <w:ind w:left="11" w:right="3"/>
              <w:jc w:val="center"/>
              <w:rPr>
                <w:b/>
                <w:sz w:val="28"/>
              </w:rPr>
            </w:pPr>
            <w:r>
              <w:rPr>
                <w:b/>
                <w:spacing w:val="-2"/>
                <w:sz w:val="28"/>
              </w:rPr>
              <w:t>14-</w:t>
            </w:r>
            <w:r>
              <w:rPr>
                <w:b/>
                <w:spacing w:val="-5"/>
                <w:sz w:val="28"/>
              </w:rPr>
              <w:t>18</w:t>
            </w:r>
          </w:p>
        </w:tc>
      </w:tr>
      <w:tr w14:paraId="25A5A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330" w:type="dxa"/>
          </w:tcPr>
          <w:p w14:paraId="1204D2E5">
            <w:pPr>
              <w:pStyle w:val="9"/>
              <w:spacing w:before="2"/>
              <w:ind w:left="7"/>
              <w:jc w:val="center"/>
              <w:rPr>
                <w:b/>
                <w:sz w:val="28"/>
              </w:rPr>
            </w:pPr>
            <w:r>
              <w:rPr>
                <w:b/>
                <w:spacing w:val="-10"/>
                <w:sz w:val="28"/>
              </w:rPr>
              <w:t>5</w:t>
            </w:r>
          </w:p>
        </w:tc>
        <w:tc>
          <w:tcPr>
            <w:tcW w:w="6028" w:type="dxa"/>
          </w:tcPr>
          <w:p w14:paraId="39C64753">
            <w:pPr>
              <w:pStyle w:val="9"/>
              <w:spacing w:before="2"/>
              <w:ind w:left="107"/>
              <w:rPr>
                <w:b/>
                <w:sz w:val="28"/>
              </w:rPr>
            </w:pPr>
            <w:r>
              <w:rPr>
                <w:b/>
                <w:sz w:val="28"/>
              </w:rPr>
              <w:t>SYSTEM</w:t>
            </w:r>
            <w:r>
              <w:rPr>
                <w:b/>
                <w:spacing w:val="-6"/>
                <w:sz w:val="28"/>
              </w:rPr>
              <w:t xml:space="preserve"> </w:t>
            </w:r>
            <w:r>
              <w:rPr>
                <w:b/>
                <w:spacing w:val="-2"/>
                <w:sz w:val="28"/>
              </w:rPr>
              <w:t>IMPLEMENTATION</w:t>
            </w:r>
          </w:p>
        </w:tc>
        <w:tc>
          <w:tcPr>
            <w:tcW w:w="1661" w:type="dxa"/>
          </w:tcPr>
          <w:p w14:paraId="37FC532C">
            <w:pPr>
              <w:pStyle w:val="9"/>
              <w:spacing w:before="2"/>
              <w:ind w:left="11" w:right="3"/>
              <w:jc w:val="center"/>
              <w:rPr>
                <w:b/>
                <w:sz w:val="28"/>
              </w:rPr>
            </w:pPr>
            <w:r>
              <w:rPr>
                <w:b/>
                <w:spacing w:val="-2"/>
                <w:sz w:val="28"/>
              </w:rPr>
              <w:t>19-</w:t>
            </w:r>
            <w:r>
              <w:rPr>
                <w:b/>
                <w:spacing w:val="-5"/>
                <w:sz w:val="28"/>
              </w:rPr>
              <w:t>21</w:t>
            </w:r>
          </w:p>
        </w:tc>
      </w:tr>
      <w:tr w14:paraId="0ACDED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330" w:type="dxa"/>
          </w:tcPr>
          <w:p w14:paraId="6A73EF05">
            <w:pPr>
              <w:pStyle w:val="9"/>
              <w:spacing w:line="341" w:lineRule="exact"/>
              <w:ind w:left="7"/>
              <w:jc w:val="center"/>
              <w:rPr>
                <w:b/>
                <w:sz w:val="28"/>
              </w:rPr>
            </w:pPr>
            <w:r>
              <w:rPr>
                <w:b/>
                <w:spacing w:val="-10"/>
                <w:sz w:val="28"/>
              </w:rPr>
              <w:t>6</w:t>
            </w:r>
          </w:p>
        </w:tc>
        <w:tc>
          <w:tcPr>
            <w:tcW w:w="6028" w:type="dxa"/>
          </w:tcPr>
          <w:p w14:paraId="6641895F">
            <w:pPr>
              <w:pStyle w:val="9"/>
              <w:spacing w:line="341" w:lineRule="exact"/>
              <w:ind w:left="107"/>
              <w:rPr>
                <w:b/>
                <w:sz w:val="28"/>
              </w:rPr>
            </w:pPr>
            <w:r>
              <w:rPr>
                <w:b/>
                <w:sz w:val="28"/>
              </w:rPr>
              <w:t>SYSTEM</w:t>
            </w:r>
            <w:r>
              <w:rPr>
                <w:b/>
                <w:spacing w:val="-4"/>
                <w:sz w:val="28"/>
              </w:rPr>
              <w:t xml:space="preserve"> </w:t>
            </w:r>
            <w:r>
              <w:rPr>
                <w:b/>
                <w:spacing w:val="-2"/>
                <w:sz w:val="28"/>
              </w:rPr>
              <w:t>TESTING</w:t>
            </w:r>
          </w:p>
        </w:tc>
        <w:tc>
          <w:tcPr>
            <w:tcW w:w="1661" w:type="dxa"/>
          </w:tcPr>
          <w:p w14:paraId="13D961AF">
            <w:pPr>
              <w:pStyle w:val="9"/>
              <w:spacing w:line="341" w:lineRule="exact"/>
              <w:ind w:left="11" w:right="3"/>
              <w:jc w:val="center"/>
              <w:rPr>
                <w:b/>
                <w:sz w:val="28"/>
              </w:rPr>
            </w:pPr>
            <w:r>
              <w:rPr>
                <w:b/>
                <w:spacing w:val="-2"/>
                <w:sz w:val="28"/>
              </w:rPr>
              <w:t>22-</w:t>
            </w:r>
            <w:r>
              <w:rPr>
                <w:b/>
                <w:spacing w:val="-5"/>
                <w:sz w:val="28"/>
              </w:rPr>
              <w:t>25</w:t>
            </w:r>
          </w:p>
        </w:tc>
      </w:tr>
      <w:tr w14:paraId="35121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330" w:type="dxa"/>
          </w:tcPr>
          <w:p w14:paraId="6BFFE836">
            <w:pPr>
              <w:pStyle w:val="9"/>
              <w:spacing w:line="341" w:lineRule="exact"/>
              <w:ind w:left="7"/>
              <w:jc w:val="center"/>
              <w:rPr>
                <w:b/>
                <w:sz w:val="28"/>
              </w:rPr>
            </w:pPr>
            <w:r>
              <w:rPr>
                <w:b/>
                <w:spacing w:val="-10"/>
                <w:sz w:val="28"/>
              </w:rPr>
              <w:t>7</w:t>
            </w:r>
          </w:p>
        </w:tc>
        <w:tc>
          <w:tcPr>
            <w:tcW w:w="6028" w:type="dxa"/>
          </w:tcPr>
          <w:p w14:paraId="2DDCE870">
            <w:pPr>
              <w:pStyle w:val="9"/>
              <w:spacing w:line="341" w:lineRule="exact"/>
              <w:ind w:left="107"/>
              <w:rPr>
                <w:b/>
                <w:sz w:val="28"/>
              </w:rPr>
            </w:pPr>
            <w:r>
              <w:rPr>
                <w:b/>
                <w:spacing w:val="-2"/>
                <w:sz w:val="28"/>
              </w:rPr>
              <w:t>RESULTS</w:t>
            </w:r>
          </w:p>
        </w:tc>
        <w:tc>
          <w:tcPr>
            <w:tcW w:w="1661" w:type="dxa"/>
          </w:tcPr>
          <w:p w14:paraId="41C53414">
            <w:pPr>
              <w:pStyle w:val="9"/>
              <w:spacing w:line="341" w:lineRule="exact"/>
              <w:ind w:left="11" w:right="3"/>
              <w:jc w:val="center"/>
              <w:rPr>
                <w:b/>
                <w:sz w:val="28"/>
              </w:rPr>
            </w:pPr>
            <w:r>
              <w:rPr>
                <w:b/>
                <w:spacing w:val="-2"/>
                <w:sz w:val="28"/>
              </w:rPr>
              <w:t>26-</w:t>
            </w:r>
            <w:r>
              <w:rPr>
                <w:b/>
                <w:spacing w:val="-5"/>
                <w:sz w:val="28"/>
              </w:rPr>
              <w:t>27</w:t>
            </w:r>
          </w:p>
        </w:tc>
      </w:tr>
      <w:tr w14:paraId="4DA817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330" w:type="dxa"/>
          </w:tcPr>
          <w:p w14:paraId="30BF4A50">
            <w:pPr>
              <w:pStyle w:val="9"/>
              <w:spacing w:line="341" w:lineRule="exact"/>
              <w:ind w:left="7"/>
              <w:jc w:val="center"/>
              <w:rPr>
                <w:b/>
                <w:sz w:val="28"/>
              </w:rPr>
            </w:pPr>
            <w:r>
              <w:rPr>
                <w:b/>
                <w:spacing w:val="-10"/>
                <w:sz w:val="28"/>
              </w:rPr>
              <w:t>8</w:t>
            </w:r>
          </w:p>
        </w:tc>
        <w:tc>
          <w:tcPr>
            <w:tcW w:w="6028" w:type="dxa"/>
          </w:tcPr>
          <w:p w14:paraId="7EBF2BB6">
            <w:pPr>
              <w:pStyle w:val="9"/>
              <w:spacing w:line="341" w:lineRule="exact"/>
              <w:ind w:left="107"/>
              <w:rPr>
                <w:b/>
                <w:sz w:val="28"/>
              </w:rPr>
            </w:pPr>
            <w:r>
              <w:rPr>
                <w:b/>
                <w:spacing w:val="-2"/>
                <w:sz w:val="28"/>
              </w:rPr>
              <w:t>CONSLUSION</w:t>
            </w:r>
          </w:p>
        </w:tc>
        <w:tc>
          <w:tcPr>
            <w:tcW w:w="1661" w:type="dxa"/>
          </w:tcPr>
          <w:p w14:paraId="61CE28C2">
            <w:pPr>
              <w:pStyle w:val="9"/>
              <w:spacing w:line="341" w:lineRule="exact"/>
              <w:ind w:left="11" w:right="3"/>
              <w:jc w:val="center"/>
              <w:rPr>
                <w:b/>
                <w:sz w:val="28"/>
              </w:rPr>
            </w:pPr>
            <w:r>
              <w:rPr>
                <w:b/>
                <w:spacing w:val="-5"/>
                <w:sz w:val="28"/>
              </w:rPr>
              <w:t>28</w:t>
            </w:r>
          </w:p>
        </w:tc>
      </w:tr>
      <w:tr w14:paraId="4B278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330" w:type="dxa"/>
          </w:tcPr>
          <w:p w14:paraId="796F8367">
            <w:pPr>
              <w:pStyle w:val="9"/>
              <w:spacing w:line="341" w:lineRule="exact"/>
              <w:ind w:left="7"/>
              <w:jc w:val="center"/>
              <w:rPr>
                <w:b/>
                <w:sz w:val="28"/>
              </w:rPr>
            </w:pPr>
            <w:r>
              <w:rPr>
                <w:b/>
                <w:spacing w:val="-10"/>
                <w:sz w:val="28"/>
              </w:rPr>
              <w:t>9</w:t>
            </w:r>
          </w:p>
        </w:tc>
        <w:tc>
          <w:tcPr>
            <w:tcW w:w="6028" w:type="dxa"/>
          </w:tcPr>
          <w:p w14:paraId="6F0DEE9E">
            <w:pPr>
              <w:pStyle w:val="9"/>
              <w:spacing w:line="341" w:lineRule="exact"/>
              <w:ind w:left="107"/>
              <w:rPr>
                <w:b/>
                <w:sz w:val="28"/>
              </w:rPr>
            </w:pPr>
            <w:r>
              <w:rPr>
                <w:b/>
                <w:sz w:val="28"/>
              </w:rPr>
              <w:t>FUTURE</w:t>
            </w:r>
            <w:r>
              <w:rPr>
                <w:b/>
                <w:spacing w:val="-3"/>
                <w:sz w:val="28"/>
              </w:rPr>
              <w:t xml:space="preserve"> </w:t>
            </w:r>
            <w:r>
              <w:rPr>
                <w:b/>
                <w:spacing w:val="-2"/>
                <w:sz w:val="28"/>
              </w:rPr>
              <w:t>ENHANCEMENT</w:t>
            </w:r>
          </w:p>
        </w:tc>
        <w:tc>
          <w:tcPr>
            <w:tcW w:w="1661" w:type="dxa"/>
          </w:tcPr>
          <w:p w14:paraId="3C01CB1C">
            <w:pPr>
              <w:pStyle w:val="9"/>
              <w:spacing w:line="341" w:lineRule="exact"/>
              <w:ind w:left="11" w:right="3"/>
              <w:jc w:val="center"/>
              <w:rPr>
                <w:b/>
                <w:sz w:val="28"/>
              </w:rPr>
            </w:pPr>
            <w:r>
              <w:rPr>
                <w:b/>
                <w:spacing w:val="-2"/>
                <w:sz w:val="28"/>
              </w:rPr>
              <w:t>29-</w:t>
            </w:r>
            <w:r>
              <w:rPr>
                <w:b/>
                <w:spacing w:val="-5"/>
                <w:sz w:val="28"/>
              </w:rPr>
              <w:t>30</w:t>
            </w:r>
          </w:p>
        </w:tc>
      </w:tr>
      <w:tr w14:paraId="03B52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7358" w:type="dxa"/>
            <w:gridSpan w:val="2"/>
          </w:tcPr>
          <w:p w14:paraId="24F7C08F">
            <w:pPr>
              <w:pStyle w:val="9"/>
              <w:spacing w:before="2"/>
              <w:ind w:left="107"/>
              <w:rPr>
                <w:b/>
                <w:sz w:val="28"/>
              </w:rPr>
            </w:pPr>
            <w:r>
              <w:rPr>
                <w:b/>
                <w:spacing w:val="-2"/>
                <w:sz w:val="28"/>
              </w:rPr>
              <w:t>REFERENCES</w:t>
            </w:r>
          </w:p>
        </w:tc>
        <w:tc>
          <w:tcPr>
            <w:tcW w:w="1661" w:type="dxa"/>
          </w:tcPr>
          <w:p w14:paraId="2F0BB878">
            <w:pPr>
              <w:pStyle w:val="9"/>
              <w:ind w:left="0"/>
              <w:rPr>
                <w:rFonts w:ascii="Times New Roman"/>
                <w:sz w:val="28"/>
              </w:rPr>
            </w:pPr>
          </w:p>
        </w:tc>
      </w:tr>
    </w:tbl>
    <w:p w14:paraId="34672A43">
      <w:pPr>
        <w:pStyle w:val="9"/>
        <w:spacing w:after="0"/>
        <w:rPr>
          <w:rFonts w:ascii="Times New Roman"/>
          <w:sz w:val="28"/>
        </w:rPr>
        <w:sectPr>
          <w:pgSz w:w="11910" w:h="16840"/>
          <w:pgMar w:top="1400" w:right="1417" w:bottom="280" w:left="1417" w:header="720" w:footer="720" w:gutter="0"/>
          <w:cols w:space="720" w:num="1"/>
        </w:sectPr>
      </w:pPr>
    </w:p>
    <w:p w14:paraId="52643A7B">
      <w:pPr>
        <w:spacing w:before="2"/>
        <w:ind w:left="2844" w:right="0" w:firstLine="0"/>
        <w:jc w:val="left"/>
        <w:rPr>
          <w:rFonts w:ascii="Calibri"/>
          <w:b/>
          <w:sz w:val="40"/>
        </w:rPr>
      </w:pPr>
      <w:r>
        <w:rPr>
          <w:rFonts w:ascii="Calibri"/>
          <w:b/>
          <w:sz w:val="40"/>
        </w:rPr>
        <w:t>CHAPTER</w:t>
      </w:r>
      <w:r>
        <w:rPr>
          <w:rFonts w:ascii="Calibri"/>
          <w:b/>
          <w:spacing w:val="-1"/>
          <w:sz w:val="40"/>
        </w:rPr>
        <w:t xml:space="preserve"> </w:t>
      </w:r>
      <w:r>
        <w:rPr>
          <w:rFonts w:ascii="Calibri"/>
          <w:b/>
          <w:spacing w:val="-10"/>
          <w:sz w:val="40"/>
        </w:rPr>
        <w:t>1</w:t>
      </w:r>
    </w:p>
    <w:p w14:paraId="4148ED70">
      <w:pPr>
        <w:pStyle w:val="2"/>
        <w:spacing w:before="318"/>
        <w:ind w:right="932"/>
      </w:pPr>
      <w:r>
        <w:rPr>
          <w:spacing w:val="-2"/>
        </w:rPr>
        <w:t>Introduction</w:t>
      </w:r>
    </w:p>
    <w:p w14:paraId="44F4860F">
      <w:pPr>
        <w:pStyle w:val="6"/>
        <w:spacing w:before="279"/>
        <w:ind w:left="23"/>
      </w:pPr>
      <w:r>
        <w:t>In today’s rapidly evolving technological landscape, artificial intelligence (AI) and natural language processing (NLP) are revolutionizing</w:t>
      </w:r>
      <w:r>
        <w:rPr>
          <w:spacing w:val="-5"/>
        </w:rPr>
        <w:t xml:space="preserve"> </w:t>
      </w:r>
      <w:r>
        <w:t>how</w:t>
      </w:r>
      <w:r>
        <w:rPr>
          <w:spacing w:val="-6"/>
        </w:rPr>
        <w:t xml:space="preserve"> </w:t>
      </w:r>
      <w:r>
        <w:t>humans</w:t>
      </w:r>
      <w:r>
        <w:rPr>
          <w:spacing w:val="-6"/>
        </w:rPr>
        <w:t xml:space="preserve"> </w:t>
      </w:r>
      <w:r>
        <w:t>interact</w:t>
      </w:r>
      <w:r>
        <w:rPr>
          <w:spacing w:val="-4"/>
        </w:rPr>
        <w:t xml:space="preserve"> </w:t>
      </w:r>
      <w:r>
        <w:t>with</w:t>
      </w:r>
      <w:r>
        <w:rPr>
          <w:spacing w:val="-5"/>
        </w:rPr>
        <w:t xml:space="preserve"> </w:t>
      </w:r>
      <w:r>
        <w:t>machines.</w:t>
      </w:r>
      <w:r>
        <w:rPr>
          <w:spacing w:val="-4"/>
        </w:rPr>
        <w:t xml:space="preserve"> </w:t>
      </w:r>
      <w:r>
        <w:t>One</w:t>
      </w:r>
      <w:r>
        <w:rPr>
          <w:spacing w:val="-6"/>
        </w:rPr>
        <w:t xml:space="preserve"> </w:t>
      </w:r>
      <w:r>
        <w:t>of</w:t>
      </w:r>
      <w:r>
        <w:rPr>
          <w:spacing w:val="-6"/>
        </w:rPr>
        <w:t xml:space="preserve"> </w:t>
      </w:r>
      <w:r>
        <w:t>the</w:t>
      </w:r>
      <w:r>
        <w:rPr>
          <w:spacing w:val="-4"/>
        </w:rPr>
        <w:t xml:space="preserve"> </w:t>
      </w:r>
      <w:r>
        <w:t>most compelling applications of this technology is the development of intelligent chatbots that go beyond functional communication to deliver emotionally engaging and character-driven conversations.</w:t>
      </w:r>
    </w:p>
    <w:p w14:paraId="5608930F">
      <w:pPr>
        <w:pStyle w:val="6"/>
        <w:spacing w:before="1"/>
        <w:ind w:left="23"/>
      </w:pPr>
      <w:r>
        <w:t>This project focuses on building an AI-powered chatbot that mimics iconic</w:t>
      </w:r>
      <w:r>
        <w:rPr>
          <w:spacing w:val="-4"/>
        </w:rPr>
        <w:t xml:space="preserve"> </w:t>
      </w:r>
      <w:r>
        <w:t>TV</w:t>
      </w:r>
      <w:r>
        <w:rPr>
          <w:spacing w:val="-4"/>
        </w:rPr>
        <w:t xml:space="preserve"> </w:t>
      </w:r>
      <w:r>
        <w:t>show</w:t>
      </w:r>
      <w:r>
        <w:rPr>
          <w:spacing w:val="-4"/>
        </w:rPr>
        <w:t xml:space="preserve"> </w:t>
      </w:r>
      <w:r>
        <w:t>characters,</w:t>
      </w:r>
      <w:r>
        <w:rPr>
          <w:spacing w:val="-5"/>
        </w:rPr>
        <w:t xml:space="preserve"> </w:t>
      </w:r>
      <w:r>
        <w:t>offering</w:t>
      </w:r>
      <w:r>
        <w:rPr>
          <w:spacing w:val="-3"/>
        </w:rPr>
        <w:t xml:space="preserve"> </w:t>
      </w:r>
      <w:r>
        <w:t>users</w:t>
      </w:r>
      <w:r>
        <w:rPr>
          <w:spacing w:val="-4"/>
        </w:rPr>
        <w:t xml:space="preserve"> </w:t>
      </w:r>
      <w:r>
        <w:t>a</w:t>
      </w:r>
      <w:r>
        <w:rPr>
          <w:spacing w:val="-4"/>
        </w:rPr>
        <w:t xml:space="preserve"> </w:t>
      </w:r>
      <w:r>
        <w:t>nostalgic</w:t>
      </w:r>
      <w:r>
        <w:rPr>
          <w:spacing w:val="-4"/>
        </w:rPr>
        <w:t xml:space="preserve"> </w:t>
      </w:r>
      <w:r>
        <w:t>and</w:t>
      </w:r>
      <w:r>
        <w:rPr>
          <w:spacing w:val="-3"/>
        </w:rPr>
        <w:t xml:space="preserve"> </w:t>
      </w:r>
      <w:r>
        <w:t xml:space="preserve">entertaining experience through simulated interactions with their favorite fictional </w:t>
      </w:r>
      <w:r>
        <w:rPr>
          <w:spacing w:val="-2"/>
        </w:rPr>
        <w:t>personalities.</w:t>
      </w:r>
    </w:p>
    <w:p w14:paraId="57199E7D">
      <w:pPr>
        <w:pStyle w:val="6"/>
        <w:spacing w:before="280"/>
        <w:ind w:left="23" w:right="85"/>
      </w:pPr>
      <w:r>
        <w:t>The chatbot is powered by advanced NLP techniques and fine-tuned language models capable of generating contextually relevant and persona-consistent responses. Each character’s unique speech patterns, personality traits, and emotional tones are captured through curated</w:t>
      </w:r>
      <w:r>
        <w:rPr>
          <w:spacing w:val="-5"/>
        </w:rPr>
        <w:t xml:space="preserve"> </w:t>
      </w:r>
      <w:r>
        <w:t>training</w:t>
      </w:r>
      <w:r>
        <w:rPr>
          <w:spacing w:val="-5"/>
        </w:rPr>
        <w:t xml:space="preserve"> </w:t>
      </w:r>
      <w:r>
        <w:t>data,</w:t>
      </w:r>
      <w:r>
        <w:rPr>
          <w:spacing w:val="-6"/>
        </w:rPr>
        <w:t xml:space="preserve"> </w:t>
      </w:r>
      <w:r>
        <w:t>including</w:t>
      </w:r>
      <w:r>
        <w:rPr>
          <w:spacing w:val="-5"/>
        </w:rPr>
        <w:t xml:space="preserve"> </w:t>
      </w:r>
      <w:r>
        <w:t>TV</w:t>
      </w:r>
      <w:r>
        <w:rPr>
          <w:spacing w:val="-5"/>
        </w:rPr>
        <w:t xml:space="preserve"> </w:t>
      </w:r>
      <w:r>
        <w:t>scripts</w:t>
      </w:r>
      <w:r>
        <w:rPr>
          <w:spacing w:val="-5"/>
        </w:rPr>
        <w:t xml:space="preserve"> </w:t>
      </w:r>
      <w:r>
        <w:t>and</w:t>
      </w:r>
      <w:r>
        <w:rPr>
          <w:spacing w:val="-4"/>
        </w:rPr>
        <w:t xml:space="preserve"> </w:t>
      </w:r>
      <w:r>
        <w:t>dialogues.</w:t>
      </w:r>
      <w:r>
        <w:rPr>
          <w:spacing w:val="-6"/>
        </w:rPr>
        <w:t xml:space="preserve"> </w:t>
      </w:r>
      <w:r>
        <w:t>Whether</w:t>
      </w:r>
      <w:r>
        <w:rPr>
          <w:spacing w:val="-6"/>
        </w:rPr>
        <w:t xml:space="preserve"> </w:t>
      </w:r>
      <w:r>
        <w:t xml:space="preserve">it's the logical quirkiness of Sheldon Cooper, the sarcastic humor of Chandler Bing, or the confused demeanor of Jerry Smith, the chatbot replicates the essence of these characters with a high degree of </w:t>
      </w:r>
      <w:r>
        <w:rPr>
          <w:spacing w:val="-2"/>
        </w:rPr>
        <w:t>authenticity.</w:t>
      </w:r>
    </w:p>
    <w:p w14:paraId="1369567F">
      <w:pPr>
        <w:pStyle w:val="6"/>
        <w:spacing w:before="281"/>
        <w:ind w:left="23"/>
      </w:pPr>
      <w:r>
        <w:t>The</w:t>
      </w:r>
      <w:r>
        <w:rPr>
          <w:spacing w:val="-5"/>
        </w:rPr>
        <w:t xml:space="preserve"> </w:t>
      </w:r>
      <w:r>
        <w:t>project</w:t>
      </w:r>
      <w:r>
        <w:rPr>
          <w:spacing w:val="-5"/>
        </w:rPr>
        <w:t xml:space="preserve"> </w:t>
      </w:r>
      <w:r>
        <w:t>leverages</w:t>
      </w:r>
      <w:r>
        <w:rPr>
          <w:spacing w:val="-2"/>
        </w:rPr>
        <w:t xml:space="preserve"> </w:t>
      </w:r>
      <w:r>
        <w:rPr>
          <w:b/>
        </w:rPr>
        <w:t>Gradio</w:t>
      </w:r>
      <w:r>
        <w:rPr>
          <w:b/>
          <w:spacing w:val="-3"/>
        </w:rPr>
        <w:t xml:space="preserve"> </w:t>
      </w:r>
      <w:r>
        <w:t>to</w:t>
      </w:r>
      <w:r>
        <w:rPr>
          <w:spacing w:val="-4"/>
        </w:rPr>
        <w:t xml:space="preserve"> </w:t>
      </w:r>
      <w:r>
        <w:t>build</w:t>
      </w:r>
      <w:r>
        <w:rPr>
          <w:spacing w:val="-4"/>
        </w:rPr>
        <w:t xml:space="preserve"> </w:t>
      </w:r>
      <w:r>
        <w:t>a</w:t>
      </w:r>
      <w:r>
        <w:rPr>
          <w:spacing w:val="-6"/>
        </w:rPr>
        <w:t xml:space="preserve"> </w:t>
      </w:r>
      <w:r>
        <w:t>responsive</w:t>
      </w:r>
      <w:r>
        <w:rPr>
          <w:spacing w:val="-5"/>
        </w:rPr>
        <w:t xml:space="preserve"> </w:t>
      </w:r>
      <w:r>
        <w:t>and</w:t>
      </w:r>
      <w:r>
        <w:rPr>
          <w:spacing w:val="-3"/>
        </w:rPr>
        <w:t xml:space="preserve"> </w:t>
      </w:r>
      <w:r>
        <w:t>intuitive</w:t>
      </w:r>
      <w:r>
        <w:rPr>
          <w:spacing w:val="-5"/>
        </w:rPr>
        <w:t xml:space="preserve"> </w:t>
      </w:r>
      <w:r>
        <w:t>web interface where users can chat with selected characters in real-time.</w:t>
      </w:r>
    </w:p>
    <w:p w14:paraId="110D0860">
      <w:pPr>
        <w:pStyle w:val="6"/>
        <w:ind w:left="23" w:right="9"/>
      </w:pPr>
      <w:r>
        <w:t>The</w:t>
      </w:r>
      <w:r>
        <w:rPr>
          <w:spacing w:val="-6"/>
        </w:rPr>
        <w:t xml:space="preserve"> </w:t>
      </w:r>
      <w:r>
        <w:t>integration</w:t>
      </w:r>
      <w:r>
        <w:rPr>
          <w:spacing w:val="-4"/>
        </w:rPr>
        <w:t xml:space="preserve"> </w:t>
      </w:r>
      <w:r>
        <w:t>of</w:t>
      </w:r>
      <w:r>
        <w:rPr>
          <w:spacing w:val="-2"/>
        </w:rPr>
        <w:t xml:space="preserve"> </w:t>
      </w:r>
      <w:r>
        <w:rPr>
          <w:b/>
        </w:rPr>
        <w:t>Google</w:t>
      </w:r>
      <w:r>
        <w:rPr>
          <w:b/>
          <w:spacing w:val="-6"/>
        </w:rPr>
        <w:t xml:space="preserve"> </w:t>
      </w:r>
      <w:r>
        <w:rPr>
          <w:b/>
        </w:rPr>
        <w:t>Colab</w:t>
      </w:r>
      <w:r>
        <w:rPr>
          <w:b/>
          <w:spacing w:val="-5"/>
        </w:rPr>
        <w:t xml:space="preserve"> </w:t>
      </w:r>
      <w:r>
        <w:t>enables</w:t>
      </w:r>
      <w:r>
        <w:rPr>
          <w:spacing w:val="-6"/>
        </w:rPr>
        <w:t xml:space="preserve"> </w:t>
      </w:r>
      <w:r>
        <w:t>easy</w:t>
      </w:r>
      <w:r>
        <w:rPr>
          <w:spacing w:val="-4"/>
        </w:rPr>
        <w:t xml:space="preserve"> </w:t>
      </w:r>
      <w:r>
        <w:t>testing</w:t>
      </w:r>
      <w:r>
        <w:rPr>
          <w:spacing w:val="-5"/>
        </w:rPr>
        <w:t xml:space="preserve"> </w:t>
      </w:r>
      <w:r>
        <w:t>and</w:t>
      </w:r>
      <w:r>
        <w:rPr>
          <w:spacing w:val="-4"/>
        </w:rPr>
        <w:t xml:space="preserve"> </w:t>
      </w:r>
      <w:r>
        <w:t>deployment without local infrastructure, making the development process fast, scalable, and accessible. By typing a message into the Gradio interface, users receive character-specific responses generated dynamically by the backend language model.</w:t>
      </w:r>
    </w:p>
    <w:p w14:paraId="2BD28EF5">
      <w:pPr>
        <w:pStyle w:val="6"/>
        <w:spacing w:before="281"/>
        <w:ind w:left="23" w:right="85"/>
      </w:pPr>
      <w:r>
        <w:t>What sets this project apart is its blend of entertainment and technology. Instead of conventional bots that deliver generic responses, this system transforms routine conversations into memorable</w:t>
      </w:r>
      <w:r>
        <w:rPr>
          <w:spacing w:val="-5"/>
        </w:rPr>
        <w:t xml:space="preserve"> </w:t>
      </w:r>
      <w:r>
        <w:t>interactions,</w:t>
      </w:r>
      <w:r>
        <w:rPr>
          <w:spacing w:val="-5"/>
        </w:rPr>
        <w:t xml:space="preserve"> </w:t>
      </w:r>
      <w:r>
        <w:t>fueled</w:t>
      </w:r>
      <w:r>
        <w:rPr>
          <w:spacing w:val="-5"/>
        </w:rPr>
        <w:t xml:space="preserve"> </w:t>
      </w:r>
      <w:r>
        <w:t>by</w:t>
      </w:r>
      <w:r>
        <w:rPr>
          <w:spacing w:val="-4"/>
        </w:rPr>
        <w:t xml:space="preserve"> </w:t>
      </w:r>
      <w:r>
        <w:t>the</w:t>
      </w:r>
      <w:r>
        <w:rPr>
          <w:spacing w:val="-5"/>
        </w:rPr>
        <w:t xml:space="preserve"> </w:t>
      </w:r>
      <w:r>
        <w:t>charm</w:t>
      </w:r>
      <w:r>
        <w:rPr>
          <w:spacing w:val="-5"/>
        </w:rPr>
        <w:t xml:space="preserve"> </w:t>
      </w:r>
      <w:r>
        <w:t>of</w:t>
      </w:r>
      <w:r>
        <w:rPr>
          <w:spacing w:val="-5"/>
        </w:rPr>
        <w:t xml:space="preserve"> </w:t>
      </w:r>
      <w:r>
        <w:t>well-loved</w:t>
      </w:r>
      <w:r>
        <w:rPr>
          <w:spacing w:val="-5"/>
        </w:rPr>
        <w:t xml:space="preserve"> </w:t>
      </w:r>
      <w:r>
        <w:t>TV</w:t>
      </w:r>
    </w:p>
    <w:p w14:paraId="02640502">
      <w:pPr>
        <w:pStyle w:val="6"/>
        <w:spacing w:after="0"/>
        <w:sectPr>
          <w:pgSz w:w="11910" w:h="16840"/>
          <w:pgMar w:top="1420" w:right="1417" w:bottom="280" w:left="1417" w:header="720" w:footer="720" w:gutter="0"/>
          <w:cols w:space="720" w:num="1"/>
        </w:sectPr>
      </w:pPr>
    </w:p>
    <w:p w14:paraId="025B441C">
      <w:pPr>
        <w:pStyle w:val="6"/>
        <w:spacing w:before="61"/>
        <w:ind w:left="23" w:right="99"/>
      </w:pPr>
      <w:r>
        <w:t>characters.</w:t>
      </w:r>
      <w:r>
        <w:rPr>
          <w:spacing w:val="-6"/>
        </w:rPr>
        <w:t xml:space="preserve"> </w:t>
      </w:r>
      <w:r>
        <w:t>The</w:t>
      </w:r>
      <w:r>
        <w:rPr>
          <w:spacing w:val="-2"/>
        </w:rPr>
        <w:t xml:space="preserve"> </w:t>
      </w:r>
      <w:r>
        <w:t>chatbot</w:t>
      </w:r>
      <w:r>
        <w:rPr>
          <w:spacing w:val="-5"/>
        </w:rPr>
        <w:t xml:space="preserve"> </w:t>
      </w:r>
      <w:r>
        <w:t>not</w:t>
      </w:r>
      <w:r>
        <w:rPr>
          <w:spacing w:val="-5"/>
        </w:rPr>
        <w:t xml:space="preserve"> </w:t>
      </w:r>
      <w:r>
        <w:t>only</w:t>
      </w:r>
      <w:r>
        <w:rPr>
          <w:spacing w:val="-4"/>
        </w:rPr>
        <w:t xml:space="preserve"> </w:t>
      </w:r>
      <w:r>
        <w:t>understands</w:t>
      </w:r>
      <w:r>
        <w:rPr>
          <w:spacing w:val="-5"/>
        </w:rPr>
        <w:t xml:space="preserve"> </w:t>
      </w:r>
      <w:r>
        <w:t>user</w:t>
      </w:r>
      <w:r>
        <w:rPr>
          <w:spacing w:val="-5"/>
        </w:rPr>
        <w:t xml:space="preserve"> </w:t>
      </w:r>
      <w:r>
        <w:t>input</w:t>
      </w:r>
      <w:r>
        <w:rPr>
          <w:spacing w:val="-5"/>
        </w:rPr>
        <w:t xml:space="preserve"> </w:t>
      </w:r>
      <w:r>
        <w:t>but</w:t>
      </w:r>
      <w:r>
        <w:rPr>
          <w:spacing w:val="-5"/>
        </w:rPr>
        <w:t xml:space="preserve"> </w:t>
      </w:r>
      <w:r>
        <w:t xml:space="preserve">responds in a way that mirrors the selected character’s tone, humor, and </w:t>
      </w:r>
      <w:r>
        <w:rPr>
          <w:spacing w:val="-2"/>
        </w:rPr>
        <w:t>personality.</w:t>
      </w:r>
    </w:p>
    <w:p w14:paraId="328CD41F">
      <w:pPr>
        <w:pStyle w:val="6"/>
        <w:spacing w:before="280"/>
        <w:ind w:left="23" w:right="471"/>
      </w:pPr>
      <w:r>
        <w:t>Ultimately,</w:t>
      </w:r>
      <w:r>
        <w:rPr>
          <w:spacing w:val="-6"/>
        </w:rPr>
        <w:t xml:space="preserve"> </w:t>
      </w:r>
      <w:r>
        <w:t>this</w:t>
      </w:r>
      <w:r>
        <w:rPr>
          <w:spacing w:val="-5"/>
        </w:rPr>
        <w:t xml:space="preserve"> </w:t>
      </w:r>
      <w:r>
        <w:t>project</w:t>
      </w:r>
      <w:r>
        <w:rPr>
          <w:spacing w:val="-5"/>
        </w:rPr>
        <w:t xml:space="preserve"> </w:t>
      </w:r>
      <w:r>
        <w:t>demonstrates</w:t>
      </w:r>
      <w:r>
        <w:rPr>
          <w:spacing w:val="-2"/>
        </w:rPr>
        <w:t xml:space="preserve"> </w:t>
      </w:r>
      <w:r>
        <w:t>the</w:t>
      </w:r>
      <w:r>
        <w:rPr>
          <w:spacing w:val="-5"/>
        </w:rPr>
        <w:t xml:space="preserve"> </w:t>
      </w:r>
      <w:r>
        <w:t>creative</w:t>
      </w:r>
      <w:r>
        <w:rPr>
          <w:spacing w:val="-5"/>
        </w:rPr>
        <w:t xml:space="preserve"> </w:t>
      </w:r>
      <w:r>
        <w:t>potential</w:t>
      </w:r>
      <w:r>
        <w:rPr>
          <w:spacing w:val="-5"/>
        </w:rPr>
        <w:t xml:space="preserve"> </w:t>
      </w:r>
      <w:r>
        <w:t>of</w:t>
      </w:r>
      <w:r>
        <w:rPr>
          <w:spacing w:val="-5"/>
        </w:rPr>
        <w:t xml:space="preserve"> </w:t>
      </w:r>
      <w:r>
        <w:t>AI</w:t>
      </w:r>
      <w:r>
        <w:rPr>
          <w:spacing w:val="-6"/>
        </w:rPr>
        <w:t xml:space="preserve"> </w:t>
      </w:r>
      <w:r>
        <w:t>in combining</w:t>
      </w:r>
      <w:r>
        <w:rPr>
          <w:spacing w:val="-1"/>
        </w:rPr>
        <w:t xml:space="preserve"> </w:t>
      </w:r>
      <w:r>
        <w:t>storytelling</w:t>
      </w:r>
      <w:r>
        <w:rPr>
          <w:spacing w:val="-1"/>
        </w:rPr>
        <w:t xml:space="preserve"> </w:t>
      </w:r>
      <w:r>
        <w:t>with</w:t>
      </w:r>
      <w:r>
        <w:rPr>
          <w:spacing w:val="-2"/>
        </w:rPr>
        <w:t xml:space="preserve"> </w:t>
      </w:r>
      <w:r>
        <w:t>machine learning.</w:t>
      </w:r>
      <w:r>
        <w:rPr>
          <w:spacing w:val="-3"/>
        </w:rPr>
        <w:t xml:space="preserve"> </w:t>
      </w:r>
      <w:r>
        <w:t>It</w:t>
      </w:r>
      <w:r>
        <w:rPr>
          <w:spacing w:val="-3"/>
        </w:rPr>
        <w:t xml:space="preserve"> </w:t>
      </w:r>
      <w:r>
        <w:t>paves</w:t>
      </w:r>
      <w:r>
        <w:rPr>
          <w:spacing w:val="-2"/>
        </w:rPr>
        <w:t xml:space="preserve"> </w:t>
      </w:r>
      <w:r>
        <w:t>the</w:t>
      </w:r>
      <w:r>
        <w:rPr>
          <w:spacing w:val="-2"/>
        </w:rPr>
        <w:t xml:space="preserve"> </w:t>
      </w:r>
      <w:r>
        <w:t>way</w:t>
      </w:r>
      <w:r>
        <w:rPr>
          <w:spacing w:val="-2"/>
        </w:rPr>
        <w:t xml:space="preserve"> </w:t>
      </w:r>
      <w:r>
        <w:t>for novel applications in entertainment, fan engagement, digital marketing, and education, where emotionally intelligent and character-driven interactions can transform user experiences.</w:t>
      </w:r>
    </w:p>
    <w:p w14:paraId="583EFC1A">
      <w:pPr>
        <w:pStyle w:val="6"/>
        <w:spacing w:after="0"/>
        <w:sectPr>
          <w:pgSz w:w="11910" w:h="16840"/>
          <w:pgMar w:top="1360" w:right="1417" w:bottom="280" w:left="1417" w:header="720" w:footer="720" w:gutter="0"/>
          <w:cols w:space="720" w:num="1"/>
        </w:sectPr>
      </w:pPr>
    </w:p>
    <w:p w14:paraId="4BB906C4">
      <w:pPr>
        <w:spacing w:before="63"/>
        <w:ind w:left="0" w:right="565" w:firstLine="0"/>
        <w:jc w:val="center"/>
        <w:rPr>
          <w:b/>
          <w:sz w:val="40"/>
        </w:rPr>
      </w:pPr>
      <w:r>
        <w:rPr>
          <w:b/>
          <w:sz w:val="40"/>
        </w:rPr>
        <w:t>CHAPTER</w:t>
      </w:r>
      <w:r>
        <w:rPr>
          <w:b/>
          <w:spacing w:val="-5"/>
          <w:sz w:val="40"/>
        </w:rPr>
        <w:t xml:space="preserve"> </w:t>
      </w:r>
      <w:r>
        <w:rPr>
          <w:b/>
          <w:spacing w:val="-10"/>
          <w:sz w:val="40"/>
        </w:rPr>
        <w:t>2</w:t>
      </w:r>
    </w:p>
    <w:p w14:paraId="6AFD59B3">
      <w:pPr>
        <w:pStyle w:val="2"/>
        <w:spacing w:before="314"/>
        <w:ind w:right="519"/>
      </w:pPr>
      <w:r>
        <w:t>Literature</w:t>
      </w:r>
      <w:r>
        <w:rPr>
          <w:spacing w:val="-25"/>
        </w:rPr>
        <w:t xml:space="preserve"> </w:t>
      </w:r>
      <w:r>
        <w:rPr>
          <w:spacing w:val="-2"/>
        </w:rPr>
        <w:t>Survey</w:t>
      </w:r>
    </w:p>
    <w:p w14:paraId="120FD0B1">
      <w:pPr>
        <w:pStyle w:val="6"/>
        <w:spacing w:before="279"/>
        <w:ind w:left="23" w:right="85"/>
      </w:pPr>
      <w:r>
        <w:t>The development of intelligent chatbots that emulate fictional TV show characters is a multidisciplinary endeavor that draws from advancements in artificial intelligence (AI), natural language processing (NLP), deep learning, and human-computer interaction. The rise of large language models (LLMs) such as OpenAI's GPT series,</w:t>
      </w:r>
      <w:r>
        <w:rPr>
          <w:spacing w:val="-4"/>
        </w:rPr>
        <w:t xml:space="preserve"> </w:t>
      </w:r>
      <w:r>
        <w:t>Google's</w:t>
      </w:r>
      <w:r>
        <w:rPr>
          <w:spacing w:val="-5"/>
        </w:rPr>
        <w:t xml:space="preserve"> </w:t>
      </w:r>
      <w:r>
        <w:t>BERT,</w:t>
      </w:r>
      <w:r>
        <w:rPr>
          <w:spacing w:val="-4"/>
        </w:rPr>
        <w:t xml:space="preserve"> </w:t>
      </w:r>
      <w:r>
        <w:t>and</w:t>
      </w:r>
      <w:r>
        <w:rPr>
          <w:spacing w:val="-4"/>
        </w:rPr>
        <w:t xml:space="preserve"> </w:t>
      </w:r>
      <w:r>
        <w:t>Meta’s</w:t>
      </w:r>
      <w:r>
        <w:rPr>
          <w:spacing w:val="-4"/>
        </w:rPr>
        <w:t xml:space="preserve"> </w:t>
      </w:r>
      <w:r>
        <w:t>LLaMA</w:t>
      </w:r>
      <w:r>
        <w:rPr>
          <w:spacing w:val="-6"/>
        </w:rPr>
        <w:t xml:space="preserve"> </w:t>
      </w:r>
      <w:r>
        <w:t>has</w:t>
      </w:r>
      <w:r>
        <w:rPr>
          <w:spacing w:val="-5"/>
        </w:rPr>
        <w:t xml:space="preserve"> </w:t>
      </w:r>
      <w:r>
        <w:t>drastically</w:t>
      </w:r>
      <w:r>
        <w:rPr>
          <w:spacing w:val="-4"/>
        </w:rPr>
        <w:t xml:space="preserve"> </w:t>
      </w:r>
      <w:r>
        <w:t>improved the</w:t>
      </w:r>
      <w:r>
        <w:rPr>
          <w:spacing w:val="-5"/>
        </w:rPr>
        <w:t xml:space="preserve"> </w:t>
      </w:r>
      <w:r>
        <w:t>capability</w:t>
      </w:r>
      <w:r>
        <w:rPr>
          <w:spacing w:val="-3"/>
        </w:rPr>
        <w:t xml:space="preserve"> </w:t>
      </w:r>
      <w:r>
        <w:t>of</w:t>
      </w:r>
      <w:r>
        <w:rPr>
          <w:spacing w:val="-5"/>
        </w:rPr>
        <w:t xml:space="preserve"> </w:t>
      </w:r>
      <w:r>
        <w:t>AI</w:t>
      </w:r>
      <w:r>
        <w:rPr>
          <w:spacing w:val="-6"/>
        </w:rPr>
        <w:t xml:space="preserve"> </w:t>
      </w:r>
      <w:r>
        <w:t>systems</w:t>
      </w:r>
      <w:r>
        <w:rPr>
          <w:spacing w:val="-5"/>
        </w:rPr>
        <w:t xml:space="preserve"> </w:t>
      </w:r>
      <w:r>
        <w:t>to</w:t>
      </w:r>
      <w:r>
        <w:rPr>
          <w:spacing w:val="-5"/>
        </w:rPr>
        <w:t xml:space="preserve"> </w:t>
      </w:r>
      <w:r>
        <w:t>generate</w:t>
      </w:r>
      <w:r>
        <w:rPr>
          <w:spacing w:val="-5"/>
        </w:rPr>
        <w:t xml:space="preserve"> </w:t>
      </w:r>
      <w:r>
        <w:t>coherent,</w:t>
      </w:r>
      <w:r>
        <w:rPr>
          <w:spacing w:val="-3"/>
        </w:rPr>
        <w:t xml:space="preserve"> </w:t>
      </w:r>
      <w:r>
        <w:t>context-aware,</w:t>
      </w:r>
      <w:r>
        <w:rPr>
          <w:spacing w:val="-6"/>
        </w:rPr>
        <w:t xml:space="preserve"> </w:t>
      </w:r>
      <w:r>
        <w:t>and stylistically adaptive human-like conversations.</w:t>
      </w:r>
    </w:p>
    <w:p w14:paraId="2ECE0EDD">
      <w:pPr>
        <w:pStyle w:val="3"/>
        <w:numPr>
          <w:ilvl w:val="1"/>
          <w:numId w:val="1"/>
        </w:numPr>
        <w:tabs>
          <w:tab w:val="left" w:pos="501"/>
        </w:tabs>
        <w:spacing w:before="282" w:after="0" w:line="240" w:lineRule="auto"/>
        <w:ind w:left="501" w:right="0" w:hanging="478"/>
        <w:jc w:val="left"/>
        <w:rPr>
          <w:rFonts w:ascii="Times New Roman"/>
        </w:rPr>
      </w:pPr>
      <w:r>
        <w:rPr>
          <w:rFonts w:ascii="Times New Roman"/>
        </w:rPr>
        <w:t>Natural</w:t>
      </w:r>
      <w:r>
        <w:rPr>
          <w:rFonts w:ascii="Times New Roman"/>
          <w:spacing w:val="-14"/>
        </w:rPr>
        <w:t xml:space="preserve"> </w:t>
      </w:r>
      <w:r>
        <w:rPr>
          <w:rFonts w:ascii="Times New Roman"/>
        </w:rPr>
        <w:t>Language</w:t>
      </w:r>
      <w:r>
        <w:rPr>
          <w:rFonts w:ascii="Times New Roman"/>
          <w:spacing w:val="-14"/>
        </w:rPr>
        <w:t xml:space="preserve"> </w:t>
      </w:r>
      <w:r>
        <w:rPr>
          <w:rFonts w:ascii="Times New Roman"/>
        </w:rPr>
        <w:t>Processing</w:t>
      </w:r>
      <w:r>
        <w:rPr>
          <w:rFonts w:ascii="Times New Roman"/>
          <w:spacing w:val="-13"/>
        </w:rPr>
        <w:t xml:space="preserve"> </w:t>
      </w:r>
      <w:r>
        <w:rPr>
          <w:rFonts w:ascii="Times New Roman"/>
        </w:rPr>
        <w:t>and</w:t>
      </w:r>
      <w:r>
        <w:rPr>
          <w:rFonts w:ascii="Times New Roman"/>
          <w:spacing w:val="-13"/>
        </w:rPr>
        <w:t xml:space="preserve"> </w:t>
      </w:r>
      <w:r>
        <w:rPr>
          <w:rFonts w:ascii="Times New Roman"/>
        </w:rPr>
        <w:t>Conversational</w:t>
      </w:r>
      <w:r>
        <w:rPr>
          <w:rFonts w:ascii="Times New Roman"/>
          <w:spacing w:val="-14"/>
        </w:rPr>
        <w:t xml:space="preserve"> </w:t>
      </w:r>
      <w:r>
        <w:rPr>
          <w:rFonts w:ascii="Times New Roman"/>
          <w:spacing w:val="-5"/>
        </w:rPr>
        <w:t>AI</w:t>
      </w:r>
    </w:p>
    <w:p w14:paraId="5109C284">
      <w:pPr>
        <w:pStyle w:val="6"/>
        <w:spacing w:before="280"/>
        <w:ind w:left="23" w:right="99"/>
      </w:pPr>
      <w:r>
        <w:t>Natural language understanding (NLU) and natural language generation (NLG) are core components of conversational AI. Recent breakthroughs</w:t>
      </w:r>
      <w:r>
        <w:rPr>
          <w:spacing w:val="-6"/>
        </w:rPr>
        <w:t xml:space="preserve"> </w:t>
      </w:r>
      <w:r>
        <w:t>in</w:t>
      </w:r>
      <w:r>
        <w:rPr>
          <w:spacing w:val="-5"/>
        </w:rPr>
        <w:t xml:space="preserve"> </w:t>
      </w:r>
      <w:r>
        <w:t>transformer</w:t>
      </w:r>
      <w:r>
        <w:rPr>
          <w:spacing w:val="-7"/>
        </w:rPr>
        <w:t xml:space="preserve"> </w:t>
      </w:r>
      <w:r>
        <w:t>architectures</w:t>
      </w:r>
      <w:r>
        <w:rPr>
          <w:spacing w:val="-6"/>
        </w:rPr>
        <w:t xml:space="preserve"> </w:t>
      </w:r>
      <w:r>
        <w:t>(Vaswani</w:t>
      </w:r>
      <w:r>
        <w:rPr>
          <w:spacing w:val="-6"/>
        </w:rPr>
        <w:t xml:space="preserve"> </w:t>
      </w:r>
      <w:r>
        <w:t>et</w:t>
      </w:r>
      <w:r>
        <w:rPr>
          <w:spacing w:val="-5"/>
        </w:rPr>
        <w:t xml:space="preserve"> </w:t>
      </w:r>
      <w:r>
        <w:t>al.,</w:t>
      </w:r>
      <w:r>
        <w:rPr>
          <w:spacing w:val="-7"/>
        </w:rPr>
        <w:t xml:space="preserve"> </w:t>
      </w:r>
      <w:r>
        <w:t>2017)</w:t>
      </w:r>
      <w:r>
        <w:rPr>
          <w:spacing w:val="-7"/>
        </w:rPr>
        <w:t xml:space="preserve"> </w:t>
      </w:r>
      <w:r>
        <w:t xml:space="preserve">laid the foundation for models such as GPT-3 and GPT-4, which demonstrate remarkable fluency in generating text. These models have been used as the backbone for personalized dialogue generation tasks, showing the ability to mimic styles, tones, and even emotional </w:t>
      </w:r>
      <w:r>
        <w:rPr>
          <w:spacing w:val="-2"/>
        </w:rPr>
        <w:t>expressions.</w:t>
      </w:r>
    </w:p>
    <w:p w14:paraId="05D27DA5">
      <w:pPr>
        <w:pStyle w:val="6"/>
        <w:spacing w:before="280"/>
        <w:ind w:left="23" w:right="89"/>
      </w:pPr>
      <w:r>
        <w:t>Hugging Face’s Transformers library (Wolf et al., 2020) has further enabled fine-tuning and customization of pre-trained models, allowing developers to build domain-specific and persona-driven chatbots. This modular ecosystem also supports integration with web interfaces</w:t>
      </w:r>
      <w:r>
        <w:rPr>
          <w:spacing w:val="-3"/>
        </w:rPr>
        <w:t xml:space="preserve"> </w:t>
      </w:r>
      <w:r>
        <w:t>such</w:t>
      </w:r>
      <w:r>
        <w:rPr>
          <w:spacing w:val="-5"/>
        </w:rPr>
        <w:t xml:space="preserve"> </w:t>
      </w:r>
      <w:r>
        <w:t>as</w:t>
      </w:r>
      <w:r>
        <w:rPr>
          <w:spacing w:val="-4"/>
        </w:rPr>
        <w:t xml:space="preserve"> </w:t>
      </w:r>
      <w:r>
        <w:t>Gradio,</w:t>
      </w:r>
      <w:r>
        <w:rPr>
          <w:spacing w:val="-7"/>
        </w:rPr>
        <w:t xml:space="preserve"> </w:t>
      </w:r>
      <w:r>
        <w:t>streamlining</w:t>
      </w:r>
      <w:r>
        <w:rPr>
          <w:spacing w:val="-5"/>
        </w:rPr>
        <w:t xml:space="preserve"> </w:t>
      </w:r>
      <w:r>
        <w:t>the</w:t>
      </w:r>
      <w:r>
        <w:rPr>
          <w:spacing w:val="-6"/>
        </w:rPr>
        <w:t xml:space="preserve"> </w:t>
      </w:r>
      <w:r>
        <w:t>development</w:t>
      </w:r>
      <w:r>
        <w:rPr>
          <w:spacing w:val="-6"/>
        </w:rPr>
        <w:t xml:space="preserve"> </w:t>
      </w:r>
      <w:r>
        <w:t>of</w:t>
      </w:r>
      <w:r>
        <w:rPr>
          <w:spacing w:val="-6"/>
        </w:rPr>
        <w:t xml:space="preserve"> </w:t>
      </w:r>
      <w:r>
        <w:t>interactive NLP applications.</w:t>
      </w:r>
    </w:p>
    <w:p w14:paraId="2DACA857">
      <w:pPr>
        <w:pStyle w:val="3"/>
        <w:numPr>
          <w:ilvl w:val="1"/>
          <w:numId w:val="1"/>
        </w:numPr>
        <w:tabs>
          <w:tab w:val="left" w:pos="501"/>
        </w:tabs>
        <w:spacing w:before="282" w:after="0" w:line="240" w:lineRule="auto"/>
        <w:ind w:left="501" w:right="0" w:hanging="478"/>
        <w:jc w:val="left"/>
        <w:rPr>
          <w:rFonts w:ascii="Times New Roman"/>
        </w:rPr>
      </w:pPr>
      <w:r>
        <w:rPr>
          <w:rFonts w:ascii="Times New Roman"/>
        </w:rPr>
        <w:t>Character-Based</w:t>
      </w:r>
      <w:r>
        <w:rPr>
          <w:rFonts w:ascii="Times New Roman"/>
          <w:spacing w:val="-15"/>
        </w:rPr>
        <w:t xml:space="preserve"> </w:t>
      </w:r>
      <w:r>
        <w:rPr>
          <w:rFonts w:ascii="Times New Roman"/>
        </w:rPr>
        <w:t>Chatbots</w:t>
      </w:r>
      <w:r>
        <w:rPr>
          <w:rFonts w:ascii="Times New Roman"/>
          <w:spacing w:val="-12"/>
        </w:rPr>
        <w:t xml:space="preserve"> </w:t>
      </w:r>
      <w:r>
        <w:rPr>
          <w:rFonts w:ascii="Times New Roman"/>
        </w:rPr>
        <w:t>and</w:t>
      </w:r>
      <w:r>
        <w:rPr>
          <w:rFonts w:ascii="Times New Roman"/>
          <w:spacing w:val="-12"/>
        </w:rPr>
        <w:t xml:space="preserve"> </w:t>
      </w:r>
      <w:r>
        <w:rPr>
          <w:rFonts w:ascii="Times New Roman"/>
        </w:rPr>
        <w:t>Personality</w:t>
      </w:r>
      <w:r>
        <w:rPr>
          <w:rFonts w:ascii="Times New Roman"/>
          <w:spacing w:val="-15"/>
        </w:rPr>
        <w:t xml:space="preserve"> </w:t>
      </w:r>
      <w:r>
        <w:rPr>
          <w:rFonts w:ascii="Times New Roman"/>
          <w:spacing w:val="-2"/>
        </w:rPr>
        <w:t>Modeling</w:t>
      </w:r>
    </w:p>
    <w:p w14:paraId="466E3C0F">
      <w:pPr>
        <w:pStyle w:val="6"/>
        <w:spacing w:before="277"/>
        <w:ind w:left="23" w:right="99"/>
      </w:pPr>
      <w:r>
        <w:t>Several studies have focused on modeling personality in conversational agents. Li et al. (2016) introduced persona-based models to generate responses consistent with predefined speaker traits.</w:t>
      </w:r>
      <w:r>
        <w:rPr>
          <w:spacing w:val="-5"/>
        </w:rPr>
        <w:t xml:space="preserve"> </w:t>
      </w:r>
      <w:r>
        <w:t>Their</w:t>
      </w:r>
      <w:r>
        <w:rPr>
          <w:spacing w:val="-4"/>
        </w:rPr>
        <w:t xml:space="preserve"> </w:t>
      </w:r>
      <w:r>
        <w:t>findings</w:t>
      </w:r>
      <w:r>
        <w:rPr>
          <w:spacing w:val="-6"/>
        </w:rPr>
        <w:t xml:space="preserve"> </w:t>
      </w:r>
      <w:r>
        <w:t>showed</w:t>
      </w:r>
      <w:r>
        <w:rPr>
          <w:spacing w:val="-5"/>
        </w:rPr>
        <w:t xml:space="preserve"> </w:t>
      </w:r>
      <w:r>
        <w:t>improved</w:t>
      </w:r>
      <w:r>
        <w:rPr>
          <w:spacing w:val="-5"/>
        </w:rPr>
        <w:t xml:space="preserve"> </w:t>
      </w:r>
      <w:r>
        <w:t>user</w:t>
      </w:r>
      <w:r>
        <w:rPr>
          <w:spacing w:val="-7"/>
        </w:rPr>
        <w:t xml:space="preserve"> </w:t>
      </w:r>
      <w:r>
        <w:t>engagement</w:t>
      </w:r>
      <w:r>
        <w:rPr>
          <w:spacing w:val="-6"/>
        </w:rPr>
        <w:t xml:space="preserve"> </w:t>
      </w:r>
      <w:r>
        <w:t>when</w:t>
      </w:r>
      <w:r>
        <w:rPr>
          <w:spacing w:val="-4"/>
        </w:rPr>
        <w:t xml:space="preserve"> </w:t>
      </w:r>
      <w:r>
        <w:t>bots displayed distinct personalities. This approach has inspired the</w:t>
      </w:r>
    </w:p>
    <w:p w14:paraId="169EF1D0">
      <w:pPr>
        <w:pStyle w:val="6"/>
        <w:spacing w:after="0"/>
        <w:sectPr>
          <w:pgSz w:w="11910" w:h="16840"/>
          <w:pgMar w:top="1360" w:right="1417" w:bottom="280" w:left="1417" w:header="720" w:footer="720" w:gutter="0"/>
          <w:cols w:space="720" w:num="1"/>
        </w:sectPr>
      </w:pPr>
    </w:p>
    <w:p w14:paraId="08904F61">
      <w:pPr>
        <w:pStyle w:val="6"/>
        <w:spacing w:before="61"/>
        <w:ind w:left="23" w:right="85"/>
      </w:pPr>
      <w:r>
        <w:t>creation</w:t>
      </w:r>
      <w:r>
        <w:rPr>
          <w:spacing w:val="-4"/>
        </w:rPr>
        <w:t xml:space="preserve"> </w:t>
      </w:r>
      <w:r>
        <w:t>of</w:t>
      </w:r>
      <w:r>
        <w:rPr>
          <w:spacing w:val="-5"/>
        </w:rPr>
        <w:t xml:space="preserve"> </w:t>
      </w:r>
      <w:r>
        <w:t>chatbots</w:t>
      </w:r>
      <w:r>
        <w:rPr>
          <w:spacing w:val="-5"/>
        </w:rPr>
        <w:t xml:space="preserve"> </w:t>
      </w:r>
      <w:r>
        <w:t>that</w:t>
      </w:r>
      <w:r>
        <w:rPr>
          <w:spacing w:val="-5"/>
        </w:rPr>
        <w:t xml:space="preserve"> </w:t>
      </w:r>
      <w:r>
        <w:t>reflect</w:t>
      </w:r>
      <w:r>
        <w:rPr>
          <w:spacing w:val="-6"/>
        </w:rPr>
        <w:t xml:space="preserve"> </w:t>
      </w:r>
      <w:r>
        <w:t>unique</w:t>
      </w:r>
      <w:r>
        <w:rPr>
          <w:spacing w:val="-5"/>
        </w:rPr>
        <w:t xml:space="preserve"> </w:t>
      </w:r>
      <w:r>
        <w:t>character</w:t>
      </w:r>
      <w:r>
        <w:rPr>
          <w:spacing w:val="-6"/>
        </w:rPr>
        <w:t xml:space="preserve"> </w:t>
      </w:r>
      <w:r>
        <w:t>identities</w:t>
      </w:r>
      <w:r>
        <w:rPr>
          <w:spacing w:val="-5"/>
        </w:rPr>
        <w:t xml:space="preserve"> </w:t>
      </w:r>
      <w:r>
        <w:t>from fiction, such as TV show characters.</w:t>
      </w:r>
    </w:p>
    <w:p w14:paraId="417DD9F8">
      <w:pPr>
        <w:pStyle w:val="6"/>
        <w:spacing w:before="279"/>
        <w:ind w:left="23"/>
      </w:pPr>
      <w:r>
        <w:t>Emotional modeling is also essential for creating believable interactions. Zhou et al. (2018) proposed the Emotional Chatting Machine</w:t>
      </w:r>
      <w:r>
        <w:rPr>
          <w:spacing w:val="-7"/>
        </w:rPr>
        <w:t xml:space="preserve"> </w:t>
      </w:r>
      <w:r>
        <w:t>(ECM),</w:t>
      </w:r>
      <w:r>
        <w:rPr>
          <w:spacing w:val="-6"/>
        </w:rPr>
        <w:t xml:space="preserve"> </w:t>
      </w:r>
      <w:r>
        <w:t>which</w:t>
      </w:r>
      <w:r>
        <w:rPr>
          <w:spacing w:val="-6"/>
        </w:rPr>
        <w:t xml:space="preserve"> </w:t>
      </w:r>
      <w:r>
        <w:t>generates</w:t>
      </w:r>
      <w:r>
        <w:rPr>
          <w:spacing w:val="-7"/>
        </w:rPr>
        <w:t xml:space="preserve"> </w:t>
      </w:r>
      <w:r>
        <w:t>emotionally</w:t>
      </w:r>
      <w:r>
        <w:rPr>
          <w:spacing w:val="-6"/>
        </w:rPr>
        <w:t xml:space="preserve"> </w:t>
      </w:r>
      <w:r>
        <w:t>relevant</w:t>
      </w:r>
      <w:r>
        <w:rPr>
          <w:spacing w:val="-7"/>
        </w:rPr>
        <w:t xml:space="preserve"> </w:t>
      </w:r>
      <w:r>
        <w:t>responses</w:t>
      </w:r>
      <w:r>
        <w:rPr>
          <w:spacing w:val="-6"/>
        </w:rPr>
        <w:t xml:space="preserve"> </w:t>
      </w:r>
      <w:r>
        <w:t>by integrating affective signals into the response generation process.</w:t>
      </w:r>
    </w:p>
    <w:p w14:paraId="23C0496C">
      <w:pPr>
        <w:pStyle w:val="6"/>
        <w:spacing w:before="2"/>
        <w:ind w:left="23"/>
      </w:pPr>
      <w:r>
        <w:t>Applying</w:t>
      </w:r>
      <w:r>
        <w:rPr>
          <w:spacing w:val="-5"/>
        </w:rPr>
        <w:t xml:space="preserve"> </w:t>
      </w:r>
      <w:r>
        <w:t>such</w:t>
      </w:r>
      <w:r>
        <w:rPr>
          <w:spacing w:val="-5"/>
        </w:rPr>
        <w:t xml:space="preserve"> </w:t>
      </w:r>
      <w:r>
        <w:t>models</w:t>
      </w:r>
      <w:r>
        <w:rPr>
          <w:spacing w:val="-6"/>
        </w:rPr>
        <w:t xml:space="preserve"> </w:t>
      </w:r>
      <w:r>
        <w:t>to</w:t>
      </w:r>
      <w:r>
        <w:rPr>
          <w:spacing w:val="-5"/>
        </w:rPr>
        <w:t xml:space="preserve"> </w:t>
      </w:r>
      <w:r>
        <w:t>fictional</w:t>
      </w:r>
      <w:r>
        <w:rPr>
          <w:spacing w:val="-6"/>
        </w:rPr>
        <w:t xml:space="preserve"> </w:t>
      </w:r>
      <w:r>
        <w:t>characters</w:t>
      </w:r>
      <w:r>
        <w:rPr>
          <w:spacing w:val="-6"/>
        </w:rPr>
        <w:t xml:space="preserve"> </w:t>
      </w:r>
      <w:r>
        <w:t>helps</w:t>
      </w:r>
      <w:r>
        <w:rPr>
          <w:spacing w:val="-6"/>
        </w:rPr>
        <w:t xml:space="preserve"> </w:t>
      </w:r>
      <w:r>
        <w:t>emulate</w:t>
      </w:r>
      <w:r>
        <w:rPr>
          <w:spacing w:val="-6"/>
        </w:rPr>
        <w:t xml:space="preserve"> </w:t>
      </w:r>
      <w:r>
        <w:t>iconic emotional traits (e.g., sarcasm, confusion, enthusiasm).</w:t>
      </w:r>
    </w:p>
    <w:p w14:paraId="2CE4C9C0">
      <w:pPr>
        <w:pStyle w:val="3"/>
        <w:numPr>
          <w:ilvl w:val="1"/>
          <w:numId w:val="1"/>
        </w:numPr>
        <w:tabs>
          <w:tab w:val="left" w:pos="501"/>
        </w:tabs>
        <w:spacing w:before="279" w:after="0" w:line="240" w:lineRule="auto"/>
        <w:ind w:left="501" w:right="0" w:hanging="478"/>
        <w:jc w:val="left"/>
        <w:rPr>
          <w:rFonts w:ascii="Times New Roman"/>
        </w:rPr>
      </w:pPr>
      <w:r>
        <w:rPr>
          <w:rFonts w:ascii="Times New Roman"/>
        </w:rPr>
        <w:t>Chatbot</w:t>
      </w:r>
      <w:r>
        <w:rPr>
          <w:rFonts w:ascii="Times New Roman"/>
          <w:spacing w:val="-10"/>
        </w:rPr>
        <w:t xml:space="preserve"> </w:t>
      </w:r>
      <w:r>
        <w:rPr>
          <w:rFonts w:ascii="Times New Roman"/>
        </w:rPr>
        <w:t>Interface</w:t>
      </w:r>
      <w:r>
        <w:rPr>
          <w:rFonts w:ascii="Times New Roman"/>
          <w:spacing w:val="-10"/>
        </w:rPr>
        <w:t xml:space="preserve"> </w:t>
      </w:r>
      <w:r>
        <w:rPr>
          <w:rFonts w:ascii="Times New Roman"/>
        </w:rPr>
        <w:t>and</w:t>
      </w:r>
      <w:r>
        <w:rPr>
          <w:rFonts w:ascii="Times New Roman"/>
          <w:spacing w:val="-9"/>
        </w:rPr>
        <w:t xml:space="preserve"> </w:t>
      </w:r>
      <w:r>
        <w:rPr>
          <w:rFonts w:ascii="Times New Roman"/>
          <w:spacing w:val="-2"/>
        </w:rPr>
        <w:t>Deployment</w:t>
      </w:r>
    </w:p>
    <w:p w14:paraId="43DDA497">
      <w:pPr>
        <w:pStyle w:val="6"/>
        <w:spacing w:before="280"/>
        <w:ind w:left="23" w:right="106"/>
      </w:pPr>
      <w:r>
        <w:t>The Gradio library (Abid et al., 2019) has emerged as a popular framework for rapidly deploying machine learning models in an accessible web-based format. It supports real-time interaction, input/output customization, and public sharing via Google Colab. This</w:t>
      </w:r>
      <w:r>
        <w:rPr>
          <w:spacing w:val="-5"/>
        </w:rPr>
        <w:t xml:space="preserve"> </w:t>
      </w:r>
      <w:r>
        <w:t>accessibility</w:t>
      </w:r>
      <w:r>
        <w:rPr>
          <w:spacing w:val="-2"/>
        </w:rPr>
        <w:t xml:space="preserve"> </w:t>
      </w:r>
      <w:r>
        <w:t>has</w:t>
      </w:r>
      <w:r>
        <w:rPr>
          <w:spacing w:val="-5"/>
        </w:rPr>
        <w:t xml:space="preserve"> </w:t>
      </w:r>
      <w:r>
        <w:t>made</w:t>
      </w:r>
      <w:r>
        <w:rPr>
          <w:spacing w:val="-5"/>
        </w:rPr>
        <w:t xml:space="preserve"> </w:t>
      </w:r>
      <w:r>
        <w:t>Gradio</w:t>
      </w:r>
      <w:r>
        <w:rPr>
          <w:spacing w:val="-3"/>
        </w:rPr>
        <w:t xml:space="preserve"> </w:t>
      </w:r>
      <w:r>
        <w:t>an</w:t>
      </w:r>
      <w:r>
        <w:rPr>
          <w:spacing w:val="-4"/>
        </w:rPr>
        <w:t xml:space="preserve"> </w:t>
      </w:r>
      <w:r>
        <w:t>ideal</w:t>
      </w:r>
      <w:r>
        <w:rPr>
          <w:spacing w:val="-5"/>
        </w:rPr>
        <w:t xml:space="preserve"> </w:t>
      </w:r>
      <w:r>
        <w:t>tool</w:t>
      </w:r>
      <w:r>
        <w:rPr>
          <w:spacing w:val="-5"/>
        </w:rPr>
        <w:t xml:space="preserve"> </w:t>
      </w:r>
      <w:r>
        <w:t>for</w:t>
      </w:r>
      <w:r>
        <w:rPr>
          <w:spacing w:val="-6"/>
        </w:rPr>
        <w:t xml:space="preserve"> </w:t>
      </w:r>
      <w:r>
        <w:t>testing</w:t>
      </w:r>
      <w:r>
        <w:rPr>
          <w:spacing w:val="-4"/>
        </w:rPr>
        <w:t xml:space="preserve"> </w:t>
      </w:r>
      <w:r>
        <w:t>AI</w:t>
      </w:r>
      <w:r>
        <w:rPr>
          <w:spacing w:val="-6"/>
        </w:rPr>
        <w:t xml:space="preserve"> </w:t>
      </w:r>
      <w:r>
        <w:t>models with live human input, as done in this project.</w:t>
      </w:r>
    </w:p>
    <w:p w14:paraId="414B3D4F">
      <w:pPr>
        <w:pStyle w:val="6"/>
        <w:spacing w:before="279"/>
        <w:ind w:left="23"/>
      </w:pPr>
      <w:r>
        <w:t>In</w:t>
      </w:r>
      <w:r>
        <w:rPr>
          <w:spacing w:val="-2"/>
        </w:rPr>
        <w:t xml:space="preserve"> </w:t>
      </w:r>
      <w:r>
        <w:t>the</w:t>
      </w:r>
      <w:r>
        <w:rPr>
          <w:spacing w:val="-2"/>
        </w:rPr>
        <w:t xml:space="preserve"> </w:t>
      </w:r>
      <w:r>
        <w:t>context</w:t>
      </w:r>
      <w:r>
        <w:rPr>
          <w:spacing w:val="-2"/>
        </w:rPr>
        <w:t xml:space="preserve"> </w:t>
      </w:r>
      <w:r>
        <w:t>of</w:t>
      </w:r>
      <w:r>
        <w:rPr>
          <w:spacing w:val="-2"/>
        </w:rPr>
        <w:t xml:space="preserve"> </w:t>
      </w:r>
      <w:r>
        <w:t>this</w:t>
      </w:r>
      <w:r>
        <w:rPr>
          <w:spacing w:val="-2"/>
        </w:rPr>
        <w:t xml:space="preserve"> </w:t>
      </w:r>
      <w:r>
        <w:t>chatbot,</w:t>
      </w:r>
      <w:r>
        <w:rPr>
          <w:spacing w:val="-3"/>
        </w:rPr>
        <w:t xml:space="preserve"> </w:t>
      </w:r>
      <w:r>
        <w:t>Gradio served</w:t>
      </w:r>
      <w:r>
        <w:rPr>
          <w:spacing w:val="-1"/>
        </w:rPr>
        <w:t xml:space="preserve"> </w:t>
      </w:r>
      <w:r>
        <w:t>as</w:t>
      </w:r>
      <w:r>
        <w:rPr>
          <w:spacing w:val="-2"/>
        </w:rPr>
        <w:t xml:space="preserve"> </w:t>
      </w:r>
      <w:r>
        <w:t>the</w:t>
      </w:r>
      <w:r>
        <w:rPr>
          <w:spacing w:val="-2"/>
        </w:rPr>
        <w:t xml:space="preserve"> </w:t>
      </w:r>
      <w:r>
        <w:t>frontend</w:t>
      </w:r>
      <w:r>
        <w:rPr>
          <w:spacing w:val="-1"/>
        </w:rPr>
        <w:t xml:space="preserve"> </w:t>
      </w:r>
      <w:r>
        <w:t>interface for interacting with character-based NLP models hosted in Google Colab. This setup enabled dynamic testing, real-time response generation,</w:t>
      </w:r>
      <w:r>
        <w:rPr>
          <w:spacing w:val="-6"/>
        </w:rPr>
        <w:t xml:space="preserve"> </w:t>
      </w:r>
      <w:r>
        <w:t>and</w:t>
      </w:r>
      <w:r>
        <w:rPr>
          <w:spacing w:val="-4"/>
        </w:rPr>
        <w:t xml:space="preserve"> </w:t>
      </w:r>
      <w:r>
        <w:t>a</w:t>
      </w:r>
      <w:r>
        <w:rPr>
          <w:spacing w:val="-6"/>
        </w:rPr>
        <w:t xml:space="preserve"> </w:t>
      </w:r>
      <w:r>
        <w:t>demonstration</w:t>
      </w:r>
      <w:r>
        <w:rPr>
          <w:spacing w:val="-4"/>
        </w:rPr>
        <w:t xml:space="preserve"> </w:t>
      </w:r>
      <w:r>
        <w:t>of</w:t>
      </w:r>
      <w:r>
        <w:rPr>
          <w:spacing w:val="-5"/>
        </w:rPr>
        <w:t xml:space="preserve"> </w:t>
      </w:r>
      <w:r>
        <w:t>how</w:t>
      </w:r>
      <w:r>
        <w:rPr>
          <w:spacing w:val="-5"/>
        </w:rPr>
        <w:t xml:space="preserve"> </w:t>
      </w:r>
      <w:r>
        <w:t>fictional</w:t>
      </w:r>
      <w:r>
        <w:rPr>
          <w:spacing w:val="-5"/>
        </w:rPr>
        <w:t xml:space="preserve"> </w:t>
      </w:r>
      <w:r>
        <w:t>personalities</w:t>
      </w:r>
      <w:r>
        <w:rPr>
          <w:spacing w:val="-5"/>
        </w:rPr>
        <w:t xml:space="preserve"> </w:t>
      </w:r>
      <w:r>
        <w:t>can</w:t>
      </w:r>
      <w:r>
        <w:rPr>
          <w:spacing w:val="-4"/>
        </w:rPr>
        <w:t xml:space="preserve"> </w:t>
      </w:r>
      <w:r>
        <w:t>be emulated through machine-generated dialogue.</w:t>
      </w:r>
    </w:p>
    <w:p w14:paraId="1C7060E9">
      <w:pPr>
        <w:pStyle w:val="3"/>
        <w:numPr>
          <w:ilvl w:val="1"/>
          <w:numId w:val="1"/>
        </w:numPr>
        <w:tabs>
          <w:tab w:val="left" w:pos="501"/>
        </w:tabs>
        <w:spacing w:before="282" w:after="0" w:line="240" w:lineRule="auto"/>
        <w:ind w:left="501" w:right="0" w:hanging="478"/>
        <w:jc w:val="left"/>
        <w:rPr>
          <w:rFonts w:ascii="Times New Roman"/>
        </w:rPr>
      </w:pPr>
      <w:r>
        <w:rPr>
          <w:rFonts w:ascii="Times New Roman"/>
        </w:rPr>
        <w:t>Challenges</w:t>
      </w:r>
      <w:r>
        <w:rPr>
          <w:rFonts w:ascii="Times New Roman"/>
          <w:spacing w:val="-12"/>
        </w:rPr>
        <w:t xml:space="preserve"> </w:t>
      </w:r>
      <w:r>
        <w:rPr>
          <w:rFonts w:ascii="Times New Roman"/>
        </w:rPr>
        <w:t>and</w:t>
      </w:r>
      <w:r>
        <w:rPr>
          <w:rFonts w:ascii="Times New Roman"/>
          <w:spacing w:val="-12"/>
        </w:rPr>
        <w:t xml:space="preserve"> </w:t>
      </w:r>
      <w:r>
        <w:rPr>
          <w:rFonts w:ascii="Times New Roman"/>
        </w:rPr>
        <w:t>Research</w:t>
      </w:r>
      <w:r>
        <w:rPr>
          <w:rFonts w:ascii="Times New Roman"/>
          <w:spacing w:val="-10"/>
        </w:rPr>
        <w:t xml:space="preserve"> </w:t>
      </w:r>
      <w:r>
        <w:rPr>
          <w:rFonts w:ascii="Times New Roman"/>
          <w:spacing w:val="-4"/>
        </w:rPr>
        <w:t>Gaps</w:t>
      </w:r>
    </w:p>
    <w:p w14:paraId="3B685957">
      <w:pPr>
        <w:pStyle w:val="6"/>
        <w:spacing w:before="280"/>
        <w:ind w:left="23"/>
      </w:pPr>
      <w:r>
        <w:t>Despite</w:t>
      </w:r>
      <w:r>
        <w:rPr>
          <w:spacing w:val="-6"/>
        </w:rPr>
        <w:t xml:space="preserve"> </w:t>
      </w:r>
      <w:r>
        <w:t>these</w:t>
      </w:r>
      <w:r>
        <w:rPr>
          <w:spacing w:val="-6"/>
        </w:rPr>
        <w:t xml:space="preserve"> </w:t>
      </w:r>
      <w:r>
        <w:t>advances,</w:t>
      </w:r>
      <w:r>
        <w:rPr>
          <w:spacing w:val="-6"/>
        </w:rPr>
        <w:t xml:space="preserve"> </w:t>
      </w:r>
      <w:r>
        <w:t>challenges</w:t>
      </w:r>
      <w:r>
        <w:rPr>
          <w:spacing w:val="-6"/>
        </w:rPr>
        <w:t xml:space="preserve"> </w:t>
      </w:r>
      <w:r>
        <w:t>remain</w:t>
      </w:r>
      <w:r>
        <w:rPr>
          <w:spacing w:val="-5"/>
        </w:rPr>
        <w:t xml:space="preserve"> </w:t>
      </w:r>
      <w:r>
        <w:t>in</w:t>
      </w:r>
      <w:r>
        <w:rPr>
          <w:spacing w:val="-6"/>
        </w:rPr>
        <w:t xml:space="preserve"> </w:t>
      </w:r>
      <w:r>
        <w:t>creating</w:t>
      </w:r>
      <w:r>
        <w:rPr>
          <w:spacing w:val="-4"/>
        </w:rPr>
        <w:t xml:space="preserve"> </w:t>
      </w:r>
      <w:r>
        <w:t>chatbots</w:t>
      </w:r>
      <w:r>
        <w:rPr>
          <w:spacing w:val="-6"/>
        </w:rPr>
        <w:t xml:space="preserve"> </w:t>
      </w:r>
      <w:r>
        <w:t>that convincingly mimic known personalities. Key concerns include:</w:t>
      </w:r>
    </w:p>
    <w:p w14:paraId="2B94AC2A">
      <w:pPr>
        <w:pStyle w:val="8"/>
        <w:numPr>
          <w:ilvl w:val="2"/>
          <w:numId w:val="1"/>
        </w:numPr>
        <w:tabs>
          <w:tab w:val="left" w:pos="743"/>
        </w:tabs>
        <w:spacing w:before="279" w:after="0" w:line="240" w:lineRule="auto"/>
        <w:ind w:left="743" w:right="0" w:hanging="360"/>
        <w:jc w:val="left"/>
        <w:rPr>
          <w:sz w:val="32"/>
        </w:rPr>
      </w:pPr>
      <w:r>
        <w:rPr>
          <w:sz w:val="32"/>
        </w:rPr>
        <w:t>Maintaining</w:t>
      </w:r>
      <w:r>
        <w:rPr>
          <w:spacing w:val="-10"/>
          <w:sz w:val="32"/>
        </w:rPr>
        <w:t xml:space="preserve"> </w:t>
      </w:r>
      <w:r>
        <w:rPr>
          <w:b/>
          <w:sz w:val="32"/>
        </w:rPr>
        <w:t>context</w:t>
      </w:r>
      <w:r>
        <w:rPr>
          <w:b/>
          <w:spacing w:val="-12"/>
          <w:sz w:val="32"/>
        </w:rPr>
        <w:t xml:space="preserve"> </w:t>
      </w:r>
      <w:r>
        <w:rPr>
          <w:b/>
          <w:sz w:val="32"/>
        </w:rPr>
        <w:t>and</w:t>
      </w:r>
      <w:r>
        <w:rPr>
          <w:b/>
          <w:spacing w:val="-9"/>
          <w:sz w:val="32"/>
        </w:rPr>
        <w:t xml:space="preserve"> </w:t>
      </w:r>
      <w:r>
        <w:rPr>
          <w:b/>
          <w:sz w:val="32"/>
        </w:rPr>
        <w:t>coherence</w:t>
      </w:r>
      <w:r>
        <w:rPr>
          <w:b/>
          <w:spacing w:val="-8"/>
          <w:sz w:val="32"/>
        </w:rPr>
        <w:t xml:space="preserve"> </w:t>
      </w:r>
      <w:r>
        <w:rPr>
          <w:sz w:val="32"/>
        </w:rPr>
        <w:t>across</w:t>
      </w:r>
      <w:r>
        <w:rPr>
          <w:spacing w:val="-10"/>
          <w:sz w:val="32"/>
        </w:rPr>
        <w:t xml:space="preserve"> </w:t>
      </w:r>
      <w:r>
        <w:rPr>
          <w:sz w:val="32"/>
        </w:rPr>
        <w:t>multi-turn</w:t>
      </w:r>
      <w:r>
        <w:rPr>
          <w:spacing w:val="-11"/>
          <w:sz w:val="32"/>
        </w:rPr>
        <w:t xml:space="preserve"> </w:t>
      </w:r>
      <w:r>
        <w:rPr>
          <w:spacing w:val="-2"/>
          <w:sz w:val="32"/>
        </w:rPr>
        <w:t>dialogues</w:t>
      </w:r>
    </w:p>
    <w:p w14:paraId="06F65C70">
      <w:pPr>
        <w:pStyle w:val="8"/>
        <w:numPr>
          <w:ilvl w:val="2"/>
          <w:numId w:val="1"/>
        </w:numPr>
        <w:tabs>
          <w:tab w:val="left" w:pos="743"/>
        </w:tabs>
        <w:spacing w:before="0" w:after="0" w:line="240" w:lineRule="auto"/>
        <w:ind w:left="743" w:right="958" w:hanging="360"/>
        <w:jc w:val="left"/>
        <w:rPr>
          <w:sz w:val="32"/>
        </w:rPr>
      </w:pPr>
      <w:r>
        <w:rPr>
          <w:sz w:val="32"/>
        </w:rPr>
        <w:t>Preserving</w:t>
      </w:r>
      <w:r>
        <w:rPr>
          <w:spacing w:val="-8"/>
          <w:sz w:val="32"/>
        </w:rPr>
        <w:t xml:space="preserve"> </w:t>
      </w:r>
      <w:r>
        <w:rPr>
          <w:b/>
          <w:sz w:val="32"/>
        </w:rPr>
        <w:t>character-specific</w:t>
      </w:r>
      <w:r>
        <w:rPr>
          <w:b/>
          <w:spacing w:val="-7"/>
          <w:sz w:val="32"/>
        </w:rPr>
        <w:t xml:space="preserve"> </w:t>
      </w:r>
      <w:r>
        <w:rPr>
          <w:b/>
          <w:sz w:val="32"/>
        </w:rPr>
        <w:t>traits</w:t>
      </w:r>
      <w:r>
        <w:rPr>
          <w:b/>
          <w:spacing w:val="-3"/>
          <w:sz w:val="32"/>
        </w:rPr>
        <w:t xml:space="preserve"> </w:t>
      </w:r>
      <w:r>
        <w:rPr>
          <w:sz w:val="32"/>
        </w:rPr>
        <w:t>without</w:t>
      </w:r>
      <w:r>
        <w:rPr>
          <w:spacing w:val="-9"/>
          <w:sz w:val="32"/>
        </w:rPr>
        <w:t xml:space="preserve"> </w:t>
      </w:r>
      <w:r>
        <w:rPr>
          <w:sz w:val="32"/>
        </w:rPr>
        <w:t>drifting</w:t>
      </w:r>
      <w:r>
        <w:rPr>
          <w:spacing w:val="-7"/>
          <w:sz w:val="32"/>
        </w:rPr>
        <w:t xml:space="preserve"> </w:t>
      </w:r>
      <w:r>
        <w:rPr>
          <w:sz w:val="32"/>
        </w:rPr>
        <w:t>into generic replies</w:t>
      </w:r>
    </w:p>
    <w:p w14:paraId="032CB5C4">
      <w:pPr>
        <w:pStyle w:val="8"/>
        <w:numPr>
          <w:ilvl w:val="2"/>
          <w:numId w:val="1"/>
        </w:numPr>
        <w:tabs>
          <w:tab w:val="left" w:pos="743"/>
        </w:tabs>
        <w:spacing w:before="1" w:after="0" w:line="240" w:lineRule="auto"/>
        <w:ind w:left="743" w:right="859" w:hanging="360"/>
        <w:jc w:val="left"/>
        <w:rPr>
          <w:sz w:val="32"/>
        </w:rPr>
      </w:pPr>
      <w:r>
        <w:rPr>
          <w:sz w:val="32"/>
        </w:rPr>
        <w:t xml:space="preserve">Ensuring </w:t>
      </w:r>
      <w:r>
        <w:rPr>
          <w:b/>
          <w:sz w:val="32"/>
        </w:rPr>
        <w:t>ethical behavior</w:t>
      </w:r>
      <w:r>
        <w:rPr>
          <w:sz w:val="32"/>
        </w:rPr>
        <w:t>, particularly when imitating characters</w:t>
      </w:r>
      <w:r>
        <w:rPr>
          <w:spacing w:val="-5"/>
          <w:sz w:val="32"/>
        </w:rPr>
        <w:t xml:space="preserve"> </w:t>
      </w:r>
      <w:r>
        <w:rPr>
          <w:sz w:val="32"/>
        </w:rPr>
        <w:t>that</w:t>
      </w:r>
      <w:r>
        <w:rPr>
          <w:spacing w:val="-4"/>
          <w:sz w:val="32"/>
        </w:rPr>
        <w:t xml:space="preserve"> </w:t>
      </w:r>
      <w:r>
        <w:rPr>
          <w:sz w:val="32"/>
        </w:rPr>
        <w:t>may</w:t>
      </w:r>
      <w:r>
        <w:rPr>
          <w:spacing w:val="-6"/>
          <w:sz w:val="32"/>
        </w:rPr>
        <w:t xml:space="preserve"> </w:t>
      </w:r>
      <w:r>
        <w:rPr>
          <w:sz w:val="32"/>
        </w:rPr>
        <w:t>reference</w:t>
      </w:r>
      <w:r>
        <w:rPr>
          <w:spacing w:val="-7"/>
          <w:sz w:val="32"/>
        </w:rPr>
        <w:t xml:space="preserve"> </w:t>
      </w:r>
      <w:r>
        <w:rPr>
          <w:sz w:val="32"/>
        </w:rPr>
        <w:t>sensitive</w:t>
      </w:r>
      <w:r>
        <w:rPr>
          <w:spacing w:val="-7"/>
          <w:sz w:val="32"/>
        </w:rPr>
        <w:t xml:space="preserve"> </w:t>
      </w:r>
      <w:r>
        <w:rPr>
          <w:sz w:val="32"/>
        </w:rPr>
        <w:t>or</w:t>
      </w:r>
      <w:r>
        <w:rPr>
          <w:spacing w:val="-7"/>
          <w:sz w:val="32"/>
        </w:rPr>
        <w:t xml:space="preserve"> </w:t>
      </w:r>
      <w:r>
        <w:rPr>
          <w:sz w:val="32"/>
        </w:rPr>
        <w:t>fictional</w:t>
      </w:r>
      <w:r>
        <w:rPr>
          <w:spacing w:val="-7"/>
          <w:sz w:val="32"/>
        </w:rPr>
        <w:t xml:space="preserve"> </w:t>
      </w:r>
      <w:r>
        <w:rPr>
          <w:sz w:val="32"/>
        </w:rPr>
        <w:t>content</w:t>
      </w:r>
    </w:p>
    <w:p w14:paraId="1493A858">
      <w:pPr>
        <w:pStyle w:val="6"/>
        <w:spacing w:before="279"/>
        <w:ind w:left="23"/>
      </w:pPr>
      <w:r>
        <w:t>Research by Roller et al. (2020) with Facebook’s BlenderBot highlighted</w:t>
      </w:r>
      <w:r>
        <w:rPr>
          <w:spacing w:val="-6"/>
        </w:rPr>
        <w:t xml:space="preserve"> </w:t>
      </w:r>
      <w:r>
        <w:t>the</w:t>
      </w:r>
      <w:r>
        <w:rPr>
          <w:spacing w:val="-6"/>
        </w:rPr>
        <w:t xml:space="preserve"> </w:t>
      </w:r>
      <w:r>
        <w:t>difficulty</w:t>
      </w:r>
      <w:r>
        <w:rPr>
          <w:spacing w:val="-6"/>
        </w:rPr>
        <w:t xml:space="preserve"> </w:t>
      </w:r>
      <w:r>
        <w:t>of</w:t>
      </w:r>
      <w:r>
        <w:rPr>
          <w:spacing w:val="-6"/>
        </w:rPr>
        <w:t xml:space="preserve"> </w:t>
      </w:r>
      <w:r>
        <w:t>balancing</w:t>
      </w:r>
      <w:r>
        <w:rPr>
          <w:spacing w:val="-6"/>
        </w:rPr>
        <w:t xml:space="preserve"> </w:t>
      </w:r>
      <w:r>
        <w:t>creativity,</w:t>
      </w:r>
      <w:r>
        <w:rPr>
          <w:spacing w:val="-6"/>
        </w:rPr>
        <w:t xml:space="preserve"> </w:t>
      </w:r>
      <w:r>
        <w:t>factual</w:t>
      </w:r>
      <w:r>
        <w:rPr>
          <w:spacing w:val="-6"/>
        </w:rPr>
        <w:t xml:space="preserve"> </w:t>
      </w:r>
      <w:r>
        <w:t>grounding, and safety in open-domain chatbots.</w:t>
      </w:r>
    </w:p>
    <w:p w14:paraId="4381E159">
      <w:pPr>
        <w:pStyle w:val="6"/>
        <w:spacing w:after="0"/>
        <w:sectPr>
          <w:pgSz w:w="11910" w:h="16840"/>
          <w:pgMar w:top="1360" w:right="1417" w:bottom="280" w:left="1417" w:header="720" w:footer="720" w:gutter="0"/>
          <w:cols w:space="720" w:num="1"/>
        </w:sectPr>
      </w:pPr>
    </w:p>
    <w:p w14:paraId="65B7789E">
      <w:pPr>
        <w:spacing w:before="151"/>
        <w:ind w:left="1" w:right="765" w:firstLine="0"/>
        <w:jc w:val="center"/>
        <w:rPr>
          <w:b/>
          <w:sz w:val="40"/>
        </w:rPr>
      </w:pPr>
      <w:r>
        <w:rPr>
          <w:b/>
          <w:sz w:val="40"/>
        </w:rPr>
        <w:t>CHAPTER</w:t>
      </w:r>
      <w:r>
        <w:rPr>
          <w:b/>
          <w:spacing w:val="-2"/>
          <w:sz w:val="40"/>
        </w:rPr>
        <w:t xml:space="preserve"> </w:t>
      </w:r>
      <w:r>
        <w:rPr>
          <w:b/>
          <w:spacing w:val="-10"/>
          <w:sz w:val="40"/>
        </w:rPr>
        <w:t>3</w:t>
      </w:r>
    </w:p>
    <w:p w14:paraId="159E044F">
      <w:pPr>
        <w:pStyle w:val="2"/>
        <w:ind w:right="671"/>
      </w:pPr>
      <w:r>
        <w:t>System</w:t>
      </w:r>
      <w:r>
        <w:rPr>
          <w:spacing w:val="-18"/>
        </w:rPr>
        <w:t xml:space="preserve"> </w:t>
      </w:r>
      <w:r>
        <w:rPr>
          <w:spacing w:val="-2"/>
        </w:rPr>
        <w:t>Analysis</w:t>
      </w:r>
    </w:p>
    <w:p w14:paraId="33DCE4E0">
      <w:pPr>
        <w:pStyle w:val="6"/>
        <w:spacing w:before="279"/>
        <w:ind w:left="23" w:right="85"/>
      </w:pPr>
      <w:r>
        <w:t>Developing an intelligent chatbot that mimics iconic TV show characters</w:t>
      </w:r>
      <w:r>
        <w:rPr>
          <w:spacing w:val="-3"/>
        </w:rPr>
        <w:t xml:space="preserve"> </w:t>
      </w:r>
      <w:r>
        <w:t>involves</w:t>
      </w:r>
      <w:r>
        <w:rPr>
          <w:spacing w:val="-5"/>
        </w:rPr>
        <w:t xml:space="preserve"> </w:t>
      </w:r>
      <w:r>
        <w:t>a</w:t>
      </w:r>
      <w:r>
        <w:rPr>
          <w:spacing w:val="-5"/>
        </w:rPr>
        <w:t xml:space="preserve"> </w:t>
      </w:r>
      <w:r>
        <w:t>careful</w:t>
      </w:r>
      <w:r>
        <w:rPr>
          <w:spacing w:val="-5"/>
        </w:rPr>
        <w:t xml:space="preserve"> </w:t>
      </w:r>
      <w:r>
        <w:t>analysis</w:t>
      </w:r>
      <w:r>
        <w:rPr>
          <w:spacing w:val="-2"/>
        </w:rPr>
        <w:t xml:space="preserve"> </w:t>
      </w:r>
      <w:r>
        <w:t>of</w:t>
      </w:r>
      <w:r>
        <w:rPr>
          <w:spacing w:val="-5"/>
        </w:rPr>
        <w:t xml:space="preserve"> </w:t>
      </w:r>
      <w:r>
        <w:t>the</w:t>
      </w:r>
      <w:r>
        <w:rPr>
          <w:spacing w:val="-5"/>
        </w:rPr>
        <w:t xml:space="preserve"> </w:t>
      </w:r>
      <w:r>
        <w:t>functional</w:t>
      </w:r>
      <w:r>
        <w:rPr>
          <w:spacing w:val="-5"/>
        </w:rPr>
        <w:t xml:space="preserve"> </w:t>
      </w:r>
      <w:r>
        <w:t>and</w:t>
      </w:r>
      <w:r>
        <w:rPr>
          <w:spacing w:val="-4"/>
        </w:rPr>
        <w:t xml:space="preserve"> </w:t>
      </w:r>
      <w:r>
        <w:t>technical requirements necessary to achieve realistic, character-specific conversational experiences. The system must be capable of interpreting user input, generating contextually relevant responses, and preserving the distinct traits of each fictional persona.</w:t>
      </w:r>
    </w:p>
    <w:p w14:paraId="63B6A852">
      <w:pPr>
        <w:pStyle w:val="3"/>
        <w:numPr>
          <w:ilvl w:val="1"/>
          <w:numId w:val="2"/>
        </w:numPr>
        <w:tabs>
          <w:tab w:val="left" w:pos="501"/>
        </w:tabs>
        <w:spacing w:before="281" w:after="0" w:line="240" w:lineRule="auto"/>
        <w:ind w:left="501" w:right="0" w:hanging="478"/>
        <w:jc w:val="left"/>
        <w:rPr>
          <w:rFonts w:ascii="Times New Roman"/>
        </w:rPr>
      </w:pPr>
      <w:r>
        <w:rPr>
          <w:rFonts w:ascii="Times New Roman"/>
        </w:rPr>
        <w:t>Problem</w:t>
      </w:r>
      <w:r>
        <w:rPr>
          <w:rFonts w:ascii="Times New Roman"/>
          <w:spacing w:val="-12"/>
        </w:rPr>
        <w:t xml:space="preserve"> </w:t>
      </w:r>
      <w:r>
        <w:rPr>
          <w:rFonts w:ascii="Times New Roman"/>
          <w:spacing w:val="-2"/>
        </w:rPr>
        <w:t>Definition</w:t>
      </w:r>
    </w:p>
    <w:p w14:paraId="2FB63F3B">
      <w:pPr>
        <w:pStyle w:val="6"/>
        <w:spacing w:before="280"/>
        <w:ind w:left="23" w:right="59"/>
      </w:pPr>
      <w:r>
        <w:t>Traditional chatbots often lack personality, depth, and emotional engagement. They tend to generate generic responses that may not resonate</w:t>
      </w:r>
      <w:r>
        <w:rPr>
          <w:spacing w:val="-5"/>
        </w:rPr>
        <w:t xml:space="preserve"> </w:t>
      </w:r>
      <w:r>
        <w:t>with</w:t>
      </w:r>
      <w:r>
        <w:rPr>
          <w:spacing w:val="-5"/>
        </w:rPr>
        <w:t xml:space="preserve"> </w:t>
      </w:r>
      <w:r>
        <w:t>users</w:t>
      </w:r>
      <w:r>
        <w:rPr>
          <w:spacing w:val="-2"/>
        </w:rPr>
        <w:t xml:space="preserve"> </w:t>
      </w:r>
      <w:r>
        <w:t>on</w:t>
      </w:r>
      <w:r>
        <w:rPr>
          <w:spacing w:val="-3"/>
        </w:rPr>
        <w:t xml:space="preserve"> </w:t>
      </w:r>
      <w:r>
        <w:t>a</w:t>
      </w:r>
      <w:r>
        <w:rPr>
          <w:spacing w:val="-6"/>
        </w:rPr>
        <w:t xml:space="preserve"> </w:t>
      </w:r>
      <w:r>
        <w:t>personal</w:t>
      </w:r>
      <w:r>
        <w:rPr>
          <w:spacing w:val="-5"/>
        </w:rPr>
        <w:t xml:space="preserve"> </w:t>
      </w:r>
      <w:r>
        <w:t>level.</w:t>
      </w:r>
      <w:r>
        <w:rPr>
          <w:spacing w:val="-6"/>
        </w:rPr>
        <w:t xml:space="preserve"> </w:t>
      </w:r>
      <w:r>
        <w:t>This</w:t>
      </w:r>
      <w:r>
        <w:rPr>
          <w:spacing w:val="-4"/>
        </w:rPr>
        <w:t xml:space="preserve"> </w:t>
      </w:r>
      <w:r>
        <w:t>project</w:t>
      </w:r>
      <w:r>
        <w:rPr>
          <w:spacing w:val="-3"/>
        </w:rPr>
        <w:t xml:space="preserve"> </w:t>
      </w:r>
      <w:r>
        <w:t>aims</w:t>
      </w:r>
      <w:r>
        <w:rPr>
          <w:spacing w:val="-5"/>
        </w:rPr>
        <w:t xml:space="preserve"> </w:t>
      </w:r>
      <w:r>
        <w:t>to</w:t>
      </w:r>
      <w:r>
        <w:rPr>
          <w:spacing w:val="-4"/>
        </w:rPr>
        <w:t xml:space="preserve"> </w:t>
      </w:r>
      <w:r>
        <w:t>overcome these limitations by developing a character-driven chatbot that simulates the personalities of well-known TV show characters, making conversations more immersive, entertaining, and memorable.</w:t>
      </w:r>
    </w:p>
    <w:p w14:paraId="4745EC99">
      <w:pPr>
        <w:pStyle w:val="3"/>
        <w:numPr>
          <w:ilvl w:val="1"/>
          <w:numId w:val="2"/>
        </w:numPr>
        <w:tabs>
          <w:tab w:val="left" w:pos="501"/>
        </w:tabs>
        <w:spacing w:before="279" w:after="0" w:line="240" w:lineRule="auto"/>
        <w:ind w:left="501" w:right="0" w:hanging="478"/>
        <w:jc w:val="left"/>
        <w:rPr>
          <w:rFonts w:ascii="Times New Roman"/>
        </w:rPr>
      </w:pPr>
      <w:r>
        <w:rPr>
          <w:rFonts w:ascii="Times New Roman"/>
        </w:rPr>
        <w:t>Objectives</w:t>
      </w:r>
      <w:r>
        <w:rPr>
          <w:rFonts w:ascii="Times New Roman"/>
          <w:spacing w:val="-9"/>
        </w:rPr>
        <w:t xml:space="preserve"> </w:t>
      </w:r>
      <w:r>
        <w:rPr>
          <w:rFonts w:ascii="Times New Roman"/>
        </w:rPr>
        <w:t>of</w:t>
      </w:r>
      <w:r>
        <w:rPr>
          <w:rFonts w:ascii="Times New Roman"/>
          <w:spacing w:val="-6"/>
        </w:rPr>
        <w:t xml:space="preserve"> </w:t>
      </w:r>
      <w:r>
        <w:rPr>
          <w:rFonts w:ascii="Times New Roman"/>
        </w:rPr>
        <w:t>the</w:t>
      </w:r>
      <w:r>
        <w:rPr>
          <w:rFonts w:ascii="Times New Roman"/>
          <w:spacing w:val="-8"/>
        </w:rPr>
        <w:t xml:space="preserve"> </w:t>
      </w:r>
      <w:r>
        <w:rPr>
          <w:rFonts w:ascii="Times New Roman"/>
          <w:spacing w:val="-2"/>
        </w:rPr>
        <w:t>System</w:t>
      </w:r>
    </w:p>
    <w:p w14:paraId="3A97AC8C">
      <w:pPr>
        <w:pStyle w:val="8"/>
        <w:numPr>
          <w:ilvl w:val="2"/>
          <w:numId w:val="2"/>
        </w:numPr>
        <w:tabs>
          <w:tab w:val="left" w:pos="743"/>
        </w:tabs>
        <w:spacing w:before="280" w:after="0" w:line="240" w:lineRule="auto"/>
        <w:ind w:left="743" w:right="0" w:hanging="360"/>
        <w:jc w:val="left"/>
        <w:rPr>
          <w:sz w:val="32"/>
        </w:rPr>
      </w:pPr>
      <w:r>
        <w:rPr>
          <w:sz w:val="32"/>
        </w:rPr>
        <w:t>To</w:t>
      </w:r>
      <w:r>
        <w:rPr>
          <w:spacing w:val="-9"/>
          <w:sz w:val="32"/>
        </w:rPr>
        <w:t xml:space="preserve"> </w:t>
      </w:r>
      <w:r>
        <w:rPr>
          <w:sz w:val="32"/>
        </w:rPr>
        <w:t>simulate</w:t>
      </w:r>
      <w:r>
        <w:rPr>
          <w:spacing w:val="-5"/>
          <w:sz w:val="32"/>
        </w:rPr>
        <w:t xml:space="preserve"> </w:t>
      </w:r>
      <w:r>
        <w:rPr>
          <w:sz w:val="32"/>
        </w:rPr>
        <w:t>iconic</w:t>
      </w:r>
      <w:r>
        <w:rPr>
          <w:spacing w:val="-8"/>
          <w:sz w:val="32"/>
        </w:rPr>
        <w:t xml:space="preserve"> </w:t>
      </w:r>
      <w:r>
        <w:rPr>
          <w:sz w:val="32"/>
        </w:rPr>
        <w:t>TV</w:t>
      </w:r>
      <w:r>
        <w:rPr>
          <w:spacing w:val="-6"/>
          <w:sz w:val="32"/>
        </w:rPr>
        <w:t xml:space="preserve"> </w:t>
      </w:r>
      <w:r>
        <w:rPr>
          <w:sz w:val="32"/>
        </w:rPr>
        <w:t>characters</w:t>
      </w:r>
      <w:r>
        <w:rPr>
          <w:spacing w:val="-8"/>
          <w:sz w:val="32"/>
        </w:rPr>
        <w:t xml:space="preserve"> </w:t>
      </w:r>
      <w:r>
        <w:rPr>
          <w:sz w:val="32"/>
        </w:rPr>
        <w:t>in</w:t>
      </w:r>
      <w:r>
        <w:rPr>
          <w:spacing w:val="-9"/>
          <w:sz w:val="32"/>
        </w:rPr>
        <w:t xml:space="preserve"> </w:t>
      </w:r>
      <w:r>
        <w:rPr>
          <w:sz w:val="32"/>
        </w:rPr>
        <w:t>an</w:t>
      </w:r>
      <w:r>
        <w:rPr>
          <w:spacing w:val="-7"/>
          <w:sz w:val="32"/>
        </w:rPr>
        <w:t xml:space="preserve"> </w:t>
      </w:r>
      <w:r>
        <w:rPr>
          <w:sz w:val="32"/>
        </w:rPr>
        <w:t>AI-powered</w:t>
      </w:r>
      <w:r>
        <w:rPr>
          <w:spacing w:val="-7"/>
          <w:sz w:val="32"/>
        </w:rPr>
        <w:t xml:space="preserve"> </w:t>
      </w:r>
      <w:r>
        <w:rPr>
          <w:spacing w:val="-2"/>
          <w:sz w:val="32"/>
        </w:rPr>
        <w:t>chatbot.</w:t>
      </w:r>
    </w:p>
    <w:p w14:paraId="3CAA4B52">
      <w:pPr>
        <w:pStyle w:val="8"/>
        <w:numPr>
          <w:ilvl w:val="2"/>
          <w:numId w:val="2"/>
        </w:numPr>
        <w:tabs>
          <w:tab w:val="left" w:pos="743"/>
        </w:tabs>
        <w:spacing w:before="2" w:after="0" w:line="240" w:lineRule="auto"/>
        <w:ind w:left="743" w:right="140" w:hanging="360"/>
        <w:jc w:val="left"/>
        <w:rPr>
          <w:sz w:val="32"/>
        </w:rPr>
      </w:pPr>
      <w:r>
        <w:rPr>
          <w:sz w:val="32"/>
        </w:rPr>
        <w:t>To</w:t>
      </w:r>
      <w:r>
        <w:rPr>
          <w:spacing w:val="-5"/>
          <w:sz w:val="32"/>
        </w:rPr>
        <w:t xml:space="preserve"> </w:t>
      </w:r>
      <w:r>
        <w:rPr>
          <w:sz w:val="32"/>
        </w:rPr>
        <w:t>integrate</w:t>
      </w:r>
      <w:r>
        <w:rPr>
          <w:spacing w:val="-6"/>
          <w:sz w:val="32"/>
        </w:rPr>
        <w:t xml:space="preserve"> </w:t>
      </w:r>
      <w:r>
        <w:rPr>
          <w:sz w:val="32"/>
        </w:rPr>
        <w:t>personality,</w:t>
      </w:r>
      <w:r>
        <w:rPr>
          <w:spacing w:val="-6"/>
          <w:sz w:val="32"/>
        </w:rPr>
        <w:t xml:space="preserve"> </w:t>
      </w:r>
      <w:r>
        <w:rPr>
          <w:sz w:val="32"/>
        </w:rPr>
        <w:t>tone,</w:t>
      </w:r>
      <w:r>
        <w:rPr>
          <w:spacing w:val="-6"/>
          <w:sz w:val="32"/>
        </w:rPr>
        <w:t xml:space="preserve"> </w:t>
      </w:r>
      <w:r>
        <w:rPr>
          <w:sz w:val="32"/>
        </w:rPr>
        <w:t>and</w:t>
      </w:r>
      <w:r>
        <w:rPr>
          <w:spacing w:val="-5"/>
          <w:sz w:val="32"/>
        </w:rPr>
        <w:t xml:space="preserve"> </w:t>
      </w:r>
      <w:r>
        <w:rPr>
          <w:sz w:val="32"/>
        </w:rPr>
        <w:t>emotional</w:t>
      </w:r>
      <w:r>
        <w:rPr>
          <w:spacing w:val="-5"/>
          <w:sz w:val="32"/>
        </w:rPr>
        <w:t xml:space="preserve"> </w:t>
      </w:r>
      <w:r>
        <w:rPr>
          <w:sz w:val="32"/>
        </w:rPr>
        <w:t>nuance</w:t>
      </w:r>
      <w:r>
        <w:rPr>
          <w:spacing w:val="-5"/>
          <w:sz w:val="32"/>
        </w:rPr>
        <w:t xml:space="preserve"> </w:t>
      </w:r>
      <w:r>
        <w:rPr>
          <w:sz w:val="32"/>
        </w:rPr>
        <w:t>using</w:t>
      </w:r>
      <w:r>
        <w:rPr>
          <w:spacing w:val="-5"/>
          <w:sz w:val="32"/>
        </w:rPr>
        <w:t xml:space="preserve"> </w:t>
      </w:r>
      <w:r>
        <w:rPr>
          <w:sz w:val="32"/>
        </w:rPr>
        <w:t xml:space="preserve">NLP </w:t>
      </w:r>
      <w:r>
        <w:rPr>
          <w:spacing w:val="-2"/>
          <w:sz w:val="32"/>
        </w:rPr>
        <w:t>techniques.</w:t>
      </w:r>
    </w:p>
    <w:p w14:paraId="1A750249">
      <w:pPr>
        <w:pStyle w:val="8"/>
        <w:numPr>
          <w:ilvl w:val="2"/>
          <w:numId w:val="2"/>
        </w:numPr>
        <w:tabs>
          <w:tab w:val="left" w:pos="743"/>
        </w:tabs>
        <w:spacing w:before="0" w:after="0" w:line="366" w:lineRule="exact"/>
        <w:ind w:left="743" w:right="0" w:hanging="360"/>
        <w:jc w:val="left"/>
        <w:rPr>
          <w:sz w:val="32"/>
        </w:rPr>
      </w:pPr>
      <w:r>
        <w:rPr>
          <w:sz w:val="32"/>
        </w:rPr>
        <w:t>To</w:t>
      </w:r>
      <w:r>
        <w:rPr>
          <w:spacing w:val="-9"/>
          <w:sz w:val="32"/>
        </w:rPr>
        <w:t xml:space="preserve"> </w:t>
      </w:r>
      <w:r>
        <w:rPr>
          <w:sz w:val="32"/>
        </w:rPr>
        <w:t>build</w:t>
      </w:r>
      <w:r>
        <w:rPr>
          <w:spacing w:val="-7"/>
          <w:sz w:val="32"/>
        </w:rPr>
        <w:t xml:space="preserve"> </w:t>
      </w:r>
      <w:r>
        <w:rPr>
          <w:sz w:val="32"/>
        </w:rPr>
        <w:t>a</w:t>
      </w:r>
      <w:r>
        <w:rPr>
          <w:spacing w:val="-9"/>
          <w:sz w:val="32"/>
        </w:rPr>
        <w:t xml:space="preserve"> </w:t>
      </w:r>
      <w:r>
        <w:rPr>
          <w:sz w:val="32"/>
        </w:rPr>
        <w:t>real-time</w:t>
      </w:r>
      <w:r>
        <w:rPr>
          <w:spacing w:val="-8"/>
          <w:sz w:val="32"/>
        </w:rPr>
        <w:t xml:space="preserve"> </w:t>
      </w:r>
      <w:r>
        <w:rPr>
          <w:sz w:val="32"/>
        </w:rPr>
        <w:t>web-based</w:t>
      </w:r>
      <w:r>
        <w:rPr>
          <w:spacing w:val="-7"/>
          <w:sz w:val="32"/>
        </w:rPr>
        <w:t xml:space="preserve"> </w:t>
      </w:r>
      <w:r>
        <w:rPr>
          <w:sz w:val="32"/>
        </w:rPr>
        <w:t>interface</w:t>
      </w:r>
      <w:r>
        <w:rPr>
          <w:spacing w:val="-9"/>
          <w:sz w:val="32"/>
        </w:rPr>
        <w:t xml:space="preserve"> </w:t>
      </w:r>
      <w:r>
        <w:rPr>
          <w:sz w:val="32"/>
        </w:rPr>
        <w:t>using</w:t>
      </w:r>
      <w:r>
        <w:rPr>
          <w:spacing w:val="-7"/>
          <w:sz w:val="32"/>
        </w:rPr>
        <w:t xml:space="preserve"> </w:t>
      </w:r>
      <w:r>
        <w:rPr>
          <w:spacing w:val="-2"/>
          <w:sz w:val="32"/>
        </w:rPr>
        <w:t>Gradio.</w:t>
      </w:r>
    </w:p>
    <w:p w14:paraId="652101E9">
      <w:pPr>
        <w:pStyle w:val="8"/>
        <w:numPr>
          <w:ilvl w:val="2"/>
          <w:numId w:val="2"/>
        </w:numPr>
        <w:tabs>
          <w:tab w:val="left" w:pos="743"/>
        </w:tabs>
        <w:spacing w:before="2" w:after="0" w:line="368" w:lineRule="exact"/>
        <w:ind w:left="743" w:right="0" w:hanging="360"/>
        <w:jc w:val="left"/>
        <w:rPr>
          <w:sz w:val="32"/>
        </w:rPr>
      </w:pPr>
      <w:r>
        <w:rPr>
          <w:sz w:val="32"/>
        </w:rPr>
        <w:t>To</w:t>
      </w:r>
      <w:r>
        <w:rPr>
          <w:spacing w:val="-11"/>
          <w:sz w:val="32"/>
        </w:rPr>
        <w:t xml:space="preserve"> </w:t>
      </w:r>
      <w:r>
        <w:rPr>
          <w:sz w:val="32"/>
        </w:rPr>
        <w:t>maintain</w:t>
      </w:r>
      <w:r>
        <w:rPr>
          <w:spacing w:val="-8"/>
          <w:sz w:val="32"/>
        </w:rPr>
        <w:t xml:space="preserve"> </w:t>
      </w:r>
      <w:r>
        <w:rPr>
          <w:sz w:val="32"/>
        </w:rPr>
        <w:t>conversation</w:t>
      </w:r>
      <w:r>
        <w:rPr>
          <w:spacing w:val="-10"/>
          <w:sz w:val="32"/>
        </w:rPr>
        <w:t xml:space="preserve"> </w:t>
      </w:r>
      <w:r>
        <w:rPr>
          <w:sz w:val="32"/>
        </w:rPr>
        <w:t>context</w:t>
      </w:r>
      <w:r>
        <w:rPr>
          <w:spacing w:val="-11"/>
          <w:sz w:val="32"/>
        </w:rPr>
        <w:t xml:space="preserve"> </w:t>
      </w:r>
      <w:r>
        <w:rPr>
          <w:sz w:val="32"/>
        </w:rPr>
        <w:t>across</w:t>
      </w:r>
      <w:r>
        <w:rPr>
          <w:spacing w:val="-10"/>
          <w:sz w:val="32"/>
        </w:rPr>
        <w:t xml:space="preserve"> </w:t>
      </w:r>
      <w:r>
        <w:rPr>
          <w:sz w:val="32"/>
        </w:rPr>
        <w:t>multi-turn</w:t>
      </w:r>
      <w:r>
        <w:rPr>
          <w:spacing w:val="-11"/>
          <w:sz w:val="32"/>
        </w:rPr>
        <w:t xml:space="preserve"> </w:t>
      </w:r>
      <w:r>
        <w:rPr>
          <w:spacing w:val="-2"/>
          <w:sz w:val="32"/>
        </w:rPr>
        <w:t>dialogues.</w:t>
      </w:r>
    </w:p>
    <w:p w14:paraId="254FCE44">
      <w:pPr>
        <w:pStyle w:val="8"/>
        <w:numPr>
          <w:ilvl w:val="2"/>
          <w:numId w:val="2"/>
        </w:numPr>
        <w:tabs>
          <w:tab w:val="left" w:pos="743"/>
        </w:tabs>
        <w:spacing w:before="0" w:after="0" w:line="368" w:lineRule="exact"/>
        <w:ind w:left="743" w:right="0" w:hanging="360"/>
        <w:jc w:val="left"/>
        <w:rPr>
          <w:sz w:val="32"/>
        </w:rPr>
      </w:pPr>
      <w:r>
        <w:rPr>
          <w:sz w:val="32"/>
        </w:rPr>
        <w:t>To</w:t>
      </w:r>
      <w:r>
        <w:rPr>
          <w:spacing w:val="-8"/>
          <w:sz w:val="32"/>
        </w:rPr>
        <w:t xml:space="preserve"> </w:t>
      </w:r>
      <w:r>
        <w:rPr>
          <w:sz w:val="32"/>
        </w:rPr>
        <w:t>allow</w:t>
      </w:r>
      <w:r>
        <w:rPr>
          <w:spacing w:val="-8"/>
          <w:sz w:val="32"/>
        </w:rPr>
        <w:t xml:space="preserve"> </w:t>
      </w:r>
      <w:r>
        <w:rPr>
          <w:sz w:val="32"/>
        </w:rPr>
        <w:t>easy</w:t>
      </w:r>
      <w:r>
        <w:rPr>
          <w:spacing w:val="-8"/>
          <w:sz w:val="32"/>
        </w:rPr>
        <w:t xml:space="preserve"> </w:t>
      </w:r>
      <w:r>
        <w:rPr>
          <w:sz w:val="32"/>
        </w:rPr>
        <w:t>switching</w:t>
      </w:r>
      <w:r>
        <w:rPr>
          <w:spacing w:val="-7"/>
          <w:sz w:val="32"/>
        </w:rPr>
        <w:t xml:space="preserve"> </w:t>
      </w:r>
      <w:r>
        <w:rPr>
          <w:sz w:val="32"/>
        </w:rPr>
        <w:t>between</w:t>
      </w:r>
      <w:r>
        <w:rPr>
          <w:spacing w:val="-7"/>
          <w:sz w:val="32"/>
        </w:rPr>
        <w:t xml:space="preserve"> </w:t>
      </w:r>
      <w:r>
        <w:rPr>
          <w:sz w:val="32"/>
        </w:rPr>
        <w:t>different</w:t>
      </w:r>
      <w:r>
        <w:rPr>
          <w:spacing w:val="-8"/>
          <w:sz w:val="32"/>
        </w:rPr>
        <w:t xml:space="preserve"> </w:t>
      </w:r>
      <w:r>
        <w:rPr>
          <w:sz w:val="32"/>
        </w:rPr>
        <w:t>TV</w:t>
      </w:r>
      <w:r>
        <w:rPr>
          <w:spacing w:val="-8"/>
          <w:sz w:val="32"/>
        </w:rPr>
        <w:t xml:space="preserve"> </w:t>
      </w:r>
      <w:r>
        <w:rPr>
          <w:sz w:val="32"/>
        </w:rPr>
        <w:t>show</w:t>
      </w:r>
      <w:r>
        <w:rPr>
          <w:spacing w:val="-8"/>
          <w:sz w:val="32"/>
        </w:rPr>
        <w:t xml:space="preserve"> </w:t>
      </w:r>
      <w:r>
        <w:rPr>
          <w:spacing w:val="-2"/>
          <w:sz w:val="32"/>
        </w:rPr>
        <w:t>characters.</w:t>
      </w:r>
    </w:p>
    <w:p w14:paraId="1DA2FF14">
      <w:pPr>
        <w:pStyle w:val="6"/>
        <w:rPr>
          <w:sz w:val="20"/>
        </w:rPr>
      </w:pPr>
    </w:p>
    <w:p w14:paraId="19725BFA">
      <w:pPr>
        <w:pStyle w:val="6"/>
        <w:spacing w:before="81"/>
        <w:rPr>
          <w:sz w:val="20"/>
        </w:rPr>
      </w:pPr>
      <w:r>
        <w:rPr>
          <w:sz w:val="20"/>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212725</wp:posOffset>
                </wp:positionV>
                <wp:extent cx="5733415" cy="20955"/>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6" name="Graphic 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7" name="Graphic 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 name="Graphic 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9" name="Graphic 9"/>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0" name="Graphic 10"/>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1" name="Graphic 11"/>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75pt;height:1.65pt;width:451.45pt;mso-position-horizontal-relative:page;mso-wrap-distance-bottom:0pt;mso-wrap-distance-top:0pt;z-index:-251642880;mso-width-relative:page;mso-height-relative:page;" coordsize="5733415,20955" o:gfxdata="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ARn23I2gAAAAoBAAAPAAAAAAAAAAEAIAAAACIAAABkcnMvZG93bnJldi54bWxQSwEC&#10;FAAUAAAACACHTuJAHK//NCwEAABuFwAADgAAAAAAAAABACAAAAApAQAAZHJzL2Uyb0RvYy54bWxQ&#10;SwUGAAAAAAYABgBZAQAAxwcAAAAA&#10;">
                <o:lock v:ext="edit" aspectratio="f"/>
                <v:shape id="Graphic 6" o:spid="_x0000_s1026" o:spt="100" style="position:absolute;left:0;top:0;height:19685;width:5731510;" fillcolor="#9F9F9F" filled="t" stroked="f" coordsize="5731510,19685" o:gfxdata="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eiAE4tAAAANo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7" o:spid="_x0000_s1026" o:spt="100" style="position:absolute;left:5729985;top:1143;height:3175;width:3175;" fillcolor="#E2E2E2" filled="t" stroked="f" coordsize="3175,3175" o:gfxdata="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Pw1kugAAANo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8" o:spid="_x0000_s1026" o:spt="100" style="position:absolute;left:304;top:1155;height:17145;width:5732780;" fillcolor="#9F9F9F" filled="t" stroked="f" coordsize="5732780,17145" o:gfxdata="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tj74ugAAANoA&#10;AAAPAAAAAAAAAAEAIAAAACIAAABkcnMvZG93bnJldi54bWxQSwECFAAUAAAACACHTuJAMy8FnjsA&#10;AAA5AAAAEAAAAAAAAAABACAAAAAJAQAAZHJzL3NoYXBleG1sLnhtbFBLBQYAAAAABgAGAFsBAACz&#10;AwAAAAA=&#10;" path="m3048,3035l0,3035,0,16751,3048,16751,3048,3035xem5732716,0l5729668,0,5729668,3035,5732716,3035,5732716,0xe">
                  <v:fill on="t" focussize="0,0"/>
                  <v:stroke on="f"/>
                  <v:imagedata o:title=""/>
                  <o:lock v:ext="edit" aspectratio="f"/>
                  <v:textbox inset="0mm,0mm,0mm,0mm"/>
                </v:shape>
                <v:shape id="Graphic 9" o:spid="_x0000_s1026" o:spt="100" style="position:absolute;left:5729985;top:4191;height:13970;width:3175;" fillcolor="#E2E2E2" filled="t" stroked="f" coordsize="3175,13970" o:gfxdata="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mpRjrgAAADaAAAA&#10;DwAAAAAAAAABACAAAAAiAAAAZHJzL2Rvd25yZXYueG1sUEsBAhQAFAAAAAgAh07iQDMvBZ47AAAA&#10;OQAAABAAAAAAAAAAAQAgAAAABwEAAGRycy9zaGFwZXhtbC54bWxQSwUGAAAAAAYABgBbAQAAsQMA&#10;AAAA&#10;" path="m3047,0l0,0,0,13716,3047,13716,3047,0xe">
                  <v:fill on="t" focussize="0,0"/>
                  <v:stroke on="f"/>
                  <v:imagedata o:title=""/>
                  <o:lock v:ext="edit" aspectratio="f"/>
                  <v:textbox inset="0mm,0mm,0mm,0mm"/>
                </v:shape>
                <v:shape id="Graphic 10" o:spid="_x0000_s1026" o:spt="100" style="position:absolute;left:304;top:17906;height:3175;width:3175;" fillcolor="#9F9F9F" filled="t" stroked="f" coordsize="3175,3175" o:gfxdata="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JH1vQAA&#10;ANs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11" o:spid="_x0000_s1026" o:spt="100" style="position:absolute;left:304;top:17906;height:3175;width:5732780;" fillcolor="#E2E2E2" filled="t" stroked="f" coordsize="5732780,3175" o:gfxdata="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crCrsAAADb&#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B0662D3">
      <w:pPr>
        <w:pStyle w:val="3"/>
        <w:numPr>
          <w:ilvl w:val="1"/>
          <w:numId w:val="2"/>
        </w:numPr>
        <w:tabs>
          <w:tab w:val="left" w:pos="501"/>
        </w:tabs>
        <w:spacing w:before="330" w:after="0" w:line="240" w:lineRule="auto"/>
        <w:ind w:left="501" w:right="0" w:hanging="478"/>
        <w:jc w:val="left"/>
        <w:rPr>
          <w:rFonts w:ascii="Times New Roman"/>
        </w:rPr>
      </w:pPr>
      <w:r>
        <w:rPr>
          <w:rFonts w:ascii="Times New Roman"/>
        </w:rPr>
        <w:t>Functional</w:t>
      </w:r>
      <w:r>
        <w:rPr>
          <w:rFonts w:ascii="Times New Roman"/>
          <w:spacing w:val="-16"/>
        </w:rPr>
        <w:t xml:space="preserve"> </w:t>
      </w:r>
      <w:r>
        <w:rPr>
          <w:rFonts w:ascii="Times New Roman"/>
          <w:spacing w:val="-2"/>
        </w:rPr>
        <w:t>Requirements</w:t>
      </w:r>
    </w:p>
    <w:p w14:paraId="05D01DD8">
      <w:pPr>
        <w:pStyle w:val="8"/>
        <w:numPr>
          <w:ilvl w:val="0"/>
          <w:numId w:val="3"/>
        </w:numPr>
        <w:tabs>
          <w:tab w:val="left" w:pos="743"/>
        </w:tabs>
        <w:spacing w:before="280" w:after="0" w:line="240" w:lineRule="auto"/>
        <w:ind w:left="743" w:right="254" w:hanging="360"/>
        <w:jc w:val="left"/>
        <w:rPr>
          <w:sz w:val="32"/>
        </w:rPr>
      </w:pPr>
      <w:r>
        <w:rPr>
          <w:sz w:val="32"/>
        </w:rPr>
        <w:t>Character</w:t>
      </w:r>
      <w:r>
        <w:rPr>
          <w:spacing w:val="-4"/>
          <w:sz w:val="32"/>
        </w:rPr>
        <w:t xml:space="preserve"> </w:t>
      </w:r>
      <w:r>
        <w:rPr>
          <w:sz w:val="32"/>
        </w:rPr>
        <w:t>Selection:</w:t>
      </w:r>
      <w:r>
        <w:rPr>
          <w:spacing w:val="-6"/>
          <w:sz w:val="32"/>
        </w:rPr>
        <w:t xml:space="preserve"> </w:t>
      </w:r>
      <w:r>
        <w:rPr>
          <w:sz w:val="32"/>
        </w:rPr>
        <w:t>Users</w:t>
      </w:r>
      <w:r>
        <w:rPr>
          <w:spacing w:val="-6"/>
          <w:sz w:val="32"/>
        </w:rPr>
        <w:t xml:space="preserve"> </w:t>
      </w:r>
      <w:r>
        <w:rPr>
          <w:sz w:val="32"/>
        </w:rPr>
        <w:t>can</w:t>
      </w:r>
      <w:r>
        <w:rPr>
          <w:spacing w:val="-5"/>
          <w:sz w:val="32"/>
        </w:rPr>
        <w:t xml:space="preserve"> </w:t>
      </w:r>
      <w:r>
        <w:rPr>
          <w:sz w:val="32"/>
        </w:rPr>
        <w:t>select</w:t>
      </w:r>
      <w:r>
        <w:rPr>
          <w:spacing w:val="-4"/>
          <w:sz w:val="32"/>
        </w:rPr>
        <w:t xml:space="preserve"> </w:t>
      </w:r>
      <w:r>
        <w:rPr>
          <w:sz w:val="32"/>
        </w:rPr>
        <w:t>a</w:t>
      </w:r>
      <w:r>
        <w:rPr>
          <w:spacing w:val="-7"/>
          <w:sz w:val="32"/>
        </w:rPr>
        <w:t xml:space="preserve"> </w:t>
      </w:r>
      <w:r>
        <w:rPr>
          <w:sz w:val="32"/>
        </w:rPr>
        <w:t>character</w:t>
      </w:r>
      <w:r>
        <w:rPr>
          <w:spacing w:val="-4"/>
          <w:sz w:val="32"/>
        </w:rPr>
        <w:t xml:space="preserve"> </w:t>
      </w:r>
      <w:r>
        <w:rPr>
          <w:sz w:val="32"/>
        </w:rPr>
        <w:t>(e.g.,</w:t>
      </w:r>
      <w:r>
        <w:rPr>
          <w:spacing w:val="-5"/>
          <w:sz w:val="32"/>
        </w:rPr>
        <w:t xml:space="preserve"> </w:t>
      </w:r>
      <w:r>
        <w:rPr>
          <w:sz w:val="32"/>
        </w:rPr>
        <w:t>Sheldon Cooper, Chandler Bing) to initiate a conversation.</w:t>
      </w:r>
    </w:p>
    <w:p w14:paraId="15ADC6AA">
      <w:pPr>
        <w:pStyle w:val="8"/>
        <w:numPr>
          <w:ilvl w:val="0"/>
          <w:numId w:val="3"/>
        </w:numPr>
        <w:tabs>
          <w:tab w:val="left" w:pos="743"/>
        </w:tabs>
        <w:spacing w:before="1" w:after="0" w:line="240" w:lineRule="auto"/>
        <w:ind w:left="743" w:right="584" w:hanging="360"/>
        <w:jc w:val="left"/>
        <w:rPr>
          <w:sz w:val="32"/>
        </w:rPr>
      </w:pPr>
      <w:r>
        <w:rPr>
          <w:sz w:val="32"/>
        </w:rPr>
        <w:t>User</w:t>
      </w:r>
      <w:r>
        <w:rPr>
          <w:spacing w:val="-4"/>
          <w:sz w:val="32"/>
        </w:rPr>
        <w:t xml:space="preserve"> </w:t>
      </w:r>
      <w:r>
        <w:rPr>
          <w:sz w:val="32"/>
        </w:rPr>
        <w:t>Input</w:t>
      </w:r>
      <w:r>
        <w:rPr>
          <w:spacing w:val="-6"/>
          <w:sz w:val="32"/>
        </w:rPr>
        <w:t xml:space="preserve"> </w:t>
      </w:r>
      <w:r>
        <w:rPr>
          <w:sz w:val="32"/>
        </w:rPr>
        <w:t>Handling:</w:t>
      </w:r>
      <w:r>
        <w:rPr>
          <w:spacing w:val="-6"/>
          <w:sz w:val="32"/>
        </w:rPr>
        <w:t xml:space="preserve"> </w:t>
      </w:r>
      <w:r>
        <w:rPr>
          <w:sz w:val="32"/>
        </w:rPr>
        <w:t>The</w:t>
      </w:r>
      <w:r>
        <w:rPr>
          <w:spacing w:val="-6"/>
          <w:sz w:val="32"/>
        </w:rPr>
        <w:t xml:space="preserve"> </w:t>
      </w:r>
      <w:r>
        <w:rPr>
          <w:sz w:val="32"/>
        </w:rPr>
        <w:t>chatbot</w:t>
      </w:r>
      <w:r>
        <w:rPr>
          <w:spacing w:val="-6"/>
          <w:sz w:val="32"/>
        </w:rPr>
        <w:t xml:space="preserve"> </w:t>
      </w:r>
      <w:r>
        <w:rPr>
          <w:sz w:val="32"/>
        </w:rPr>
        <w:t>must</w:t>
      </w:r>
      <w:r>
        <w:rPr>
          <w:spacing w:val="-6"/>
          <w:sz w:val="32"/>
        </w:rPr>
        <w:t xml:space="preserve"> </w:t>
      </w:r>
      <w:r>
        <w:rPr>
          <w:sz w:val="32"/>
        </w:rPr>
        <w:t>capture</w:t>
      </w:r>
      <w:r>
        <w:rPr>
          <w:spacing w:val="-7"/>
          <w:sz w:val="32"/>
        </w:rPr>
        <w:t xml:space="preserve"> </w:t>
      </w:r>
      <w:r>
        <w:rPr>
          <w:sz w:val="32"/>
        </w:rPr>
        <w:t>and</w:t>
      </w:r>
      <w:r>
        <w:rPr>
          <w:spacing w:val="-5"/>
          <w:sz w:val="32"/>
        </w:rPr>
        <w:t xml:space="preserve"> </w:t>
      </w:r>
      <w:r>
        <w:rPr>
          <w:sz w:val="32"/>
        </w:rPr>
        <w:t>interpret text inputs using NLP techniques.</w:t>
      </w:r>
    </w:p>
    <w:p w14:paraId="7E34AD0E">
      <w:pPr>
        <w:pStyle w:val="8"/>
        <w:spacing w:after="0" w:line="240" w:lineRule="auto"/>
        <w:jc w:val="left"/>
        <w:rPr>
          <w:sz w:val="32"/>
        </w:rPr>
        <w:sectPr>
          <w:pgSz w:w="11910" w:h="16840"/>
          <w:pgMar w:top="1920" w:right="1417" w:bottom="280" w:left="1417" w:header="720" w:footer="720" w:gutter="0"/>
          <w:cols w:space="720" w:num="1"/>
        </w:sectPr>
      </w:pPr>
    </w:p>
    <w:p w14:paraId="5259F672">
      <w:pPr>
        <w:pStyle w:val="8"/>
        <w:numPr>
          <w:ilvl w:val="0"/>
          <w:numId w:val="3"/>
        </w:numPr>
        <w:tabs>
          <w:tab w:val="left" w:pos="743"/>
        </w:tabs>
        <w:spacing w:before="61" w:after="0" w:line="240" w:lineRule="auto"/>
        <w:ind w:left="743" w:right="426" w:hanging="360"/>
        <w:jc w:val="left"/>
        <w:rPr>
          <w:sz w:val="32"/>
        </w:rPr>
      </w:pPr>
      <w:r>
        <w:rPr>
          <w:sz w:val="32"/>
        </w:rPr>
        <w:t>Persona</w:t>
      </w:r>
      <w:r>
        <w:rPr>
          <w:spacing w:val="-6"/>
          <w:sz w:val="32"/>
        </w:rPr>
        <w:t xml:space="preserve"> </w:t>
      </w:r>
      <w:r>
        <w:rPr>
          <w:sz w:val="32"/>
        </w:rPr>
        <w:t>Emulation:</w:t>
      </w:r>
      <w:r>
        <w:rPr>
          <w:spacing w:val="-6"/>
          <w:sz w:val="32"/>
        </w:rPr>
        <w:t xml:space="preserve"> </w:t>
      </w:r>
      <w:r>
        <w:rPr>
          <w:sz w:val="32"/>
        </w:rPr>
        <w:t>It</w:t>
      </w:r>
      <w:r>
        <w:rPr>
          <w:spacing w:val="-4"/>
          <w:sz w:val="32"/>
        </w:rPr>
        <w:t xml:space="preserve"> </w:t>
      </w:r>
      <w:r>
        <w:rPr>
          <w:sz w:val="32"/>
        </w:rPr>
        <w:t>must</w:t>
      </w:r>
      <w:r>
        <w:rPr>
          <w:spacing w:val="-6"/>
          <w:sz w:val="32"/>
        </w:rPr>
        <w:t xml:space="preserve"> </w:t>
      </w:r>
      <w:r>
        <w:rPr>
          <w:sz w:val="32"/>
        </w:rPr>
        <w:t>generate</w:t>
      </w:r>
      <w:r>
        <w:rPr>
          <w:spacing w:val="-5"/>
          <w:sz w:val="32"/>
        </w:rPr>
        <w:t xml:space="preserve"> </w:t>
      </w:r>
      <w:r>
        <w:rPr>
          <w:sz w:val="32"/>
        </w:rPr>
        <w:t>responses</w:t>
      </w:r>
      <w:r>
        <w:rPr>
          <w:spacing w:val="-5"/>
          <w:sz w:val="32"/>
        </w:rPr>
        <w:t xml:space="preserve"> </w:t>
      </w:r>
      <w:r>
        <w:rPr>
          <w:sz w:val="32"/>
        </w:rPr>
        <w:t>that</w:t>
      </w:r>
      <w:r>
        <w:rPr>
          <w:spacing w:val="-6"/>
          <w:sz w:val="32"/>
        </w:rPr>
        <w:t xml:space="preserve"> </w:t>
      </w:r>
      <w:r>
        <w:rPr>
          <w:sz w:val="32"/>
        </w:rPr>
        <w:t>align</w:t>
      </w:r>
      <w:r>
        <w:rPr>
          <w:spacing w:val="-7"/>
          <w:sz w:val="32"/>
        </w:rPr>
        <w:t xml:space="preserve"> </w:t>
      </w:r>
      <w:r>
        <w:rPr>
          <w:sz w:val="32"/>
        </w:rPr>
        <w:t xml:space="preserve">with the chosen character’s tone, vocabulary, and emotional </w:t>
      </w:r>
      <w:r>
        <w:rPr>
          <w:spacing w:val="-2"/>
          <w:sz w:val="32"/>
        </w:rPr>
        <w:t>expression.</w:t>
      </w:r>
    </w:p>
    <w:p w14:paraId="29426A13">
      <w:pPr>
        <w:pStyle w:val="8"/>
        <w:numPr>
          <w:ilvl w:val="0"/>
          <w:numId w:val="3"/>
        </w:numPr>
        <w:tabs>
          <w:tab w:val="left" w:pos="743"/>
        </w:tabs>
        <w:spacing w:before="0" w:after="0" w:line="240" w:lineRule="auto"/>
        <w:ind w:left="743" w:right="823" w:hanging="360"/>
        <w:jc w:val="left"/>
        <w:rPr>
          <w:sz w:val="32"/>
        </w:rPr>
      </w:pPr>
      <w:r>
        <w:rPr>
          <w:sz w:val="32"/>
        </w:rPr>
        <w:t>Context</w:t>
      </w:r>
      <w:r>
        <w:rPr>
          <w:spacing w:val="-6"/>
          <w:sz w:val="32"/>
        </w:rPr>
        <w:t xml:space="preserve"> </w:t>
      </w:r>
      <w:r>
        <w:rPr>
          <w:sz w:val="32"/>
        </w:rPr>
        <w:t>Maintenance:</w:t>
      </w:r>
      <w:r>
        <w:rPr>
          <w:spacing w:val="-6"/>
          <w:sz w:val="32"/>
        </w:rPr>
        <w:t xml:space="preserve"> </w:t>
      </w:r>
      <w:r>
        <w:rPr>
          <w:sz w:val="32"/>
        </w:rPr>
        <w:t>The</w:t>
      </w:r>
      <w:r>
        <w:rPr>
          <w:spacing w:val="-6"/>
          <w:sz w:val="32"/>
        </w:rPr>
        <w:t xml:space="preserve"> </w:t>
      </w:r>
      <w:r>
        <w:rPr>
          <w:sz w:val="32"/>
        </w:rPr>
        <w:t>system</w:t>
      </w:r>
      <w:r>
        <w:rPr>
          <w:spacing w:val="-2"/>
          <w:sz w:val="32"/>
        </w:rPr>
        <w:t xml:space="preserve"> </w:t>
      </w:r>
      <w:r>
        <w:rPr>
          <w:sz w:val="32"/>
        </w:rPr>
        <w:t>must</w:t>
      </w:r>
      <w:r>
        <w:rPr>
          <w:spacing w:val="-6"/>
          <w:sz w:val="32"/>
        </w:rPr>
        <w:t xml:space="preserve"> </w:t>
      </w:r>
      <w:r>
        <w:rPr>
          <w:sz w:val="32"/>
        </w:rPr>
        <w:t>support</w:t>
      </w:r>
      <w:r>
        <w:rPr>
          <w:spacing w:val="-7"/>
          <w:sz w:val="32"/>
        </w:rPr>
        <w:t xml:space="preserve"> </w:t>
      </w:r>
      <w:r>
        <w:rPr>
          <w:sz w:val="32"/>
        </w:rPr>
        <w:t>multi-turn dialogues while retaining conversational context.</w:t>
      </w:r>
    </w:p>
    <w:p w14:paraId="3DD79E8F">
      <w:pPr>
        <w:pStyle w:val="8"/>
        <w:numPr>
          <w:ilvl w:val="0"/>
          <w:numId w:val="3"/>
        </w:numPr>
        <w:tabs>
          <w:tab w:val="left" w:pos="743"/>
        </w:tabs>
        <w:spacing w:before="1" w:after="0" w:line="240" w:lineRule="auto"/>
        <w:ind w:left="743" w:right="318" w:hanging="360"/>
        <w:jc w:val="left"/>
        <w:rPr>
          <w:sz w:val="32"/>
        </w:rPr>
      </w:pPr>
      <w:r>
        <w:rPr>
          <w:sz w:val="32"/>
        </w:rPr>
        <w:t>Interface</w:t>
      </w:r>
      <w:r>
        <w:rPr>
          <w:spacing w:val="-6"/>
          <w:sz w:val="32"/>
        </w:rPr>
        <w:t xml:space="preserve"> </w:t>
      </w:r>
      <w:r>
        <w:rPr>
          <w:sz w:val="32"/>
        </w:rPr>
        <w:t>Interaction:</w:t>
      </w:r>
      <w:r>
        <w:rPr>
          <w:spacing w:val="-6"/>
          <w:sz w:val="32"/>
        </w:rPr>
        <w:t xml:space="preserve"> </w:t>
      </w:r>
      <w:r>
        <w:rPr>
          <w:sz w:val="32"/>
        </w:rPr>
        <w:t>The</w:t>
      </w:r>
      <w:r>
        <w:rPr>
          <w:spacing w:val="-6"/>
          <w:sz w:val="32"/>
        </w:rPr>
        <w:t xml:space="preserve"> </w:t>
      </w:r>
      <w:r>
        <w:rPr>
          <w:sz w:val="32"/>
        </w:rPr>
        <w:t>chatbot</w:t>
      </w:r>
      <w:r>
        <w:rPr>
          <w:spacing w:val="-6"/>
          <w:sz w:val="32"/>
        </w:rPr>
        <w:t xml:space="preserve"> </w:t>
      </w:r>
      <w:r>
        <w:rPr>
          <w:sz w:val="32"/>
        </w:rPr>
        <w:t>must</w:t>
      </w:r>
      <w:r>
        <w:rPr>
          <w:spacing w:val="-6"/>
          <w:sz w:val="32"/>
        </w:rPr>
        <w:t xml:space="preserve"> </w:t>
      </w:r>
      <w:r>
        <w:rPr>
          <w:sz w:val="32"/>
        </w:rPr>
        <w:t>present</w:t>
      </w:r>
      <w:r>
        <w:rPr>
          <w:spacing w:val="-6"/>
          <w:sz w:val="32"/>
        </w:rPr>
        <w:t xml:space="preserve"> </w:t>
      </w:r>
      <w:r>
        <w:rPr>
          <w:sz w:val="32"/>
        </w:rPr>
        <w:t>responses</w:t>
      </w:r>
      <w:r>
        <w:rPr>
          <w:spacing w:val="-5"/>
          <w:sz w:val="32"/>
        </w:rPr>
        <w:t xml:space="preserve"> </w:t>
      </w:r>
      <w:r>
        <w:rPr>
          <w:sz w:val="32"/>
        </w:rPr>
        <w:t>via</w:t>
      </w:r>
      <w:r>
        <w:rPr>
          <w:spacing w:val="-6"/>
          <w:sz w:val="32"/>
        </w:rPr>
        <w:t xml:space="preserve"> </w:t>
      </w:r>
      <w:r>
        <w:rPr>
          <w:sz w:val="32"/>
        </w:rPr>
        <w:t>a web-based Gradio interface in real time.</w:t>
      </w:r>
    </w:p>
    <w:p w14:paraId="572A0D15">
      <w:pPr>
        <w:pStyle w:val="6"/>
        <w:rPr>
          <w:sz w:val="20"/>
        </w:rPr>
      </w:pPr>
    </w:p>
    <w:p w14:paraId="7AED81BC">
      <w:pPr>
        <w:pStyle w:val="6"/>
        <w:spacing w:before="81"/>
        <w:rPr>
          <w:sz w:val="20"/>
        </w:rPr>
      </w:pPr>
      <w:r>
        <w:rPr>
          <w:sz w:val="20"/>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212725</wp:posOffset>
                </wp:positionV>
                <wp:extent cx="5733415" cy="20320"/>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3" name="Graphic 13"/>
                        <wps:cNvSpPr/>
                        <wps:spPr>
                          <a:xfrm>
                            <a:off x="0" y="0"/>
                            <a:ext cx="5731510" cy="19685"/>
                          </a:xfrm>
                          <a:custGeom>
                            <a:avLst/>
                            <a:gdLst/>
                            <a:ahLst/>
                            <a:cxnLst/>
                            <a:rect l="l" t="t" r="r" b="b"/>
                            <a:pathLst>
                              <a:path w="5731510" h="19685">
                                <a:moveTo>
                                  <a:pt x="5731497" y="12"/>
                                </a:moveTo>
                                <a:lnTo>
                                  <a:pt x="5729910" y="12"/>
                                </a:lnTo>
                                <a:lnTo>
                                  <a:pt x="3352" y="0"/>
                                </a:lnTo>
                                <a:lnTo>
                                  <a:pt x="304" y="0"/>
                                </a:lnTo>
                                <a:lnTo>
                                  <a:pt x="0" y="12"/>
                                </a:lnTo>
                                <a:lnTo>
                                  <a:pt x="0" y="19685"/>
                                </a:lnTo>
                                <a:lnTo>
                                  <a:pt x="5731497" y="19685"/>
                                </a:lnTo>
                                <a:lnTo>
                                  <a:pt x="5731497" y="12"/>
                                </a:lnTo>
                                <a:close/>
                              </a:path>
                            </a:pathLst>
                          </a:custGeom>
                          <a:solidFill>
                            <a:srgbClr val="9F9F9F"/>
                          </a:solidFill>
                        </wps:spPr>
                        <wps:bodyPr wrap="square" lIns="0" tIns="0" rIns="0" bIns="0" rtlCol="0">
                          <a:noAutofit/>
                        </wps:bodyPr>
                      </wps:wsp>
                      <wps:wsp>
                        <wps:cNvPr id="14" name="Graphic 14"/>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5" name="Graphic 15"/>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6" name="Graphic 16"/>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7" name="Graphic 17"/>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8" name="Graphic 18"/>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75pt;height:1.6pt;width:451.45pt;mso-position-horizontal-relative:page;mso-wrap-distance-bottom:0pt;mso-wrap-distance-top:0pt;z-index:-251642880;mso-width-relative:page;mso-height-relative:page;" coordsize="5733415,20320" o:gfxdata="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3wnyi9oAAAAKAQAADwAAAAAAAAABACAAAAAiAAAAZHJzL2Rvd25yZXYu&#10;eG1sUEsBAhQAFAAAAAgAh07iQLjNvXMzBAAA7RcAAA4AAAAAAAAAAQAgAAAAKQEAAGRycy9lMm9E&#10;b2MueG1sUEsFBgAAAAAGAAYAWQEAAM4HAAAAAA==&#10;">
                <o:lock v:ext="edit" aspectratio="f"/>
                <v:shape id="Graphic 13" o:spid="_x0000_s1026" o:spt="100" style="position:absolute;left:0;top:0;height:19685;width:5731510;" fillcolor="#9F9F9F" filled="t" stroked="f" coordsize="5731510,19685" o:gfxdata="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CyhemzAAAA2wAAAA8AAAAA&#10;AAAAAQAgAAAAIgAAAGRycy9kb3ducmV2LnhtbFBLAQIUABQAAAAIAIdO4kAzLwWeOwAAADkAAAAQ&#10;AAAAAAAAAAEAIAAAAAIBAABkcnMvc2hhcGV4bWwueG1sUEsFBgAAAAAGAAYAWwEAAKwDAAAAAA==&#10;" path="m5731497,12l5729910,12,3352,0,304,0,0,12,0,19685,5731497,19685,5731497,12xe">
                  <v:fill on="t" focussize="0,0"/>
                  <v:stroke on="f"/>
                  <v:imagedata o:title=""/>
                  <o:lock v:ext="edit" aspectratio="f"/>
                  <v:textbox inset="0mm,0mm,0mm,0mm"/>
                </v:shape>
                <v:shape id="Graphic 14" o:spid="_x0000_s1026" o:spt="100" style="position:absolute;left:5729985;top:0;height:3175;width:3175;" fillcolor="#E2E2E2" filled="t" stroked="f" coordsize="3175,3175" o:gfxdata="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UQxLugAAANs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5" o:spid="_x0000_s1026" o:spt="100" style="position:absolute;left:304;top:0;height:17145;width:5732780;" fillcolor="#9F9F9F" filled="t" stroked="f" coordsize="5732780,17145" o:gfxdata="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PTXW8AAAA&#10;2w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6" o:spid="_x0000_s1026" o:spt="100" style="position:absolute;left:5729985;top:3048;height:13970;width:3175;" fillcolor="#E2E2E2" filled="t" stroked="f" coordsize="3175,13970" o:gfxdata="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6EjVG2AAAA2wAAAA8A&#10;AAAAAAAAAQAgAAAAIgAAAGRycy9kb3ducmV2LnhtbFBLAQIUABQAAAAIAIdO4kAzLwWeOwAAADkA&#10;AAAQAAAAAAAAAAEAIAAAAAUBAABkcnMvc2hhcGV4bWwueG1sUEsFBgAAAAAGAAYAWwEAAK8DAAAA&#10;AA==&#10;" path="m3047,0l0,0,0,13716,3047,13716,3047,0xe">
                  <v:fill on="t" focussize="0,0"/>
                  <v:stroke on="f"/>
                  <v:imagedata o:title=""/>
                  <o:lock v:ext="edit" aspectratio="f"/>
                  <v:textbox inset="0mm,0mm,0mm,0mm"/>
                </v:shape>
                <v:shape id="Graphic 17" o:spid="_x0000_s1026" o:spt="100" style="position:absolute;left:304;top:16764;height:3175;width:3175;" fillcolor="#9F9F9F" filled="t" stroked="f" coordsize="3175,3175" o:gfxdata="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IVCYG2AAAA2wAAAA8A&#10;AAAAAAAAAQAgAAAAIgAAAGRycy9kb3ducmV2LnhtbFBLAQIUABQAAAAIAIdO4kAzLwWeOwAAADkA&#10;AAAQAAAAAAAAAAEAIAAAAAUBAABkcnMvc2hhcGV4bWwueG1sUEsFBgAAAAAGAAYAWwEAAK8DAAAA&#10;AA==&#10;" path="m3047,0l0,0,0,3048,3047,3048,3047,0xe">
                  <v:fill on="t" focussize="0,0"/>
                  <v:stroke on="f"/>
                  <v:imagedata o:title=""/>
                  <o:lock v:ext="edit" aspectratio="f"/>
                  <v:textbox inset="0mm,0mm,0mm,0mm"/>
                </v:shape>
                <v:shape id="Graphic 18" o:spid="_x0000_s1026" o:spt="100" style="position:absolute;left:304;top:16763;height:3175;width:5732780;" fillcolor="#E2E2E2" filled="t" stroked="f" coordsize="5732780,3175" o:gfxdata="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02Cl74A&#10;AADb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D95633A">
      <w:pPr>
        <w:pStyle w:val="3"/>
        <w:numPr>
          <w:ilvl w:val="1"/>
          <w:numId w:val="2"/>
        </w:numPr>
        <w:tabs>
          <w:tab w:val="left" w:pos="501"/>
        </w:tabs>
        <w:spacing w:before="330" w:after="0" w:line="240" w:lineRule="auto"/>
        <w:ind w:left="501" w:right="0" w:hanging="478"/>
        <w:jc w:val="left"/>
        <w:rPr>
          <w:rFonts w:ascii="Times New Roman"/>
        </w:rPr>
      </w:pPr>
      <w:r>
        <w:rPr>
          <w:rFonts w:ascii="Times New Roman"/>
          <w:spacing w:val="-2"/>
        </w:rPr>
        <w:t>Non-Functional</w:t>
      </w:r>
      <w:r>
        <w:rPr>
          <w:rFonts w:ascii="Times New Roman"/>
          <w:spacing w:val="7"/>
        </w:rPr>
        <w:t xml:space="preserve"> </w:t>
      </w:r>
      <w:r>
        <w:rPr>
          <w:rFonts w:ascii="Times New Roman"/>
          <w:spacing w:val="-2"/>
        </w:rPr>
        <w:t>Requirements</w:t>
      </w:r>
    </w:p>
    <w:p w14:paraId="5EEBC0F2">
      <w:pPr>
        <w:pStyle w:val="8"/>
        <w:numPr>
          <w:ilvl w:val="2"/>
          <w:numId w:val="2"/>
        </w:numPr>
        <w:tabs>
          <w:tab w:val="left" w:pos="743"/>
        </w:tabs>
        <w:spacing w:before="280" w:after="0" w:line="240" w:lineRule="auto"/>
        <w:ind w:left="743" w:right="265" w:hanging="360"/>
        <w:jc w:val="left"/>
        <w:rPr>
          <w:sz w:val="32"/>
        </w:rPr>
      </w:pPr>
      <w:r>
        <w:rPr>
          <w:sz w:val="32"/>
        </w:rPr>
        <w:t>Performance:</w:t>
      </w:r>
      <w:r>
        <w:rPr>
          <w:spacing w:val="-4"/>
          <w:sz w:val="32"/>
        </w:rPr>
        <w:t xml:space="preserve"> </w:t>
      </w:r>
      <w:r>
        <w:rPr>
          <w:sz w:val="32"/>
        </w:rPr>
        <w:t>The</w:t>
      </w:r>
      <w:r>
        <w:rPr>
          <w:spacing w:val="-4"/>
          <w:sz w:val="32"/>
        </w:rPr>
        <w:t xml:space="preserve"> </w:t>
      </w:r>
      <w:r>
        <w:rPr>
          <w:sz w:val="32"/>
        </w:rPr>
        <w:t>system</w:t>
      </w:r>
      <w:r>
        <w:rPr>
          <w:spacing w:val="-7"/>
          <w:sz w:val="32"/>
        </w:rPr>
        <w:t xml:space="preserve"> </w:t>
      </w:r>
      <w:r>
        <w:rPr>
          <w:sz w:val="32"/>
        </w:rPr>
        <w:t>should</w:t>
      </w:r>
      <w:r>
        <w:rPr>
          <w:spacing w:val="-5"/>
          <w:sz w:val="32"/>
        </w:rPr>
        <w:t xml:space="preserve"> </w:t>
      </w:r>
      <w:r>
        <w:rPr>
          <w:sz w:val="32"/>
        </w:rPr>
        <w:t>generate</w:t>
      </w:r>
      <w:r>
        <w:rPr>
          <w:spacing w:val="-4"/>
          <w:sz w:val="32"/>
        </w:rPr>
        <w:t xml:space="preserve"> </w:t>
      </w:r>
      <w:r>
        <w:rPr>
          <w:sz w:val="32"/>
        </w:rPr>
        <w:t>responses</w:t>
      </w:r>
      <w:r>
        <w:rPr>
          <w:spacing w:val="-5"/>
          <w:sz w:val="32"/>
        </w:rPr>
        <w:t xml:space="preserve"> </w:t>
      </w:r>
      <w:r>
        <w:rPr>
          <w:sz w:val="32"/>
        </w:rPr>
        <w:t>in</w:t>
      </w:r>
      <w:r>
        <w:rPr>
          <w:spacing w:val="-6"/>
          <w:sz w:val="32"/>
        </w:rPr>
        <w:t xml:space="preserve"> </w:t>
      </w:r>
      <w:r>
        <w:rPr>
          <w:sz w:val="32"/>
        </w:rPr>
        <w:t>under</w:t>
      </w:r>
      <w:r>
        <w:rPr>
          <w:spacing w:val="-7"/>
          <w:sz w:val="32"/>
        </w:rPr>
        <w:t xml:space="preserve"> </w:t>
      </w:r>
      <w:r>
        <w:rPr>
          <w:sz w:val="32"/>
        </w:rPr>
        <w:t>2 seconds to maintain user engagement.</w:t>
      </w:r>
    </w:p>
    <w:p w14:paraId="2FFD923A">
      <w:pPr>
        <w:pStyle w:val="8"/>
        <w:numPr>
          <w:ilvl w:val="2"/>
          <w:numId w:val="2"/>
        </w:numPr>
        <w:tabs>
          <w:tab w:val="left" w:pos="743"/>
        </w:tabs>
        <w:spacing w:before="1" w:after="0" w:line="240" w:lineRule="auto"/>
        <w:ind w:left="743" w:right="519" w:hanging="360"/>
        <w:jc w:val="left"/>
        <w:rPr>
          <w:sz w:val="32"/>
        </w:rPr>
      </w:pPr>
      <w:r>
        <w:rPr>
          <w:sz w:val="32"/>
        </w:rPr>
        <w:t>Scalability:</w:t>
      </w:r>
      <w:r>
        <w:rPr>
          <w:spacing w:val="-6"/>
          <w:sz w:val="32"/>
        </w:rPr>
        <w:t xml:space="preserve"> </w:t>
      </w:r>
      <w:r>
        <w:rPr>
          <w:sz w:val="32"/>
        </w:rPr>
        <w:t>Should</w:t>
      </w:r>
      <w:r>
        <w:rPr>
          <w:spacing w:val="-5"/>
          <w:sz w:val="32"/>
        </w:rPr>
        <w:t xml:space="preserve"> </w:t>
      </w:r>
      <w:r>
        <w:rPr>
          <w:sz w:val="32"/>
        </w:rPr>
        <w:t>support</w:t>
      </w:r>
      <w:r>
        <w:rPr>
          <w:spacing w:val="-7"/>
          <w:sz w:val="32"/>
        </w:rPr>
        <w:t xml:space="preserve"> </w:t>
      </w:r>
      <w:r>
        <w:rPr>
          <w:sz w:val="32"/>
        </w:rPr>
        <w:t>multiple</w:t>
      </w:r>
      <w:r>
        <w:rPr>
          <w:spacing w:val="-6"/>
          <w:sz w:val="32"/>
        </w:rPr>
        <w:t xml:space="preserve"> </w:t>
      </w:r>
      <w:r>
        <w:rPr>
          <w:sz w:val="32"/>
        </w:rPr>
        <w:t>character</w:t>
      </w:r>
      <w:r>
        <w:rPr>
          <w:spacing w:val="-4"/>
          <w:sz w:val="32"/>
        </w:rPr>
        <w:t xml:space="preserve"> </w:t>
      </w:r>
      <w:r>
        <w:rPr>
          <w:sz w:val="32"/>
        </w:rPr>
        <w:t>models</w:t>
      </w:r>
      <w:r>
        <w:rPr>
          <w:spacing w:val="-6"/>
          <w:sz w:val="32"/>
        </w:rPr>
        <w:t xml:space="preserve"> </w:t>
      </w:r>
      <w:r>
        <w:rPr>
          <w:sz w:val="32"/>
        </w:rPr>
        <w:t>and</w:t>
      </w:r>
      <w:r>
        <w:rPr>
          <w:spacing w:val="-5"/>
          <w:sz w:val="32"/>
        </w:rPr>
        <w:t xml:space="preserve"> </w:t>
      </w:r>
      <w:r>
        <w:rPr>
          <w:sz w:val="32"/>
        </w:rPr>
        <w:t>be extendable to new personas in future.</w:t>
      </w:r>
    </w:p>
    <w:p w14:paraId="06C4086B">
      <w:pPr>
        <w:pStyle w:val="8"/>
        <w:numPr>
          <w:ilvl w:val="2"/>
          <w:numId w:val="2"/>
        </w:numPr>
        <w:tabs>
          <w:tab w:val="left" w:pos="743"/>
        </w:tabs>
        <w:spacing w:before="0" w:after="0" w:line="240" w:lineRule="auto"/>
        <w:ind w:left="743" w:right="420" w:hanging="360"/>
        <w:jc w:val="left"/>
        <w:rPr>
          <w:sz w:val="32"/>
        </w:rPr>
      </w:pPr>
      <w:r>
        <w:rPr>
          <w:sz w:val="32"/>
        </w:rPr>
        <w:t>Portability:</w:t>
      </w:r>
      <w:r>
        <w:rPr>
          <w:spacing w:val="-7"/>
          <w:sz w:val="32"/>
        </w:rPr>
        <w:t xml:space="preserve"> </w:t>
      </w:r>
      <w:r>
        <w:rPr>
          <w:sz w:val="32"/>
        </w:rPr>
        <w:t>Must</w:t>
      </w:r>
      <w:r>
        <w:rPr>
          <w:spacing w:val="-7"/>
          <w:sz w:val="32"/>
        </w:rPr>
        <w:t xml:space="preserve"> </w:t>
      </w:r>
      <w:r>
        <w:rPr>
          <w:sz w:val="32"/>
        </w:rPr>
        <w:t>run</w:t>
      </w:r>
      <w:r>
        <w:rPr>
          <w:spacing w:val="-6"/>
          <w:sz w:val="32"/>
        </w:rPr>
        <w:t xml:space="preserve"> </w:t>
      </w:r>
      <w:r>
        <w:rPr>
          <w:sz w:val="32"/>
        </w:rPr>
        <w:t>effectively</w:t>
      </w:r>
      <w:r>
        <w:rPr>
          <w:spacing w:val="-6"/>
          <w:sz w:val="32"/>
        </w:rPr>
        <w:t xml:space="preserve"> </w:t>
      </w:r>
      <w:r>
        <w:rPr>
          <w:sz w:val="32"/>
        </w:rPr>
        <w:t>in</w:t>
      </w:r>
      <w:r>
        <w:rPr>
          <w:spacing w:val="-7"/>
          <w:sz w:val="32"/>
        </w:rPr>
        <w:t xml:space="preserve"> </w:t>
      </w:r>
      <w:r>
        <w:rPr>
          <w:sz w:val="32"/>
        </w:rPr>
        <w:t>cloud-based</w:t>
      </w:r>
      <w:r>
        <w:rPr>
          <w:spacing w:val="-6"/>
          <w:sz w:val="32"/>
        </w:rPr>
        <w:t xml:space="preserve"> </w:t>
      </w:r>
      <w:r>
        <w:rPr>
          <w:sz w:val="32"/>
        </w:rPr>
        <w:t>environments like Google Colab without requiring local setup.</w:t>
      </w:r>
    </w:p>
    <w:p w14:paraId="3083A208">
      <w:pPr>
        <w:pStyle w:val="8"/>
        <w:numPr>
          <w:ilvl w:val="2"/>
          <w:numId w:val="2"/>
        </w:numPr>
        <w:tabs>
          <w:tab w:val="left" w:pos="743"/>
        </w:tabs>
        <w:spacing w:before="0" w:after="0" w:line="240" w:lineRule="auto"/>
        <w:ind w:left="743" w:right="85" w:hanging="360"/>
        <w:jc w:val="left"/>
        <w:rPr>
          <w:sz w:val="32"/>
        </w:rPr>
      </w:pPr>
      <w:r>
        <w:rPr>
          <w:sz w:val="32"/>
        </w:rPr>
        <w:t>Reliability:</w:t>
      </w:r>
      <w:r>
        <w:rPr>
          <w:spacing w:val="-5"/>
          <w:sz w:val="32"/>
        </w:rPr>
        <w:t xml:space="preserve"> </w:t>
      </w:r>
      <w:r>
        <w:rPr>
          <w:sz w:val="32"/>
        </w:rPr>
        <w:t>Should</w:t>
      </w:r>
      <w:r>
        <w:rPr>
          <w:spacing w:val="-6"/>
          <w:sz w:val="32"/>
        </w:rPr>
        <w:t xml:space="preserve"> </w:t>
      </w:r>
      <w:r>
        <w:rPr>
          <w:sz w:val="32"/>
        </w:rPr>
        <w:t>handle</w:t>
      </w:r>
      <w:r>
        <w:rPr>
          <w:spacing w:val="-5"/>
          <w:sz w:val="32"/>
        </w:rPr>
        <w:t xml:space="preserve"> </w:t>
      </w:r>
      <w:r>
        <w:rPr>
          <w:sz w:val="32"/>
        </w:rPr>
        <w:t>user</w:t>
      </w:r>
      <w:r>
        <w:rPr>
          <w:spacing w:val="-6"/>
          <w:sz w:val="32"/>
        </w:rPr>
        <w:t xml:space="preserve"> </w:t>
      </w:r>
      <w:r>
        <w:rPr>
          <w:sz w:val="32"/>
        </w:rPr>
        <w:t>input</w:t>
      </w:r>
      <w:r>
        <w:rPr>
          <w:spacing w:val="-5"/>
          <w:sz w:val="32"/>
        </w:rPr>
        <w:t xml:space="preserve"> </w:t>
      </w:r>
      <w:r>
        <w:rPr>
          <w:sz w:val="32"/>
        </w:rPr>
        <w:t>errors</w:t>
      </w:r>
      <w:r>
        <w:rPr>
          <w:spacing w:val="-5"/>
          <w:sz w:val="32"/>
        </w:rPr>
        <w:t xml:space="preserve"> </w:t>
      </w:r>
      <w:r>
        <w:rPr>
          <w:sz w:val="32"/>
        </w:rPr>
        <w:t>gracefully</w:t>
      </w:r>
      <w:r>
        <w:rPr>
          <w:spacing w:val="-4"/>
          <w:sz w:val="32"/>
        </w:rPr>
        <w:t xml:space="preserve"> </w:t>
      </w:r>
      <w:r>
        <w:rPr>
          <w:sz w:val="32"/>
        </w:rPr>
        <w:t>and</w:t>
      </w:r>
      <w:r>
        <w:rPr>
          <w:spacing w:val="-4"/>
          <w:sz w:val="32"/>
        </w:rPr>
        <w:t xml:space="preserve"> </w:t>
      </w:r>
      <w:r>
        <w:rPr>
          <w:sz w:val="32"/>
        </w:rPr>
        <w:t>avoid system crashes.</w:t>
      </w:r>
    </w:p>
    <w:p w14:paraId="71AFEFCB">
      <w:pPr>
        <w:pStyle w:val="8"/>
        <w:numPr>
          <w:ilvl w:val="2"/>
          <w:numId w:val="2"/>
        </w:numPr>
        <w:tabs>
          <w:tab w:val="left" w:pos="743"/>
        </w:tabs>
        <w:spacing w:before="0" w:after="0" w:line="240" w:lineRule="auto"/>
        <w:ind w:left="743" w:right="326" w:hanging="360"/>
        <w:jc w:val="left"/>
        <w:rPr>
          <w:sz w:val="32"/>
        </w:rPr>
      </w:pPr>
      <w:r>
        <w:rPr>
          <w:sz w:val="32"/>
        </w:rPr>
        <w:t>Ethical</w:t>
      </w:r>
      <w:r>
        <w:rPr>
          <w:spacing w:val="-7"/>
          <w:sz w:val="32"/>
        </w:rPr>
        <w:t xml:space="preserve"> </w:t>
      </w:r>
      <w:r>
        <w:rPr>
          <w:sz w:val="32"/>
        </w:rPr>
        <w:t>Safety:</w:t>
      </w:r>
      <w:r>
        <w:rPr>
          <w:spacing w:val="-5"/>
          <w:sz w:val="32"/>
        </w:rPr>
        <w:t xml:space="preserve"> </w:t>
      </w:r>
      <w:r>
        <w:rPr>
          <w:sz w:val="32"/>
        </w:rPr>
        <w:t>Must</w:t>
      </w:r>
      <w:r>
        <w:rPr>
          <w:spacing w:val="-7"/>
          <w:sz w:val="32"/>
        </w:rPr>
        <w:t xml:space="preserve"> </w:t>
      </w:r>
      <w:r>
        <w:rPr>
          <w:sz w:val="32"/>
        </w:rPr>
        <w:t>include</w:t>
      </w:r>
      <w:r>
        <w:rPr>
          <w:spacing w:val="-7"/>
          <w:sz w:val="32"/>
        </w:rPr>
        <w:t xml:space="preserve"> </w:t>
      </w:r>
      <w:r>
        <w:rPr>
          <w:sz w:val="32"/>
        </w:rPr>
        <w:t>moderation</w:t>
      </w:r>
      <w:r>
        <w:rPr>
          <w:spacing w:val="-6"/>
          <w:sz w:val="32"/>
        </w:rPr>
        <w:t xml:space="preserve"> </w:t>
      </w:r>
      <w:r>
        <w:rPr>
          <w:sz w:val="32"/>
        </w:rPr>
        <w:t>techniques</w:t>
      </w:r>
      <w:r>
        <w:rPr>
          <w:spacing w:val="-7"/>
          <w:sz w:val="32"/>
        </w:rPr>
        <w:t xml:space="preserve"> </w:t>
      </w:r>
      <w:r>
        <w:rPr>
          <w:sz w:val="32"/>
        </w:rPr>
        <w:t>to</w:t>
      </w:r>
      <w:r>
        <w:rPr>
          <w:spacing w:val="-6"/>
          <w:sz w:val="32"/>
        </w:rPr>
        <w:t xml:space="preserve"> </w:t>
      </w:r>
      <w:r>
        <w:rPr>
          <w:sz w:val="32"/>
        </w:rPr>
        <w:t>prevent inappropriate or offensive content.</w:t>
      </w:r>
    </w:p>
    <w:p w14:paraId="4005C5FA">
      <w:pPr>
        <w:pStyle w:val="6"/>
        <w:rPr>
          <w:sz w:val="20"/>
        </w:rPr>
      </w:pPr>
    </w:p>
    <w:p w14:paraId="4EAD9B6C">
      <w:pPr>
        <w:pStyle w:val="6"/>
        <w:spacing w:before="82"/>
        <w:rPr>
          <w:sz w:val="20"/>
        </w:rPr>
      </w:pPr>
      <w:r>
        <w:rPr>
          <w:sz w:val="20"/>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213360</wp:posOffset>
                </wp:positionV>
                <wp:extent cx="5733415" cy="20955"/>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0" name="Graphic 2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1" name="Graphic 21"/>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2" name="Graphic 22"/>
                        <wps:cNvSpPr/>
                        <wps:spPr>
                          <a:xfrm>
                            <a:off x="304" y="634"/>
                            <a:ext cx="5732780" cy="17145"/>
                          </a:xfrm>
                          <a:custGeom>
                            <a:avLst/>
                            <a:gdLst/>
                            <a:ahLst/>
                            <a:cxnLst/>
                            <a:rect l="l" t="t" r="r" b="b"/>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3" name="Graphic 23"/>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4" name="Graphic 24"/>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5" name="Graphic 25"/>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8pt;height:1.65pt;width:451.45pt;mso-position-horizontal-relative:page;mso-wrap-distance-bottom:0pt;mso-wrap-distance-top:0pt;z-index:-251641856;mso-width-relative:page;mso-height-relative:page;" coordsize="5733415,20955" o:gfxdata="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ApIO5F2QAAAAoBAAAPAAAAAAAAAAEAIAAAACIAAABkcnMvZG93bnJldi54bWxQ&#10;SwECFAAUAAAACACHTuJAtjw5xTAEAAB2FwAADgAAAAAAAAABACAAAAAoAQAAZHJzL2Uyb0RvYy54&#10;bWxQSwUGAAAAAAYABgBZAQAAygcAAAAA&#10;">
                <o:lock v:ext="edit" aspectratio="f"/>
                <v:shape id="Graphic 20" o:spid="_x0000_s1026" o:spt="100" style="position:absolute;left:0;top:0;height:19685;width:5731510;" fillcolor="#9F9F9F" filled="t" stroked="f" coordsize="5731510,19685" o:gfxdata="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fgzRI7IAAADbAAAADwAAAAAA&#10;AAABACAAAAAiAAAAZHJzL2Rvd25yZXYueG1sUEsBAhQAFAAAAAgAh07iQDMvBZ47AAAAOQAAABAA&#10;AAAAAAAAAQAgAAAAAQEAAGRycy9zaGFwZXhtbC54bWxQSwUGAAAAAAYABgBbAQAAqwMAAAAA&#10;" path="m5731497,0l0,0,0,19685,5731497,19685,5731497,0xe">
                  <v:fill on="t" focussize="0,0"/>
                  <v:stroke on="f"/>
                  <v:imagedata o:title=""/>
                  <o:lock v:ext="edit" aspectratio="f"/>
                  <v:textbox inset="0mm,0mm,0mm,0mm"/>
                </v:shape>
                <v:shape id="Graphic 21" o:spid="_x0000_s1026" o:spt="100" style="position:absolute;left:5729985;top:634;height:3175;width:3175;" fillcolor="#E2E2E2" filled="t" stroked="f" coordsize="3175,3175" o:gfxdata="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KZW68AAAA&#10;2w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2" o:spid="_x0000_s1026" o:spt="100" style="position:absolute;left:304;top:634;height:17145;width:5732780;" fillcolor="#9F9F9F" filled="t" stroked="f" coordsize="5732780,17145" o:gfxdata="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4ofvL4A&#10;AADbAAAADwAAAAAAAAABACAAAAAiAAAAZHJzL2Rvd25yZXYueG1sUEsBAhQAFAAAAAgAh07iQDMv&#10;BZ47AAAAOQAAABAAAAAAAAAAAQAgAAAADQEAAGRycy9zaGFwZXhtbC54bWxQSwUGAAAAAAYABgBb&#10;AQAAtwMAAAAA&#10;" path="m3048,3060l0,3060,0,16764,3048,16764,3048,3060xem5732716,0l5729668,0,5729668,3048,5732716,3048,5732716,0xe">
                  <v:fill on="t" focussize="0,0"/>
                  <v:stroke on="f"/>
                  <v:imagedata o:title=""/>
                  <o:lock v:ext="edit" aspectratio="f"/>
                  <v:textbox inset="0mm,0mm,0mm,0mm"/>
                </v:shape>
                <v:shape id="Graphic 23" o:spid="_x0000_s1026" o:spt="100" style="position:absolute;left:5729985;top:3682;height:13970;width:3175;" fillcolor="#E2E2E2" filled="t" stroked="f" coordsize="3175,13970" o:gfxdata="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f5HS8AAAA&#10;2w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24" o:spid="_x0000_s1026" o:spt="100" style="position:absolute;left:304;top:17399;height:3175;width:3175;" fillcolor="#9F9F9F" filled="t" stroked="f" coordsize="3175,3175" o:gfxdata="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rXUu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25" o:spid="_x0000_s1026" o:spt="100" style="position:absolute;left:304;top:17411;height:3175;width:5732780;" fillcolor="#E2E2E2" filled="t" stroked="f" coordsize="5732780,3175" o:gfxdata="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Oe0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95DB237">
      <w:pPr>
        <w:pStyle w:val="3"/>
        <w:numPr>
          <w:ilvl w:val="1"/>
          <w:numId w:val="2"/>
        </w:numPr>
        <w:tabs>
          <w:tab w:val="left" w:pos="501"/>
        </w:tabs>
        <w:spacing w:before="330" w:after="0" w:line="240" w:lineRule="auto"/>
        <w:ind w:left="501" w:right="0" w:hanging="478"/>
        <w:jc w:val="left"/>
        <w:rPr>
          <w:rFonts w:ascii="Times New Roman"/>
        </w:rPr>
      </w:pPr>
      <w:r>
        <w:rPr>
          <w:rFonts w:ascii="Times New Roman"/>
        </w:rPr>
        <w:t>System</w:t>
      </w:r>
      <w:r>
        <w:rPr>
          <w:rFonts w:ascii="Times New Roman"/>
          <w:spacing w:val="-14"/>
        </w:rPr>
        <w:t xml:space="preserve"> </w:t>
      </w:r>
      <w:r>
        <w:rPr>
          <w:rFonts w:ascii="Times New Roman"/>
        </w:rPr>
        <w:t>Architecture</w:t>
      </w:r>
      <w:r>
        <w:rPr>
          <w:rFonts w:ascii="Times New Roman"/>
          <w:spacing w:val="-13"/>
        </w:rPr>
        <w:t xml:space="preserve"> </w:t>
      </w:r>
      <w:r>
        <w:rPr>
          <w:rFonts w:ascii="Times New Roman"/>
          <w:spacing w:val="-2"/>
        </w:rPr>
        <w:t>Overview</w:t>
      </w:r>
    </w:p>
    <w:p w14:paraId="055D3BF7">
      <w:pPr>
        <w:pStyle w:val="6"/>
        <w:spacing w:before="280"/>
        <w:ind w:left="23"/>
      </w:pPr>
      <w:r>
        <w:t>The</w:t>
      </w:r>
      <w:r>
        <w:rPr>
          <w:spacing w:val="-5"/>
        </w:rPr>
        <w:t xml:space="preserve"> </w:t>
      </w:r>
      <w:r>
        <w:t>architecture</w:t>
      </w:r>
      <w:r>
        <w:rPr>
          <w:spacing w:val="-6"/>
        </w:rPr>
        <w:t xml:space="preserve"> </w:t>
      </w:r>
      <w:r>
        <w:t>is</w:t>
      </w:r>
      <w:r>
        <w:rPr>
          <w:spacing w:val="-2"/>
        </w:rPr>
        <w:t xml:space="preserve"> </w:t>
      </w:r>
      <w:r>
        <w:t>modular</w:t>
      </w:r>
      <w:r>
        <w:rPr>
          <w:spacing w:val="-6"/>
        </w:rPr>
        <w:t xml:space="preserve"> </w:t>
      </w:r>
      <w:r>
        <w:t>and</w:t>
      </w:r>
      <w:r>
        <w:rPr>
          <w:spacing w:val="-4"/>
        </w:rPr>
        <w:t xml:space="preserve"> </w:t>
      </w:r>
      <w:r>
        <w:t>consists</w:t>
      </w:r>
      <w:r>
        <w:rPr>
          <w:spacing w:val="-5"/>
        </w:rPr>
        <w:t xml:space="preserve"> </w:t>
      </w:r>
      <w:r>
        <w:t>of</w:t>
      </w:r>
      <w:r>
        <w:rPr>
          <w:spacing w:val="-6"/>
        </w:rPr>
        <w:t xml:space="preserve"> </w:t>
      </w:r>
      <w:r>
        <w:t>the</w:t>
      </w:r>
      <w:r>
        <w:rPr>
          <w:spacing w:val="-5"/>
        </w:rPr>
        <w:t xml:space="preserve"> </w:t>
      </w:r>
      <w:r>
        <w:t>following</w:t>
      </w:r>
      <w:r>
        <w:rPr>
          <w:spacing w:val="-4"/>
        </w:rPr>
        <w:t xml:space="preserve"> </w:t>
      </w:r>
      <w:r>
        <w:t xml:space="preserve">key </w:t>
      </w:r>
      <w:r>
        <w:rPr>
          <w:spacing w:val="-2"/>
        </w:rPr>
        <w:t>components:</w:t>
      </w:r>
    </w:p>
    <w:p w14:paraId="438F09D3">
      <w:pPr>
        <w:pStyle w:val="8"/>
        <w:numPr>
          <w:ilvl w:val="0"/>
          <w:numId w:val="4"/>
        </w:numPr>
        <w:tabs>
          <w:tab w:val="left" w:pos="742"/>
        </w:tabs>
        <w:spacing w:before="279" w:after="0" w:line="240" w:lineRule="auto"/>
        <w:ind w:left="742" w:right="0" w:hanging="359"/>
        <w:jc w:val="left"/>
        <w:rPr>
          <w:sz w:val="32"/>
        </w:rPr>
      </w:pPr>
      <w:r>
        <w:rPr>
          <w:sz w:val="32"/>
        </w:rPr>
        <w:t>Input</w:t>
      </w:r>
      <w:r>
        <w:rPr>
          <w:spacing w:val="-7"/>
          <w:sz w:val="32"/>
        </w:rPr>
        <w:t xml:space="preserve"> </w:t>
      </w:r>
      <w:r>
        <w:rPr>
          <w:spacing w:val="-2"/>
          <w:sz w:val="32"/>
        </w:rPr>
        <w:t>Module:</w:t>
      </w:r>
    </w:p>
    <w:p w14:paraId="195D7FE7">
      <w:pPr>
        <w:pStyle w:val="8"/>
        <w:numPr>
          <w:ilvl w:val="1"/>
          <w:numId w:val="4"/>
        </w:numPr>
        <w:tabs>
          <w:tab w:val="left" w:pos="1462"/>
        </w:tabs>
        <w:spacing w:before="0" w:after="0" w:line="240" w:lineRule="auto"/>
        <w:ind w:left="1462" w:right="0" w:hanging="359"/>
        <w:jc w:val="left"/>
        <w:rPr>
          <w:sz w:val="32"/>
        </w:rPr>
      </w:pPr>
      <w:r>
        <w:rPr>
          <w:sz w:val="32"/>
        </w:rPr>
        <w:t>Captures</w:t>
      </w:r>
      <w:r>
        <w:rPr>
          <w:spacing w:val="-7"/>
          <w:sz w:val="32"/>
        </w:rPr>
        <w:t xml:space="preserve"> </w:t>
      </w:r>
      <w:r>
        <w:rPr>
          <w:sz w:val="32"/>
        </w:rPr>
        <w:t>user</w:t>
      </w:r>
      <w:r>
        <w:rPr>
          <w:spacing w:val="-8"/>
          <w:sz w:val="32"/>
        </w:rPr>
        <w:t xml:space="preserve"> </w:t>
      </w:r>
      <w:r>
        <w:rPr>
          <w:sz w:val="32"/>
        </w:rPr>
        <w:t>input</w:t>
      </w:r>
      <w:r>
        <w:rPr>
          <w:spacing w:val="-7"/>
          <w:sz w:val="32"/>
        </w:rPr>
        <w:t xml:space="preserve"> </w:t>
      </w:r>
      <w:r>
        <w:rPr>
          <w:sz w:val="32"/>
        </w:rPr>
        <w:t>via</w:t>
      </w:r>
      <w:r>
        <w:rPr>
          <w:spacing w:val="-7"/>
          <w:sz w:val="32"/>
        </w:rPr>
        <w:t xml:space="preserve"> </w:t>
      </w:r>
      <w:r>
        <w:rPr>
          <w:sz w:val="32"/>
        </w:rPr>
        <w:t>a</w:t>
      </w:r>
      <w:r>
        <w:rPr>
          <w:spacing w:val="-6"/>
          <w:sz w:val="32"/>
        </w:rPr>
        <w:t xml:space="preserve"> </w:t>
      </w:r>
      <w:r>
        <w:rPr>
          <w:sz w:val="32"/>
        </w:rPr>
        <w:t>Gradio</w:t>
      </w:r>
      <w:r>
        <w:rPr>
          <w:spacing w:val="-5"/>
          <w:sz w:val="32"/>
        </w:rPr>
        <w:t xml:space="preserve"> </w:t>
      </w:r>
      <w:r>
        <w:rPr>
          <w:sz w:val="32"/>
        </w:rPr>
        <w:t>web</w:t>
      </w:r>
      <w:r>
        <w:rPr>
          <w:spacing w:val="-5"/>
          <w:sz w:val="32"/>
        </w:rPr>
        <w:t xml:space="preserve"> </w:t>
      </w:r>
      <w:r>
        <w:rPr>
          <w:spacing w:val="-2"/>
          <w:sz w:val="32"/>
        </w:rPr>
        <w:t>interface.</w:t>
      </w:r>
    </w:p>
    <w:p w14:paraId="49F97EF2">
      <w:pPr>
        <w:pStyle w:val="8"/>
        <w:numPr>
          <w:ilvl w:val="1"/>
          <w:numId w:val="4"/>
        </w:numPr>
        <w:tabs>
          <w:tab w:val="left" w:pos="1463"/>
        </w:tabs>
        <w:spacing w:before="2" w:after="0" w:line="240" w:lineRule="auto"/>
        <w:ind w:left="1463" w:right="464" w:hanging="360"/>
        <w:jc w:val="left"/>
        <w:rPr>
          <w:sz w:val="32"/>
        </w:rPr>
      </w:pPr>
      <w:r>
        <w:rPr>
          <w:sz w:val="32"/>
        </w:rPr>
        <w:t>Preprocesses</w:t>
      </w:r>
      <w:r>
        <w:rPr>
          <w:spacing w:val="-8"/>
          <w:sz w:val="32"/>
        </w:rPr>
        <w:t xml:space="preserve"> </w:t>
      </w:r>
      <w:r>
        <w:rPr>
          <w:sz w:val="32"/>
        </w:rPr>
        <w:t>input</w:t>
      </w:r>
      <w:r>
        <w:rPr>
          <w:spacing w:val="-8"/>
          <w:sz w:val="32"/>
        </w:rPr>
        <w:t xml:space="preserve"> </w:t>
      </w:r>
      <w:r>
        <w:rPr>
          <w:sz w:val="32"/>
        </w:rPr>
        <w:t>using</w:t>
      </w:r>
      <w:r>
        <w:rPr>
          <w:spacing w:val="-7"/>
          <w:sz w:val="32"/>
        </w:rPr>
        <w:t xml:space="preserve"> </w:t>
      </w:r>
      <w:r>
        <w:rPr>
          <w:sz w:val="32"/>
        </w:rPr>
        <w:t>NLP</w:t>
      </w:r>
      <w:r>
        <w:rPr>
          <w:spacing w:val="-8"/>
          <w:sz w:val="32"/>
        </w:rPr>
        <w:t xml:space="preserve"> </w:t>
      </w:r>
      <w:r>
        <w:rPr>
          <w:sz w:val="32"/>
        </w:rPr>
        <w:t>techniques</w:t>
      </w:r>
      <w:r>
        <w:rPr>
          <w:spacing w:val="-8"/>
          <w:sz w:val="32"/>
        </w:rPr>
        <w:t xml:space="preserve"> </w:t>
      </w:r>
      <w:r>
        <w:rPr>
          <w:sz w:val="32"/>
        </w:rPr>
        <w:t>(tokenization, intent detection, sentiment analysis).</w:t>
      </w:r>
    </w:p>
    <w:p w14:paraId="57FB6E02">
      <w:pPr>
        <w:pStyle w:val="8"/>
        <w:numPr>
          <w:ilvl w:val="0"/>
          <w:numId w:val="4"/>
        </w:numPr>
        <w:tabs>
          <w:tab w:val="left" w:pos="742"/>
        </w:tabs>
        <w:spacing w:before="0" w:after="0" w:line="366" w:lineRule="exact"/>
        <w:ind w:left="742" w:right="0" w:hanging="359"/>
        <w:jc w:val="left"/>
        <w:rPr>
          <w:sz w:val="32"/>
        </w:rPr>
      </w:pPr>
      <w:r>
        <w:rPr>
          <w:sz w:val="32"/>
        </w:rPr>
        <w:t>Character-Specific</w:t>
      </w:r>
      <w:r>
        <w:rPr>
          <w:spacing w:val="-15"/>
          <w:sz w:val="32"/>
        </w:rPr>
        <w:t xml:space="preserve"> </w:t>
      </w:r>
      <w:r>
        <w:rPr>
          <w:sz w:val="32"/>
        </w:rPr>
        <w:t>NLP</w:t>
      </w:r>
      <w:r>
        <w:rPr>
          <w:spacing w:val="-14"/>
          <w:sz w:val="32"/>
        </w:rPr>
        <w:t xml:space="preserve"> </w:t>
      </w:r>
      <w:r>
        <w:rPr>
          <w:spacing w:val="-2"/>
          <w:sz w:val="32"/>
        </w:rPr>
        <w:t>Engine:</w:t>
      </w:r>
    </w:p>
    <w:p w14:paraId="1EBE30BB">
      <w:pPr>
        <w:pStyle w:val="8"/>
        <w:numPr>
          <w:ilvl w:val="1"/>
          <w:numId w:val="4"/>
        </w:numPr>
        <w:tabs>
          <w:tab w:val="left" w:pos="1463"/>
        </w:tabs>
        <w:spacing w:before="1" w:after="0" w:line="240" w:lineRule="auto"/>
        <w:ind w:left="1463" w:right="1246" w:hanging="360"/>
        <w:jc w:val="left"/>
        <w:rPr>
          <w:sz w:val="32"/>
        </w:rPr>
      </w:pPr>
      <w:r>
        <w:rPr>
          <w:sz w:val="32"/>
        </w:rPr>
        <w:t>Contains</w:t>
      </w:r>
      <w:r>
        <w:rPr>
          <w:spacing w:val="-7"/>
          <w:sz w:val="32"/>
        </w:rPr>
        <w:t xml:space="preserve"> </w:t>
      </w:r>
      <w:r>
        <w:rPr>
          <w:sz w:val="32"/>
        </w:rPr>
        <w:t>fine-tuned</w:t>
      </w:r>
      <w:r>
        <w:rPr>
          <w:spacing w:val="-6"/>
          <w:sz w:val="32"/>
        </w:rPr>
        <w:t xml:space="preserve"> </w:t>
      </w:r>
      <w:r>
        <w:rPr>
          <w:sz w:val="32"/>
        </w:rPr>
        <w:t>models</w:t>
      </w:r>
      <w:r>
        <w:rPr>
          <w:spacing w:val="-7"/>
          <w:sz w:val="32"/>
        </w:rPr>
        <w:t xml:space="preserve"> </w:t>
      </w:r>
      <w:r>
        <w:rPr>
          <w:sz w:val="32"/>
        </w:rPr>
        <w:t>trained</w:t>
      </w:r>
      <w:r>
        <w:rPr>
          <w:spacing w:val="-5"/>
          <w:sz w:val="32"/>
        </w:rPr>
        <w:t xml:space="preserve"> </w:t>
      </w:r>
      <w:r>
        <w:rPr>
          <w:sz w:val="32"/>
        </w:rPr>
        <w:t>on</w:t>
      </w:r>
      <w:r>
        <w:rPr>
          <w:spacing w:val="-6"/>
          <w:sz w:val="32"/>
        </w:rPr>
        <w:t xml:space="preserve"> </w:t>
      </w:r>
      <w:r>
        <w:rPr>
          <w:sz w:val="32"/>
        </w:rPr>
        <w:t>scripts</w:t>
      </w:r>
      <w:r>
        <w:rPr>
          <w:spacing w:val="-6"/>
          <w:sz w:val="32"/>
        </w:rPr>
        <w:t xml:space="preserve"> </w:t>
      </w:r>
      <w:r>
        <w:rPr>
          <w:sz w:val="32"/>
        </w:rPr>
        <w:t>and dialogues of selected characters.</w:t>
      </w:r>
    </w:p>
    <w:p w14:paraId="686F8997">
      <w:pPr>
        <w:pStyle w:val="8"/>
        <w:numPr>
          <w:ilvl w:val="1"/>
          <w:numId w:val="4"/>
        </w:numPr>
        <w:tabs>
          <w:tab w:val="left" w:pos="1463"/>
        </w:tabs>
        <w:spacing w:before="0" w:after="0" w:line="240" w:lineRule="auto"/>
        <w:ind w:left="1463" w:right="493" w:hanging="360"/>
        <w:jc w:val="left"/>
        <w:rPr>
          <w:sz w:val="32"/>
        </w:rPr>
      </w:pPr>
      <w:r>
        <w:rPr>
          <w:sz w:val="32"/>
        </w:rPr>
        <w:t>Applies</w:t>
      </w:r>
      <w:r>
        <w:rPr>
          <w:spacing w:val="-6"/>
          <w:sz w:val="32"/>
        </w:rPr>
        <w:t xml:space="preserve"> </w:t>
      </w:r>
      <w:r>
        <w:rPr>
          <w:sz w:val="32"/>
        </w:rPr>
        <w:t>style</w:t>
      </w:r>
      <w:r>
        <w:rPr>
          <w:spacing w:val="-6"/>
          <w:sz w:val="32"/>
        </w:rPr>
        <w:t xml:space="preserve"> </w:t>
      </w:r>
      <w:r>
        <w:rPr>
          <w:sz w:val="32"/>
        </w:rPr>
        <w:t>transfer</w:t>
      </w:r>
      <w:r>
        <w:rPr>
          <w:spacing w:val="-6"/>
          <w:sz w:val="32"/>
        </w:rPr>
        <w:t xml:space="preserve"> </w:t>
      </w:r>
      <w:r>
        <w:rPr>
          <w:sz w:val="32"/>
        </w:rPr>
        <w:t>and</w:t>
      </w:r>
      <w:r>
        <w:rPr>
          <w:spacing w:val="-5"/>
          <w:sz w:val="32"/>
        </w:rPr>
        <w:t xml:space="preserve"> </w:t>
      </w:r>
      <w:r>
        <w:rPr>
          <w:sz w:val="32"/>
        </w:rPr>
        <w:t>personality</w:t>
      </w:r>
      <w:r>
        <w:rPr>
          <w:spacing w:val="-5"/>
          <w:sz w:val="32"/>
        </w:rPr>
        <w:t xml:space="preserve"> </w:t>
      </w:r>
      <w:r>
        <w:rPr>
          <w:sz w:val="32"/>
        </w:rPr>
        <w:t>layers</w:t>
      </w:r>
      <w:r>
        <w:rPr>
          <w:spacing w:val="-6"/>
          <w:sz w:val="32"/>
        </w:rPr>
        <w:t xml:space="preserve"> </w:t>
      </w:r>
      <w:r>
        <w:rPr>
          <w:sz w:val="32"/>
        </w:rPr>
        <w:t>to</w:t>
      </w:r>
      <w:r>
        <w:rPr>
          <w:spacing w:val="-5"/>
          <w:sz w:val="32"/>
        </w:rPr>
        <w:t xml:space="preserve"> </w:t>
      </w:r>
      <w:r>
        <w:rPr>
          <w:sz w:val="32"/>
        </w:rPr>
        <w:t>simulate speech traits.</w:t>
      </w:r>
    </w:p>
    <w:p w14:paraId="228FDCA5">
      <w:pPr>
        <w:pStyle w:val="8"/>
        <w:spacing w:after="0" w:line="240" w:lineRule="auto"/>
        <w:jc w:val="left"/>
        <w:rPr>
          <w:sz w:val="32"/>
        </w:rPr>
        <w:sectPr>
          <w:pgSz w:w="11910" w:h="16840"/>
          <w:pgMar w:top="1360" w:right="1417" w:bottom="280" w:left="1417" w:header="720" w:footer="720" w:gutter="0"/>
          <w:cols w:space="720" w:num="1"/>
        </w:sectPr>
      </w:pPr>
    </w:p>
    <w:p w14:paraId="7355ED02">
      <w:pPr>
        <w:pStyle w:val="8"/>
        <w:numPr>
          <w:ilvl w:val="0"/>
          <w:numId w:val="4"/>
        </w:numPr>
        <w:tabs>
          <w:tab w:val="left" w:pos="742"/>
        </w:tabs>
        <w:spacing w:before="61" w:after="0" w:line="368" w:lineRule="exact"/>
        <w:ind w:left="742" w:right="0" w:hanging="359"/>
        <w:jc w:val="left"/>
        <w:rPr>
          <w:sz w:val="32"/>
        </w:rPr>
      </w:pPr>
      <w:r>
        <w:rPr>
          <w:sz w:val="32"/>
        </w:rPr>
        <w:t>Dialogue</w:t>
      </w:r>
      <w:r>
        <w:rPr>
          <w:spacing w:val="-13"/>
          <w:sz w:val="32"/>
        </w:rPr>
        <w:t xml:space="preserve"> </w:t>
      </w:r>
      <w:r>
        <w:rPr>
          <w:spacing w:val="-2"/>
          <w:sz w:val="32"/>
        </w:rPr>
        <w:t>Manager:</w:t>
      </w:r>
    </w:p>
    <w:p w14:paraId="368DD5CA">
      <w:pPr>
        <w:pStyle w:val="8"/>
        <w:numPr>
          <w:ilvl w:val="1"/>
          <w:numId w:val="4"/>
        </w:numPr>
        <w:tabs>
          <w:tab w:val="left" w:pos="1462"/>
        </w:tabs>
        <w:spacing w:before="0" w:after="0" w:line="368" w:lineRule="exact"/>
        <w:ind w:left="1462" w:right="0" w:hanging="359"/>
        <w:jc w:val="left"/>
        <w:rPr>
          <w:sz w:val="32"/>
        </w:rPr>
      </w:pPr>
      <w:r>
        <w:rPr>
          <w:sz w:val="32"/>
        </w:rPr>
        <w:t>Maintains</w:t>
      </w:r>
      <w:r>
        <w:rPr>
          <w:spacing w:val="-9"/>
          <w:sz w:val="32"/>
        </w:rPr>
        <w:t xml:space="preserve"> </w:t>
      </w:r>
      <w:r>
        <w:rPr>
          <w:sz w:val="32"/>
        </w:rPr>
        <w:t>session</w:t>
      </w:r>
      <w:r>
        <w:rPr>
          <w:spacing w:val="-7"/>
          <w:sz w:val="32"/>
        </w:rPr>
        <w:t xml:space="preserve"> </w:t>
      </w:r>
      <w:r>
        <w:rPr>
          <w:sz w:val="32"/>
        </w:rPr>
        <w:t>history</w:t>
      </w:r>
      <w:r>
        <w:rPr>
          <w:spacing w:val="-9"/>
          <w:sz w:val="32"/>
        </w:rPr>
        <w:t xml:space="preserve"> </w:t>
      </w:r>
      <w:r>
        <w:rPr>
          <w:sz w:val="32"/>
        </w:rPr>
        <w:t>and</w:t>
      </w:r>
      <w:r>
        <w:rPr>
          <w:spacing w:val="-7"/>
          <w:sz w:val="32"/>
        </w:rPr>
        <w:t xml:space="preserve"> </w:t>
      </w:r>
      <w:r>
        <w:rPr>
          <w:sz w:val="32"/>
        </w:rPr>
        <w:t>context</w:t>
      </w:r>
      <w:r>
        <w:rPr>
          <w:spacing w:val="-11"/>
          <w:sz w:val="32"/>
        </w:rPr>
        <w:t xml:space="preserve"> </w:t>
      </w:r>
      <w:r>
        <w:rPr>
          <w:sz w:val="32"/>
        </w:rPr>
        <w:t>of</w:t>
      </w:r>
      <w:r>
        <w:rPr>
          <w:spacing w:val="-8"/>
          <w:sz w:val="32"/>
        </w:rPr>
        <w:t xml:space="preserve"> </w:t>
      </w:r>
      <w:r>
        <w:rPr>
          <w:spacing w:val="-2"/>
          <w:sz w:val="32"/>
        </w:rPr>
        <w:t>conversation.</w:t>
      </w:r>
    </w:p>
    <w:p w14:paraId="68F0B1B1">
      <w:pPr>
        <w:pStyle w:val="8"/>
        <w:numPr>
          <w:ilvl w:val="1"/>
          <w:numId w:val="4"/>
        </w:numPr>
        <w:tabs>
          <w:tab w:val="left" w:pos="1462"/>
        </w:tabs>
        <w:spacing w:before="1" w:after="0" w:line="368" w:lineRule="exact"/>
        <w:ind w:left="1462" w:right="0" w:hanging="359"/>
        <w:jc w:val="left"/>
        <w:rPr>
          <w:sz w:val="32"/>
        </w:rPr>
      </w:pPr>
      <w:r>
        <w:rPr>
          <w:sz w:val="32"/>
        </w:rPr>
        <w:t>Enables</w:t>
      </w:r>
      <w:r>
        <w:rPr>
          <w:spacing w:val="-10"/>
          <w:sz w:val="32"/>
        </w:rPr>
        <w:t xml:space="preserve"> </w:t>
      </w:r>
      <w:r>
        <w:rPr>
          <w:sz w:val="32"/>
        </w:rPr>
        <w:t>continuity</w:t>
      </w:r>
      <w:r>
        <w:rPr>
          <w:spacing w:val="-10"/>
          <w:sz w:val="32"/>
        </w:rPr>
        <w:t xml:space="preserve"> </w:t>
      </w:r>
      <w:r>
        <w:rPr>
          <w:sz w:val="32"/>
        </w:rPr>
        <w:t>and</w:t>
      </w:r>
      <w:r>
        <w:rPr>
          <w:spacing w:val="-8"/>
          <w:sz w:val="32"/>
        </w:rPr>
        <w:t xml:space="preserve"> </w:t>
      </w:r>
      <w:r>
        <w:rPr>
          <w:sz w:val="32"/>
        </w:rPr>
        <w:t>realism</w:t>
      </w:r>
      <w:r>
        <w:rPr>
          <w:spacing w:val="-10"/>
          <w:sz w:val="32"/>
        </w:rPr>
        <w:t xml:space="preserve"> </w:t>
      </w:r>
      <w:r>
        <w:rPr>
          <w:sz w:val="32"/>
        </w:rPr>
        <w:t>in</w:t>
      </w:r>
      <w:r>
        <w:rPr>
          <w:spacing w:val="-9"/>
          <w:sz w:val="32"/>
        </w:rPr>
        <w:t xml:space="preserve"> </w:t>
      </w:r>
      <w:r>
        <w:rPr>
          <w:sz w:val="32"/>
        </w:rPr>
        <w:t>character</w:t>
      </w:r>
      <w:r>
        <w:rPr>
          <w:spacing w:val="-8"/>
          <w:sz w:val="32"/>
        </w:rPr>
        <w:t xml:space="preserve"> </w:t>
      </w:r>
      <w:r>
        <w:rPr>
          <w:spacing w:val="-2"/>
          <w:sz w:val="32"/>
        </w:rPr>
        <w:t>interactions.</w:t>
      </w:r>
    </w:p>
    <w:p w14:paraId="449B0E09">
      <w:pPr>
        <w:pStyle w:val="8"/>
        <w:numPr>
          <w:ilvl w:val="0"/>
          <w:numId w:val="4"/>
        </w:numPr>
        <w:tabs>
          <w:tab w:val="left" w:pos="742"/>
        </w:tabs>
        <w:spacing w:before="0" w:after="0" w:line="367" w:lineRule="exact"/>
        <w:ind w:left="742" w:right="0" w:hanging="359"/>
        <w:jc w:val="left"/>
        <w:rPr>
          <w:sz w:val="32"/>
        </w:rPr>
      </w:pPr>
      <w:r>
        <w:rPr>
          <w:sz w:val="32"/>
        </w:rPr>
        <w:t>Response</w:t>
      </w:r>
      <w:r>
        <w:rPr>
          <w:spacing w:val="-14"/>
          <w:sz w:val="32"/>
        </w:rPr>
        <w:t xml:space="preserve"> </w:t>
      </w:r>
      <w:r>
        <w:rPr>
          <w:spacing w:val="-2"/>
          <w:sz w:val="32"/>
        </w:rPr>
        <w:t>Generator:</w:t>
      </w:r>
    </w:p>
    <w:p w14:paraId="7E6CA6D9">
      <w:pPr>
        <w:pStyle w:val="8"/>
        <w:numPr>
          <w:ilvl w:val="1"/>
          <w:numId w:val="4"/>
        </w:numPr>
        <w:tabs>
          <w:tab w:val="left" w:pos="1463"/>
        </w:tabs>
        <w:spacing w:before="0" w:after="0" w:line="240" w:lineRule="auto"/>
        <w:ind w:left="1463" w:right="519" w:hanging="360"/>
        <w:jc w:val="left"/>
        <w:rPr>
          <w:sz w:val="32"/>
        </w:rPr>
      </w:pPr>
      <w:r>
        <w:rPr>
          <w:sz w:val="32"/>
        </w:rPr>
        <w:t>Synthesizes</w:t>
      </w:r>
      <w:r>
        <w:rPr>
          <w:spacing w:val="-7"/>
          <w:sz w:val="32"/>
        </w:rPr>
        <w:t xml:space="preserve"> </w:t>
      </w:r>
      <w:r>
        <w:rPr>
          <w:sz w:val="32"/>
        </w:rPr>
        <w:t>final</w:t>
      </w:r>
      <w:r>
        <w:rPr>
          <w:spacing w:val="-7"/>
          <w:sz w:val="32"/>
        </w:rPr>
        <w:t xml:space="preserve"> </w:t>
      </w:r>
      <w:r>
        <w:rPr>
          <w:sz w:val="32"/>
        </w:rPr>
        <w:t>text</w:t>
      </w:r>
      <w:r>
        <w:rPr>
          <w:spacing w:val="-7"/>
          <w:sz w:val="32"/>
        </w:rPr>
        <w:t xml:space="preserve"> </w:t>
      </w:r>
      <w:r>
        <w:rPr>
          <w:sz w:val="32"/>
        </w:rPr>
        <w:t>output</w:t>
      </w:r>
      <w:r>
        <w:rPr>
          <w:spacing w:val="-7"/>
          <w:sz w:val="32"/>
        </w:rPr>
        <w:t xml:space="preserve"> </w:t>
      </w:r>
      <w:r>
        <w:rPr>
          <w:sz w:val="32"/>
        </w:rPr>
        <w:t>considering</w:t>
      </w:r>
      <w:r>
        <w:rPr>
          <w:spacing w:val="-5"/>
          <w:sz w:val="32"/>
        </w:rPr>
        <w:t xml:space="preserve"> </w:t>
      </w:r>
      <w:r>
        <w:rPr>
          <w:sz w:val="32"/>
        </w:rPr>
        <w:t>character</w:t>
      </w:r>
      <w:r>
        <w:rPr>
          <w:spacing w:val="-6"/>
          <w:sz w:val="32"/>
        </w:rPr>
        <w:t xml:space="preserve"> </w:t>
      </w:r>
      <w:r>
        <w:rPr>
          <w:sz w:val="32"/>
        </w:rPr>
        <w:t>tone and emotional state.</w:t>
      </w:r>
    </w:p>
    <w:p w14:paraId="5CAAC669">
      <w:pPr>
        <w:pStyle w:val="8"/>
        <w:numPr>
          <w:ilvl w:val="1"/>
          <w:numId w:val="4"/>
        </w:numPr>
        <w:tabs>
          <w:tab w:val="left" w:pos="1462"/>
        </w:tabs>
        <w:spacing w:before="1" w:after="0" w:line="368" w:lineRule="exact"/>
        <w:ind w:left="1462" w:right="0" w:hanging="359"/>
        <w:jc w:val="left"/>
        <w:rPr>
          <w:sz w:val="32"/>
        </w:rPr>
      </w:pPr>
      <w:r>
        <w:rPr>
          <w:sz w:val="32"/>
        </w:rPr>
        <w:t>Sends</w:t>
      </w:r>
      <w:r>
        <w:rPr>
          <w:spacing w:val="-9"/>
          <w:sz w:val="32"/>
        </w:rPr>
        <w:t xml:space="preserve"> </w:t>
      </w:r>
      <w:r>
        <w:rPr>
          <w:sz w:val="32"/>
        </w:rPr>
        <w:t>responses</w:t>
      </w:r>
      <w:r>
        <w:rPr>
          <w:spacing w:val="-7"/>
          <w:sz w:val="32"/>
        </w:rPr>
        <w:t xml:space="preserve"> </w:t>
      </w:r>
      <w:r>
        <w:rPr>
          <w:sz w:val="32"/>
        </w:rPr>
        <w:t>to</w:t>
      </w:r>
      <w:r>
        <w:rPr>
          <w:spacing w:val="-9"/>
          <w:sz w:val="32"/>
        </w:rPr>
        <w:t xml:space="preserve"> </w:t>
      </w:r>
      <w:r>
        <w:rPr>
          <w:sz w:val="32"/>
        </w:rPr>
        <w:t>the</w:t>
      </w:r>
      <w:r>
        <w:rPr>
          <w:spacing w:val="-8"/>
          <w:sz w:val="32"/>
        </w:rPr>
        <w:t xml:space="preserve"> </w:t>
      </w:r>
      <w:r>
        <w:rPr>
          <w:sz w:val="32"/>
        </w:rPr>
        <w:t>Gradio</w:t>
      </w:r>
      <w:r>
        <w:rPr>
          <w:spacing w:val="-6"/>
          <w:sz w:val="32"/>
        </w:rPr>
        <w:t xml:space="preserve"> </w:t>
      </w:r>
      <w:r>
        <w:rPr>
          <w:spacing w:val="-2"/>
          <w:sz w:val="32"/>
        </w:rPr>
        <w:t>interface.</w:t>
      </w:r>
    </w:p>
    <w:p w14:paraId="4F7D608B">
      <w:pPr>
        <w:pStyle w:val="8"/>
        <w:numPr>
          <w:ilvl w:val="0"/>
          <w:numId w:val="4"/>
        </w:numPr>
        <w:tabs>
          <w:tab w:val="left" w:pos="742"/>
        </w:tabs>
        <w:spacing w:before="0" w:after="0" w:line="368" w:lineRule="exact"/>
        <w:ind w:left="742" w:right="0" w:hanging="359"/>
        <w:jc w:val="left"/>
        <w:rPr>
          <w:sz w:val="32"/>
        </w:rPr>
      </w:pPr>
      <w:r>
        <w:rPr>
          <w:sz w:val="32"/>
        </w:rPr>
        <w:t>Interface</w:t>
      </w:r>
      <w:r>
        <w:rPr>
          <w:spacing w:val="-13"/>
          <w:sz w:val="32"/>
        </w:rPr>
        <w:t xml:space="preserve"> </w:t>
      </w:r>
      <w:r>
        <w:rPr>
          <w:spacing w:val="-2"/>
          <w:sz w:val="32"/>
        </w:rPr>
        <w:t>Layer:</w:t>
      </w:r>
    </w:p>
    <w:p w14:paraId="0DC93BBA">
      <w:pPr>
        <w:pStyle w:val="8"/>
        <w:numPr>
          <w:ilvl w:val="1"/>
          <w:numId w:val="4"/>
        </w:numPr>
        <w:tabs>
          <w:tab w:val="left" w:pos="1462"/>
        </w:tabs>
        <w:spacing w:before="1" w:after="0" w:line="368" w:lineRule="exact"/>
        <w:ind w:left="1462" w:right="0" w:hanging="359"/>
        <w:jc w:val="left"/>
        <w:rPr>
          <w:sz w:val="32"/>
        </w:rPr>
      </w:pPr>
      <w:r>
        <w:rPr>
          <w:sz w:val="32"/>
        </w:rPr>
        <w:t>Provides</w:t>
      </w:r>
      <w:r>
        <w:rPr>
          <w:spacing w:val="-9"/>
          <w:sz w:val="32"/>
        </w:rPr>
        <w:t xml:space="preserve"> </w:t>
      </w:r>
      <w:r>
        <w:rPr>
          <w:sz w:val="32"/>
        </w:rPr>
        <w:t>a</w:t>
      </w:r>
      <w:r>
        <w:rPr>
          <w:spacing w:val="-8"/>
          <w:sz w:val="32"/>
        </w:rPr>
        <w:t xml:space="preserve"> </w:t>
      </w:r>
      <w:r>
        <w:rPr>
          <w:sz w:val="32"/>
        </w:rPr>
        <w:t>live</w:t>
      </w:r>
      <w:r>
        <w:rPr>
          <w:spacing w:val="-8"/>
          <w:sz w:val="32"/>
        </w:rPr>
        <w:t xml:space="preserve"> </w:t>
      </w:r>
      <w:r>
        <w:rPr>
          <w:sz w:val="32"/>
        </w:rPr>
        <w:t>chat</w:t>
      </w:r>
      <w:r>
        <w:rPr>
          <w:spacing w:val="-8"/>
          <w:sz w:val="32"/>
        </w:rPr>
        <w:t xml:space="preserve"> </w:t>
      </w:r>
      <w:r>
        <w:rPr>
          <w:sz w:val="32"/>
        </w:rPr>
        <w:t>environment</w:t>
      </w:r>
      <w:r>
        <w:rPr>
          <w:spacing w:val="-8"/>
          <w:sz w:val="32"/>
        </w:rPr>
        <w:t xml:space="preserve"> </w:t>
      </w:r>
      <w:r>
        <w:rPr>
          <w:sz w:val="32"/>
        </w:rPr>
        <w:t>using</w:t>
      </w:r>
      <w:r>
        <w:rPr>
          <w:spacing w:val="-7"/>
          <w:sz w:val="32"/>
        </w:rPr>
        <w:t xml:space="preserve"> </w:t>
      </w:r>
      <w:r>
        <w:rPr>
          <w:spacing w:val="-2"/>
          <w:sz w:val="32"/>
        </w:rPr>
        <w:t>Gradio.</w:t>
      </w:r>
    </w:p>
    <w:p w14:paraId="068ACDC4">
      <w:pPr>
        <w:pStyle w:val="8"/>
        <w:numPr>
          <w:ilvl w:val="1"/>
          <w:numId w:val="4"/>
        </w:numPr>
        <w:tabs>
          <w:tab w:val="left" w:pos="1463"/>
        </w:tabs>
        <w:spacing w:before="0" w:after="0" w:line="240" w:lineRule="auto"/>
        <w:ind w:left="1463" w:right="441" w:hanging="360"/>
        <w:jc w:val="left"/>
        <w:rPr>
          <w:sz w:val="32"/>
        </w:rPr>
      </w:pPr>
      <w:r>
        <w:rPr>
          <w:sz w:val="32"/>
        </w:rPr>
        <w:t>Hosts</w:t>
      </w:r>
      <w:r>
        <w:rPr>
          <w:spacing w:val="-6"/>
          <w:sz w:val="32"/>
        </w:rPr>
        <w:t xml:space="preserve"> </w:t>
      </w:r>
      <w:r>
        <w:rPr>
          <w:sz w:val="32"/>
        </w:rPr>
        <w:t>the</w:t>
      </w:r>
      <w:r>
        <w:rPr>
          <w:spacing w:val="-7"/>
          <w:sz w:val="32"/>
        </w:rPr>
        <w:t xml:space="preserve"> </w:t>
      </w:r>
      <w:r>
        <w:rPr>
          <w:sz w:val="32"/>
        </w:rPr>
        <w:t>application</w:t>
      </w:r>
      <w:r>
        <w:rPr>
          <w:spacing w:val="-6"/>
          <w:sz w:val="32"/>
        </w:rPr>
        <w:t xml:space="preserve"> </w:t>
      </w:r>
      <w:r>
        <w:rPr>
          <w:sz w:val="32"/>
        </w:rPr>
        <w:t>through</w:t>
      </w:r>
      <w:r>
        <w:rPr>
          <w:spacing w:val="-6"/>
          <w:sz w:val="32"/>
        </w:rPr>
        <w:t xml:space="preserve"> </w:t>
      </w:r>
      <w:r>
        <w:rPr>
          <w:sz w:val="32"/>
        </w:rPr>
        <w:t>Google</w:t>
      </w:r>
      <w:r>
        <w:rPr>
          <w:spacing w:val="-8"/>
          <w:sz w:val="32"/>
        </w:rPr>
        <w:t xml:space="preserve"> </w:t>
      </w:r>
      <w:r>
        <w:rPr>
          <w:sz w:val="32"/>
        </w:rPr>
        <w:t>Colab</w:t>
      </w:r>
      <w:r>
        <w:rPr>
          <w:spacing w:val="-6"/>
          <w:sz w:val="32"/>
        </w:rPr>
        <w:t xml:space="preserve"> </w:t>
      </w:r>
      <w:r>
        <w:rPr>
          <w:sz w:val="32"/>
        </w:rPr>
        <w:t>with</w:t>
      </w:r>
      <w:r>
        <w:rPr>
          <w:spacing w:val="-7"/>
          <w:sz w:val="32"/>
        </w:rPr>
        <w:t xml:space="preserve"> </w:t>
      </w:r>
      <w:r>
        <w:rPr>
          <w:sz w:val="32"/>
        </w:rPr>
        <w:t>public URL sharing.</w:t>
      </w:r>
    </w:p>
    <w:p w14:paraId="660090C4">
      <w:pPr>
        <w:pStyle w:val="6"/>
        <w:rPr>
          <w:sz w:val="20"/>
        </w:rPr>
      </w:pPr>
    </w:p>
    <w:p w14:paraId="3E76CCF9">
      <w:pPr>
        <w:pStyle w:val="6"/>
        <w:spacing w:before="82"/>
        <w:rPr>
          <w:sz w:val="20"/>
        </w:rPr>
      </w:pPr>
      <w:r>
        <w:rPr>
          <w:sz w:val="20"/>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213360</wp:posOffset>
                </wp:positionV>
                <wp:extent cx="5733415" cy="2032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7" name="Graphic 2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8" name="Graphic 28"/>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9" name="Graphic 29"/>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30" name="Graphic 30"/>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1" name="Graphic 31"/>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2" name="Graphic 32"/>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8pt;height:1.6pt;width:451.45pt;mso-position-horizontal-relative:page;mso-wrap-distance-bottom:0pt;mso-wrap-distance-top:0pt;z-index:-251641856;mso-width-relative:page;mso-height-relative:page;" coordsize="5733415,20320" o:gfxdata="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x&#10;oAyS2gAAAAoBAAAPAAAAAAAAAAEAIAAAACIAAABkcnMvZG93bnJldi54bWxQSwECFAAUAAAACACH&#10;TuJA2+7aXCMEAAB2FwAADgAAAAAAAAABACAAAAApAQAAZHJzL2Uyb0RvYy54bWxQSwUGAAAAAAYA&#10;BgBZAQAAvgcAAAAA&#10;">
                <o:lock v:ext="edit" aspectratio="f"/>
                <v:shape id="Graphic 27" o:spid="_x0000_s1026" o:spt="100" style="position:absolute;left:0;top:0;height:19685;width:5731510;" fillcolor="#9F9F9F" filled="t" stroked="f" coordsize="5731510,19685" o:gfxdata="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lSVe5AAAA2w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28" o:spid="_x0000_s1026" o:spt="100" style="position:absolute;left:5729985;top:507;height:3175;width:3175;" fillcolor="#E2E2E2" filled="t" stroked="f" coordsize="3175,3175" o:gfxdata="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3DM87gAAADb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29" o:spid="_x0000_s1026" o:spt="100" style="position:absolute;left:304;top:507;height:17145;width:5732780;" fillcolor="#9F9F9F" filled="t" stroked="f" coordsize="5732780,17145" o:gfxdata="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6Nzb4A&#10;AADb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30" o:spid="_x0000_s1026" o:spt="100" style="position:absolute;left:5729985;top:3556;height:13970;width:3175;" fillcolor="#E2E2E2" filled="t" stroked="f" coordsize="3175,13970" o:gfxdata="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WU7N62AAAA2wAAAA8A&#10;AAAAAAAAAQAgAAAAIgAAAGRycy9kb3ducmV2LnhtbFBLAQIUABQAAAAIAIdO4kAzLwWeOwAAADkA&#10;AAAQAAAAAAAAAAEAIAAAAAUBAABkcnMvc2hhcGV4bWwueG1sUEsFBgAAAAAGAAYAWwEAAK8DAAAA&#10;AA==&#10;" path="m3047,0l0,0,0,13716,3047,13716,3047,0xe">
                  <v:fill on="t" focussize="0,0"/>
                  <v:stroke on="f"/>
                  <v:imagedata o:title=""/>
                  <o:lock v:ext="edit" aspectratio="f"/>
                  <v:textbox inset="0mm,0mm,0mm,0mm"/>
                </v:shape>
                <v:shape id="Graphic 31" o:spid="_x0000_s1026" o:spt="100" style="position:absolute;left:304;top:17271;height:3175;width:3175;" fillcolor="#9F9F9F" filled="t" stroked="f" coordsize="3175,3175" o:gfxdata="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FaA65AAAA2w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32" o:spid="_x0000_s1026" o:spt="100" style="position:absolute;left:304;top:17271;height:3175;width:5732780;" fillcolor="#E2E2E2" filled="t" stroked="f" coordsize="5732780,3175" o:gfxdata="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OkdvQAA&#10;ANs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22B59875">
      <w:pPr>
        <w:pStyle w:val="3"/>
        <w:numPr>
          <w:ilvl w:val="1"/>
          <w:numId w:val="2"/>
        </w:numPr>
        <w:tabs>
          <w:tab w:val="left" w:pos="501"/>
        </w:tabs>
        <w:spacing w:before="330" w:after="0" w:line="240" w:lineRule="auto"/>
        <w:ind w:left="501" w:right="0" w:hanging="478"/>
        <w:jc w:val="left"/>
        <w:rPr>
          <w:rFonts w:ascii="Times New Roman"/>
        </w:rPr>
      </w:pPr>
      <w:r>
        <w:rPr>
          <w:rFonts w:ascii="Times New Roman"/>
        </w:rPr>
        <w:t>Tools</w:t>
      </w:r>
      <w:r>
        <w:rPr>
          <w:rFonts w:ascii="Times New Roman"/>
          <w:spacing w:val="-11"/>
        </w:rPr>
        <w:t xml:space="preserve"> </w:t>
      </w:r>
      <w:r>
        <w:rPr>
          <w:rFonts w:ascii="Times New Roman"/>
        </w:rPr>
        <w:t>and</w:t>
      </w:r>
      <w:r>
        <w:rPr>
          <w:rFonts w:ascii="Times New Roman"/>
          <w:spacing w:val="-10"/>
        </w:rPr>
        <w:t xml:space="preserve"> </w:t>
      </w:r>
      <w:r>
        <w:rPr>
          <w:rFonts w:ascii="Times New Roman"/>
        </w:rPr>
        <w:t>Technologies</w:t>
      </w:r>
      <w:r>
        <w:rPr>
          <w:rFonts w:ascii="Times New Roman"/>
          <w:spacing w:val="-11"/>
        </w:rPr>
        <w:t xml:space="preserve"> </w:t>
      </w:r>
      <w:r>
        <w:rPr>
          <w:rFonts w:ascii="Times New Roman"/>
          <w:spacing w:val="-4"/>
        </w:rPr>
        <w:t>Used</w:t>
      </w:r>
    </w:p>
    <w:p w14:paraId="2F7AF568">
      <w:pPr>
        <w:pStyle w:val="8"/>
        <w:numPr>
          <w:ilvl w:val="2"/>
          <w:numId w:val="2"/>
        </w:numPr>
        <w:tabs>
          <w:tab w:val="left" w:pos="743"/>
        </w:tabs>
        <w:spacing w:before="280" w:after="0" w:line="368" w:lineRule="exact"/>
        <w:ind w:left="743" w:right="0" w:hanging="360"/>
        <w:jc w:val="left"/>
        <w:rPr>
          <w:sz w:val="32"/>
        </w:rPr>
      </w:pPr>
      <w:r>
        <w:rPr>
          <w:sz w:val="32"/>
        </w:rPr>
        <w:t>Python</w:t>
      </w:r>
      <w:r>
        <w:rPr>
          <w:spacing w:val="-8"/>
          <w:sz w:val="32"/>
        </w:rPr>
        <w:t xml:space="preserve"> </w:t>
      </w:r>
      <w:r>
        <w:rPr>
          <w:sz w:val="32"/>
        </w:rPr>
        <w:t>–</w:t>
      </w:r>
      <w:r>
        <w:rPr>
          <w:spacing w:val="-8"/>
          <w:sz w:val="32"/>
        </w:rPr>
        <w:t xml:space="preserve"> </w:t>
      </w:r>
      <w:r>
        <w:rPr>
          <w:sz w:val="32"/>
        </w:rPr>
        <w:t>Core</w:t>
      </w:r>
      <w:r>
        <w:rPr>
          <w:spacing w:val="-10"/>
          <w:sz w:val="32"/>
        </w:rPr>
        <w:t xml:space="preserve"> </w:t>
      </w:r>
      <w:r>
        <w:rPr>
          <w:sz w:val="32"/>
        </w:rPr>
        <w:t>programming</w:t>
      </w:r>
      <w:r>
        <w:rPr>
          <w:spacing w:val="-7"/>
          <w:sz w:val="32"/>
        </w:rPr>
        <w:t xml:space="preserve"> </w:t>
      </w:r>
      <w:r>
        <w:rPr>
          <w:spacing w:val="-2"/>
          <w:sz w:val="32"/>
        </w:rPr>
        <w:t>language</w:t>
      </w:r>
    </w:p>
    <w:p w14:paraId="6DB8B86D">
      <w:pPr>
        <w:pStyle w:val="8"/>
        <w:numPr>
          <w:ilvl w:val="2"/>
          <w:numId w:val="2"/>
        </w:numPr>
        <w:tabs>
          <w:tab w:val="left" w:pos="743"/>
        </w:tabs>
        <w:spacing w:before="0" w:after="0" w:line="240" w:lineRule="auto"/>
        <w:ind w:left="743" w:right="305" w:hanging="360"/>
        <w:jc w:val="left"/>
        <w:rPr>
          <w:sz w:val="32"/>
        </w:rPr>
      </w:pPr>
      <w:r>
        <w:rPr>
          <w:sz w:val="32"/>
        </w:rPr>
        <w:t>Hugging</w:t>
      </w:r>
      <w:r>
        <w:rPr>
          <w:spacing w:val="-6"/>
          <w:sz w:val="32"/>
        </w:rPr>
        <w:t xml:space="preserve"> </w:t>
      </w:r>
      <w:r>
        <w:rPr>
          <w:sz w:val="32"/>
        </w:rPr>
        <w:t>Face</w:t>
      </w:r>
      <w:r>
        <w:rPr>
          <w:spacing w:val="-8"/>
          <w:sz w:val="32"/>
        </w:rPr>
        <w:t xml:space="preserve"> </w:t>
      </w:r>
      <w:r>
        <w:rPr>
          <w:sz w:val="32"/>
        </w:rPr>
        <w:t>Transformers</w:t>
      </w:r>
      <w:r>
        <w:rPr>
          <w:spacing w:val="-2"/>
          <w:sz w:val="32"/>
        </w:rPr>
        <w:t xml:space="preserve"> </w:t>
      </w:r>
      <w:r>
        <w:rPr>
          <w:sz w:val="32"/>
        </w:rPr>
        <w:t>–</w:t>
      </w:r>
      <w:r>
        <w:rPr>
          <w:spacing w:val="-6"/>
          <w:sz w:val="32"/>
        </w:rPr>
        <w:t xml:space="preserve"> </w:t>
      </w:r>
      <w:r>
        <w:rPr>
          <w:sz w:val="32"/>
        </w:rPr>
        <w:t>Pretrained</w:t>
      </w:r>
      <w:r>
        <w:rPr>
          <w:spacing w:val="-6"/>
          <w:sz w:val="32"/>
        </w:rPr>
        <w:t xml:space="preserve"> </w:t>
      </w:r>
      <w:r>
        <w:rPr>
          <w:sz w:val="32"/>
        </w:rPr>
        <w:t>language</w:t>
      </w:r>
      <w:r>
        <w:rPr>
          <w:spacing w:val="-7"/>
          <w:sz w:val="32"/>
        </w:rPr>
        <w:t xml:space="preserve"> </w:t>
      </w:r>
      <w:r>
        <w:rPr>
          <w:sz w:val="32"/>
        </w:rPr>
        <w:t>models</w:t>
      </w:r>
      <w:r>
        <w:rPr>
          <w:spacing w:val="-7"/>
          <w:sz w:val="32"/>
        </w:rPr>
        <w:t xml:space="preserve"> </w:t>
      </w:r>
      <w:r>
        <w:rPr>
          <w:sz w:val="32"/>
        </w:rPr>
        <w:t xml:space="preserve">and </w:t>
      </w:r>
      <w:r>
        <w:rPr>
          <w:spacing w:val="-2"/>
          <w:sz w:val="32"/>
        </w:rPr>
        <w:t>fine-tuning</w:t>
      </w:r>
    </w:p>
    <w:p w14:paraId="466BE44A">
      <w:pPr>
        <w:pStyle w:val="8"/>
        <w:numPr>
          <w:ilvl w:val="2"/>
          <w:numId w:val="2"/>
        </w:numPr>
        <w:tabs>
          <w:tab w:val="left" w:pos="743"/>
        </w:tabs>
        <w:spacing w:before="0" w:after="0" w:line="368" w:lineRule="exact"/>
        <w:ind w:left="743" w:right="0" w:hanging="360"/>
        <w:jc w:val="left"/>
        <w:rPr>
          <w:sz w:val="32"/>
        </w:rPr>
      </w:pPr>
      <w:r>
        <w:rPr>
          <w:sz w:val="32"/>
        </w:rPr>
        <w:t>NLTK,</w:t>
      </w:r>
      <w:r>
        <w:rPr>
          <w:spacing w:val="-9"/>
          <w:sz w:val="32"/>
        </w:rPr>
        <w:t xml:space="preserve"> </w:t>
      </w:r>
      <w:r>
        <w:rPr>
          <w:sz w:val="32"/>
        </w:rPr>
        <w:t>SpaCy</w:t>
      </w:r>
      <w:r>
        <w:rPr>
          <w:spacing w:val="-4"/>
          <w:sz w:val="32"/>
        </w:rPr>
        <w:t xml:space="preserve"> </w:t>
      </w:r>
      <w:r>
        <w:rPr>
          <w:sz w:val="32"/>
        </w:rPr>
        <w:t>–</w:t>
      </w:r>
      <w:r>
        <w:rPr>
          <w:spacing w:val="-7"/>
          <w:sz w:val="32"/>
        </w:rPr>
        <w:t xml:space="preserve"> </w:t>
      </w:r>
      <w:r>
        <w:rPr>
          <w:sz w:val="32"/>
        </w:rPr>
        <w:t>NLP</w:t>
      </w:r>
      <w:r>
        <w:rPr>
          <w:spacing w:val="-8"/>
          <w:sz w:val="32"/>
        </w:rPr>
        <w:t xml:space="preserve"> </w:t>
      </w:r>
      <w:r>
        <w:rPr>
          <w:spacing w:val="-2"/>
          <w:sz w:val="32"/>
        </w:rPr>
        <w:t>preprocessing</w:t>
      </w:r>
    </w:p>
    <w:p w14:paraId="22AF9CD0">
      <w:pPr>
        <w:pStyle w:val="8"/>
        <w:numPr>
          <w:ilvl w:val="2"/>
          <w:numId w:val="2"/>
        </w:numPr>
        <w:tabs>
          <w:tab w:val="left" w:pos="743"/>
        </w:tabs>
        <w:spacing w:before="0" w:after="0" w:line="240" w:lineRule="auto"/>
        <w:ind w:left="743" w:right="0" w:hanging="360"/>
        <w:jc w:val="left"/>
        <w:rPr>
          <w:sz w:val="32"/>
        </w:rPr>
      </w:pPr>
      <w:r>
        <w:rPr>
          <w:sz w:val="32"/>
        </w:rPr>
        <w:t>Gradio</w:t>
      </w:r>
      <w:r>
        <w:rPr>
          <w:spacing w:val="-7"/>
          <w:sz w:val="32"/>
        </w:rPr>
        <w:t xml:space="preserve"> </w:t>
      </w:r>
      <w:r>
        <w:rPr>
          <w:sz w:val="32"/>
        </w:rPr>
        <w:t>–</w:t>
      </w:r>
      <w:r>
        <w:rPr>
          <w:spacing w:val="-6"/>
          <w:sz w:val="32"/>
        </w:rPr>
        <w:t xml:space="preserve"> </w:t>
      </w:r>
      <w:r>
        <w:rPr>
          <w:sz w:val="32"/>
        </w:rPr>
        <w:t>Web</w:t>
      </w:r>
      <w:r>
        <w:rPr>
          <w:spacing w:val="-7"/>
          <w:sz w:val="32"/>
        </w:rPr>
        <w:t xml:space="preserve"> </w:t>
      </w:r>
      <w:r>
        <w:rPr>
          <w:sz w:val="32"/>
        </w:rPr>
        <w:t>UI</w:t>
      </w:r>
      <w:r>
        <w:rPr>
          <w:spacing w:val="-6"/>
          <w:sz w:val="32"/>
        </w:rPr>
        <w:t xml:space="preserve"> </w:t>
      </w:r>
      <w:r>
        <w:rPr>
          <w:sz w:val="32"/>
        </w:rPr>
        <w:t>framework</w:t>
      </w:r>
      <w:r>
        <w:rPr>
          <w:spacing w:val="-8"/>
          <w:sz w:val="32"/>
        </w:rPr>
        <w:t xml:space="preserve"> </w:t>
      </w:r>
      <w:r>
        <w:rPr>
          <w:sz w:val="32"/>
        </w:rPr>
        <w:t>for</w:t>
      </w:r>
      <w:r>
        <w:rPr>
          <w:spacing w:val="-5"/>
          <w:sz w:val="32"/>
        </w:rPr>
        <w:t xml:space="preserve"> </w:t>
      </w:r>
      <w:r>
        <w:rPr>
          <w:spacing w:val="-2"/>
          <w:sz w:val="32"/>
        </w:rPr>
        <w:t>interaction</w:t>
      </w:r>
    </w:p>
    <w:p w14:paraId="59DF73B0">
      <w:pPr>
        <w:pStyle w:val="8"/>
        <w:numPr>
          <w:ilvl w:val="2"/>
          <w:numId w:val="2"/>
        </w:numPr>
        <w:tabs>
          <w:tab w:val="left" w:pos="743"/>
        </w:tabs>
        <w:spacing w:before="2" w:after="0" w:line="368" w:lineRule="exact"/>
        <w:ind w:left="743" w:right="0" w:hanging="360"/>
        <w:jc w:val="left"/>
        <w:rPr>
          <w:sz w:val="32"/>
        </w:rPr>
      </w:pPr>
      <w:r>
        <w:rPr>
          <w:sz w:val="32"/>
        </w:rPr>
        <w:t>Google</w:t>
      </w:r>
      <w:r>
        <w:rPr>
          <w:spacing w:val="-11"/>
          <w:sz w:val="32"/>
        </w:rPr>
        <w:t xml:space="preserve"> </w:t>
      </w:r>
      <w:r>
        <w:rPr>
          <w:sz w:val="32"/>
        </w:rPr>
        <w:t>Colab</w:t>
      </w:r>
      <w:r>
        <w:rPr>
          <w:spacing w:val="-9"/>
          <w:sz w:val="32"/>
        </w:rPr>
        <w:t xml:space="preserve"> </w:t>
      </w:r>
      <w:r>
        <w:rPr>
          <w:sz w:val="32"/>
        </w:rPr>
        <w:t>–</w:t>
      </w:r>
      <w:r>
        <w:rPr>
          <w:spacing w:val="-9"/>
          <w:sz w:val="32"/>
        </w:rPr>
        <w:t xml:space="preserve"> </w:t>
      </w:r>
      <w:r>
        <w:rPr>
          <w:sz w:val="32"/>
        </w:rPr>
        <w:t>Cloud-based</w:t>
      </w:r>
      <w:r>
        <w:rPr>
          <w:spacing w:val="-10"/>
          <w:sz w:val="32"/>
        </w:rPr>
        <w:t xml:space="preserve"> </w:t>
      </w:r>
      <w:r>
        <w:rPr>
          <w:sz w:val="32"/>
        </w:rPr>
        <w:t>development</w:t>
      </w:r>
      <w:r>
        <w:rPr>
          <w:spacing w:val="-10"/>
          <w:sz w:val="32"/>
        </w:rPr>
        <w:t xml:space="preserve"> </w:t>
      </w:r>
      <w:r>
        <w:rPr>
          <w:sz w:val="32"/>
        </w:rPr>
        <w:t>and</w:t>
      </w:r>
      <w:r>
        <w:rPr>
          <w:spacing w:val="-9"/>
          <w:sz w:val="32"/>
        </w:rPr>
        <w:t xml:space="preserve"> </w:t>
      </w:r>
      <w:r>
        <w:rPr>
          <w:spacing w:val="-2"/>
          <w:sz w:val="32"/>
        </w:rPr>
        <w:t>testing</w:t>
      </w:r>
    </w:p>
    <w:p w14:paraId="6D8DE2C5">
      <w:pPr>
        <w:pStyle w:val="8"/>
        <w:numPr>
          <w:ilvl w:val="2"/>
          <w:numId w:val="2"/>
        </w:numPr>
        <w:tabs>
          <w:tab w:val="left" w:pos="743"/>
        </w:tabs>
        <w:spacing w:before="0" w:after="0" w:line="368" w:lineRule="exact"/>
        <w:ind w:left="743" w:right="0" w:hanging="360"/>
        <w:jc w:val="left"/>
        <w:rPr>
          <w:sz w:val="32"/>
        </w:rPr>
      </w:pPr>
      <w:r>
        <w:rPr>
          <w:sz w:val="32"/>
        </w:rPr>
        <w:t>Text-to-Speech</w:t>
      </w:r>
      <w:r>
        <w:rPr>
          <w:spacing w:val="-7"/>
          <w:sz w:val="32"/>
        </w:rPr>
        <w:t xml:space="preserve"> </w:t>
      </w:r>
      <w:r>
        <w:rPr>
          <w:sz w:val="32"/>
        </w:rPr>
        <w:t>(optional)</w:t>
      </w:r>
      <w:r>
        <w:rPr>
          <w:spacing w:val="-8"/>
          <w:sz w:val="32"/>
        </w:rPr>
        <w:t xml:space="preserve"> </w:t>
      </w:r>
      <w:r>
        <w:rPr>
          <w:sz w:val="32"/>
        </w:rPr>
        <w:t>–</w:t>
      </w:r>
      <w:r>
        <w:rPr>
          <w:spacing w:val="-8"/>
          <w:sz w:val="32"/>
        </w:rPr>
        <w:t xml:space="preserve"> </w:t>
      </w:r>
      <w:r>
        <w:rPr>
          <w:sz w:val="32"/>
        </w:rPr>
        <w:t>For</w:t>
      </w:r>
      <w:r>
        <w:rPr>
          <w:spacing w:val="-11"/>
          <w:sz w:val="32"/>
        </w:rPr>
        <w:t xml:space="preserve"> </w:t>
      </w:r>
      <w:r>
        <w:rPr>
          <w:sz w:val="32"/>
        </w:rPr>
        <w:t>future</w:t>
      </w:r>
      <w:r>
        <w:rPr>
          <w:spacing w:val="-10"/>
          <w:sz w:val="32"/>
        </w:rPr>
        <w:t xml:space="preserve"> </w:t>
      </w:r>
      <w:r>
        <w:rPr>
          <w:sz w:val="32"/>
        </w:rPr>
        <w:t>voice</w:t>
      </w:r>
      <w:r>
        <w:rPr>
          <w:spacing w:val="-9"/>
          <w:sz w:val="32"/>
        </w:rPr>
        <w:t xml:space="preserve"> </w:t>
      </w:r>
      <w:r>
        <w:rPr>
          <w:sz w:val="32"/>
        </w:rPr>
        <w:t>output</w:t>
      </w:r>
      <w:r>
        <w:rPr>
          <w:spacing w:val="-10"/>
          <w:sz w:val="32"/>
        </w:rPr>
        <w:t xml:space="preserve"> </w:t>
      </w:r>
      <w:r>
        <w:rPr>
          <w:spacing w:val="-2"/>
          <w:sz w:val="32"/>
        </w:rPr>
        <w:t>integration</w:t>
      </w:r>
    </w:p>
    <w:p w14:paraId="2F911D67">
      <w:pPr>
        <w:pStyle w:val="6"/>
        <w:rPr>
          <w:sz w:val="20"/>
        </w:rPr>
      </w:pPr>
    </w:p>
    <w:p w14:paraId="256B6F0E">
      <w:pPr>
        <w:pStyle w:val="6"/>
        <w:spacing w:before="81"/>
        <w:rPr>
          <w:sz w:val="20"/>
        </w:rPr>
      </w:pPr>
      <w:r>
        <w:rPr>
          <w:sz w:val="20"/>
        </w:rPr>
        <mc:AlternateContent>
          <mc:Choice Requires="wpg">
            <w:drawing>
              <wp:anchor distT="0" distB="0" distL="0" distR="0" simplePos="0" relativeHeight="251675648" behindDoc="1" locked="0" layoutInCell="1" allowOverlap="1">
                <wp:simplePos x="0" y="0"/>
                <wp:positionH relativeFrom="page">
                  <wp:posOffset>914400</wp:posOffset>
                </wp:positionH>
                <wp:positionV relativeFrom="paragraph">
                  <wp:posOffset>212725</wp:posOffset>
                </wp:positionV>
                <wp:extent cx="5733415" cy="20955"/>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4" name="Graphic 3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5" name="Graphic 3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6" name="Graphic 36"/>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7" name="Graphic 37"/>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38" name="Graphic 3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9" name="Graphic 3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75pt;height:1.65pt;width:451.45pt;mso-position-horizontal-relative:page;mso-wrap-distance-bottom:0pt;mso-wrap-distance-top:0pt;z-index:-251640832;mso-width-relative:page;mso-height-relative:page;" coordsize="5733415,20955" o:gfxdata="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EZ9tyNoAAAAKAQAADwAA&#10;AAAAAAABACAAAAAiAAAAZHJzL2Rvd25yZXYueG1sUEsBAhQAFAAAAAgAh07iQH3JxTkVBAAAdhcA&#10;AA4AAAAAAAAAAQAgAAAAKQEAAGRycy9lMm9Eb2MueG1sUEsFBgAAAAAGAAYAWQEAALAHAAAAAA==&#10;">
                <o:lock v:ext="edit" aspectratio="f"/>
                <v:shape id="Graphic 34" o:spid="_x0000_s1026" o:spt="100" style="position:absolute;left:0;top:0;height:19685;width:5731510;" fillcolor="#9F9F9F" filled="t" stroked="f" coordsize="5731510,19685" o:gfxdata="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7kH9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35" o:spid="_x0000_s1026" o:spt="100" style="position:absolute;left:5729985;top:762;height:3175;width:3175;" fillcolor="#E2E2E2" filled="t" stroked="f" coordsize="3175,3175" o:gfxdata="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o9bC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36" o:spid="_x0000_s1026" o:spt="100" style="position:absolute;left:304;top:774;height:17145;width:5732780;" fillcolor="#9F9F9F" filled="t" stroked="f" coordsize="5732780,17145" o:gfxdata="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iPYr4A&#10;AADb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37" o:spid="_x0000_s1026" o:spt="100" style="position:absolute;left:5729985;top:3810;height:13970;width:3175;" fillcolor="#E2E2E2" filled="t" stroked="f" coordsize="3175,13970" o:gfxdata="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9dKq8AAAA&#10;2w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38" o:spid="_x0000_s1026" o:spt="100" style="position:absolute;left:304;top:17526;height:3175;width:3175;" fillcolor="#9F9F9F" filled="t" stroked="f" coordsize="3175,3175" o:gfxdata="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g/wZO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39" o:spid="_x0000_s1026" o:spt="100" style="position:absolute;left:304;top:17538;height:3175;width:5732780;" fillcolor="#E2E2E2" filled="t" stroked="f" coordsize="5732780,3175" o:gfxdata="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tHts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7919AF0">
      <w:pPr>
        <w:pStyle w:val="3"/>
        <w:numPr>
          <w:ilvl w:val="1"/>
          <w:numId w:val="2"/>
        </w:numPr>
        <w:tabs>
          <w:tab w:val="left" w:pos="501"/>
        </w:tabs>
        <w:spacing w:before="330" w:after="0" w:line="240" w:lineRule="auto"/>
        <w:ind w:left="501" w:right="0" w:hanging="478"/>
        <w:jc w:val="left"/>
        <w:rPr>
          <w:rFonts w:ascii="Times New Roman"/>
        </w:rPr>
      </w:pPr>
      <w:r>
        <w:rPr>
          <w:rFonts w:ascii="Times New Roman"/>
        </w:rPr>
        <w:t>Feasibility</w:t>
      </w:r>
      <w:r>
        <w:rPr>
          <w:rFonts w:ascii="Times New Roman"/>
          <w:spacing w:val="-16"/>
        </w:rPr>
        <w:t xml:space="preserve"> </w:t>
      </w:r>
      <w:r>
        <w:rPr>
          <w:rFonts w:ascii="Times New Roman"/>
          <w:spacing w:val="-4"/>
        </w:rPr>
        <w:t>Study</w:t>
      </w:r>
    </w:p>
    <w:p w14:paraId="706EE8EA">
      <w:pPr>
        <w:pStyle w:val="8"/>
        <w:numPr>
          <w:ilvl w:val="2"/>
          <w:numId w:val="2"/>
        </w:numPr>
        <w:tabs>
          <w:tab w:val="left" w:pos="743"/>
        </w:tabs>
        <w:spacing w:before="280" w:after="0" w:line="240" w:lineRule="auto"/>
        <w:ind w:left="743" w:right="843" w:hanging="360"/>
        <w:jc w:val="left"/>
        <w:rPr>
          <w:sz w:val="32"/>
        </w:rPr>
      </w:pPr>
      <w:r>
        <w:rPr>
          <w:sz w:val="32"/>
        </w:rPr>
        <w:t>Technical</w:t>
      </w:r>
      <w:r>
        <w:rPr>
          <w:spacing w:val="-2"/>
          <w:sz w:val="32"/>
        </w:rPr>
        <w:t xml:space="preserve"> </w:t>
      </w:r>
      <w:r>
        <w:rPr>
          <w:sz w:val="32"/>
        </w:rPr>
        <w:t>Feasibility:</w:t>
      </w:r>
      <w:r>
        <w:rPr>
          <w:spacing w:val="-2"/>
          <w:sz w:val="32"/>
        </w:rPr>
        <w:t xml:space="preserve"> </w:t>
      </w:r>
      <w:r>
        <w:rPr>
          <w:sz w:val="32"/>
        </w:rPr>
        <w:t>Achievable</w:t>
      </w:r>
      <w:r>
        <w:rPr>
          <w:spacing w:val="-2"/>
          <w:sz w:val="32"/>
        </w:rPr>
        <w:t xml:space="preserve"> </w:t>
      </w:r>
      <w:r>
        <w:rPr>
          <w:sz w:val="32"/>
        </w:rPr>
        <w:t>using</w:t>
      </w:r>
      <w:r>
        <w:rPr>
          <w:spacing w:val="-1"/>
          <w:sz w:val="32"/>
        </w:rPr>
        <w:t xml:space="preserve"> </w:t>
      </w:r>
      <w:r>
        <w:rPr>
          <w:sz w:val="32"/>
        </w:rPr>
        <w:t>publicly</w:t>
      </w:r>
      <w:r>
        <w:rPr>
          <w:spacing w:val="-1"/>
          <w:sz w:val="32"/>
        </w:rPr>
        <w:t xml:space="preserve"> </w:t>
      </w:r>
      <w:r>
        <w:rPr>
          <w:sz w:val="32"/>
        </w:rPr>
        <w:t>available datasets,</w:t>
      </w:r>
      <w:r>
        <w:rPr>
          <w:spacing w:val="-8"/>
          <w:sz w:val="32"/>
        </w:rPr>
        <w:t xml:space="preserve"> </w:t>
      </w:r>
      <w:r>
        <w:rPr>
          <w:sz w:val="32"/>
        </w:rPr>
        <w:t>pretrained</w:t>
      </w:r>
      <w:r>
        <w:rPr>
          <w:spacing w:val="-6"/>
          <w:sz w:val="32"/>
        </w:rPr>
        <w:t xml:space="preserve"> </w:t>
      </w:r>
      <w:r>
        <w:rPr>
          <w:sz w:val="32"/>
        </w:rPr>
        <w:t>LLMs,</w:t>
      </w:r>
      <w:r>
        <w:rPr>
          <w:spacing w:val="-8"/>
          <w:sz w:val="32"/>
        </w:rPr>
        <w:t xml:space="preserve"> </w:t>
      </w:r>
      <w:r>
        <w:rPr>
          <w:sz w:val="32"/>
        </w:rPr>
        <w:t>and</w:t>
      </w:r>
      <w:r>
        <w:rPr>
          <w:spacing w:val="-6"/>
          <w:sz w:val="32"/>
        </w:rPr>
        <w:t xml:space="preserve"> </w:t>
      </w:r>
      <w:r>
        <w:rPr>
          <w:sz w:val="32"/>
        </w:rPr>
        <w:t>Python-based</w:t>
      </w:r>
      <w:r>
        <w:rPr>
          <w:spacing w:val="-6"/>
          <w:sz w:val="32"/>
        </w:rPr>
        <w:t xml:space="preserve"> </w:t>
      </w:r>
      <w:r>
        <w:rPr>
          <w:sz w:val="32"/>
        </w:rPr>
        <w:t>frameworks.</w:t>
      </w:r>
    </w:p>
    <w:p w14:paraId="045993C9">
      <w:pPr>
        <w:pStyle w:val="8"/>
        <w:numPr>
          <w:ilvl w:val="2"/>
          <w:numId w:val="2"/>
        </w:numPr>
        <w:tabs>
          <w:tab w:val="left" w:pos="743"/>
        </w:tabs>
        <w:spacing w:before="1" w:after="0" w:line="240" w:lineRule="auto"/>
        <w:ind w:left="743" w:right="198" w:hanging="360"/>
        <w:jc w:val="left"/>
        <w:rPr>
          <w:sz w:val="32"/>
        </w:rPr>
      </w:pPr>
      <w:r>
        <w:rPr>
          <w:sz w:val="32"/>
        </w:rPr>
        <w:t>Operational</w:t>
      </w:r>
      <w:r>
        <w:rPr>
          <w:spacing w:val="-6"/>
          <w:sz w:val="32"/>
        </w:rPr>
        <w:t xml:space="preserve"> </w:t>
      </w:r>
      <w:r>
        <w:rPr>
          <w:sz w:val="32"/>
        </w:rPr>
        <w:t>Feasibility:</w:t>
      </w:r>
      <w:r>
        <w:rPr>
          <w:spacing w:val="-6"/>
          <w:sz w:val="32"/>
        </w:rPr>
        <w:t xml:space="preserve"> </w:t>
      </w:r>
      <w:r>
        <w:rPr>
          <w:sz w:val="32"/>
        </w:rPr>
        <w:t>Easily</w:t>
      </w:r>
      <w:r>
        <w:rPr>
          <w:spacing w:val="-4"/>
          <w:sz w:val="32"/>
        </w:rPr>
        <w:t xml:space="preserve"> </w:t>
      </w:r>
      <w:r>
        <w:rPr>
          <w:sz w:val="32"/>
        </w:rPr>
        <w:t>deployable</w:t>
      </w:r>
      <w:r>
        <w:rPr>
          <w:spacing w:val="-6"/>
          <w:sz w:val="32"/>
        </w:rPr>
        <w:t xml:space="preserve"> </w:t>
      </w:r>
      <w:r>
        <w:rPr>
          <w:sz w:val="32"/>
        </w:rPr>
        <w:t>and</w:t>
      </w:r>
      <w:r>
        <w:rPr>
          <w:spacing w:val="-4"/>
          <w:sz w:val="32"/>
        </w:rPr>
        <w:t xml:space="preserve"> </w:t>
      </w:r>
      <w:r>
        <w:rPr>
          <w:sz w:val="32"/>
        </w:rPr>
        <w:t>usable</w:t>
      </w:r>
      <w:r>
        <w:rPr>
          <w:spacing w:val="-6"/>
          <w:sz w:val="32"/>
        </w:rPr>
        <w:t xml:space="preserve"> </w:t>
      </w:r>
      <w:r>
        <w:rPr>
          <w:sz w:val="32"/>
        </w:rPr>
        <w:t>through</w:t>
      </w:r>
      <w:r>
        <w:rPr>
          <w:spacing w:val="-5"/>
          <w:sz w:val="32"/>
        </w:rPr>
        <w:t xml:space="preserve"> </w:t>
      </w:r>
      <w:r>
        <w:rPr>
          <w:sz w:val="32"/>
        </w:rPr>
        <w:t>a browser-based interface.</w:t>
      </w:r>
    </w:p>
    <w:p w14:paraId="44605171">
      <w:pPr>
        <w:pStyle w:val="8"/>
        <w:spacing w:after="0" w:line="240" w:lineRule="auto"/>
        <w:jc w:val="left"/>
        <w:rPr>
          <w:sz w:val="32"/>
        </w:rPr>
        <w:sectPr>
          <w:pgSz w:w="11910" w:h="16840"/>
          <w:pgMar w:top="1360" w:right="1417" w:bottom="280" w:left="1417" w:header="720" w:footer="720" w:gutter="0"/>
          <w:cols w:space="720" w:num="1"/>
        </w:sectPr>
      </w:pPr>
    </w:p>
    <w:p w14:paraId="4941F033">
      <w:pPr>
        <w:spacing w:before="63"/>
        <w:ind w:left="1" w:right="0" w:firstLine="0"/>
        <w:jc w:val="center"/>
        <w:rPr>
          <w:b/>
          <w:sz w:val="40"/>
        </w:rPr>
      </w:pPr>
      <w:r>
        <w:rPr>
          <w:b/>
          <w:sz w:val="40"/>
        </w:rPr>
        <w:t>CHAPTER</w:t>
      </w:r>
      <w:r>
        <w:rPr>
          <w:b/>
          <w:spacing w:val="-2"/>
          <w:sz w:val="40"/>
        </w:rPr>
        <w:t xml:space="preserve"> </w:t>
      </w:r>
      <w:r>
        <w:rPr>
          <w:b/>
          <w:spacing w:val="-10"/>
          <w:sz w:val="40"/>
        </w:rPr>
        <w:t>4</w:t>
      </w:r>
    </w:p>
    <w:p w14:paraId="22CE9317">
      <w:pPr>
        <w:pStyle w:val="2"/>
        <w:ind w:right="2"/>
      </w:pPr>
      <w:r>
        <w:t>System</w:t>
      </w:r>
      <w:r>
        <w:rPr>
          <w:spacing w:val="-18"/>
        </w:rPr>
        <w:t xml:space="preserve"> </w:t>
      </w:r>
      <w:r>
        <w:rPr>
          <w:spacing w:val="-2"/>
        </w:rPr>
        <w:t>Design</w:t>
      </w:r>
    </w:p>
    <w:p w14:paraId="1B50DE0A">
      <w:pPr>
        <w:pStyle w:val="6"/>
        <w:spacing w:before="279"/>
        <w:ind w:left="23" w:right="99"/>
      </w:pPr>
      <w:r>
        <w:t>The design of the intelligent chatbot system is based on a modular architecture that allows for easy integration of different components such as language models, personality layers, context management, and user interface. The objective is to develop a scalable, maintainable,</w:t>
      </w:r>
      <w:r>
        <w:rPr>
          <w:spacing w:val="-6"/>
        </w:rPr>
        <w:t xml:space="preserve"> </w:t>
      </w:r>
      <w:r>
        <w:t>and</w:t>
      </w:r>
      <w:r>
        <w:rPr>
          <w:spacing w:val="-6"/>
        </w:rPr>
        <w:t xml:space="preserve"> </w:t>
      </w:r>
      <w:r>
        <w:t>realistic</w:t>
      </w:r>
      <w:r>
        <w:rPr>
          <w:spacing w:val="-5"/>
        </w:rPr>
        <w:t xml:space="preserve"> </w:t>
      </w:r>
      <w:r>
        <w:t>character-emulating</w:t>
      </w:r>
      <w:r>
        <w:rPr>
          <w:spacing w:val="-6"/>
        </w:rPr>
        <w:t xml:space="preserve"> </w:t>
      </w:r>
      <w:r>
        <w:t>chatbot</w:t>
      </w:r>
      <w:r>
        <w:rPr>
          <w:spacing w:val="-7"/>
        </w:rPr>
        <w:t xml:space="preserve"> </w:t>
      </w:r>
      <w:r>
        <w:t>using</w:t>
      </w:r>
      <w:r>
        <w:rPr>
          <w:spacing w:val="-6"/>
        </w:rPr>
        <w:t xml:space="preserve"> </w:t>
      </w:r>
      <w:r>
        <w:t>state-of- the-art NLP techniques and an accessible frontend interface.</w:t>
      </w:r>
    </w:p>
    <w:p w14:paraId="3133F333">
      <w:pPr>
        <w:pStyle w:val="6"/>
        <w:rPr>
          <w:sz w:val="20"/>
        </w:rPr>
      </w:pPr>
    </w:p>
    <w:p w14:paraId="58B5B795">
      <w:pPr>
        <w:pStyle w:val="6"/>
        <w:spacing w:before="83"/>
        <w:rPr>
          <w:sz w:val="20"/>
        </w:rPr>
      </w:pPr>
      <w:r>
        <w:rPr>
          <w:sz w:val="20"/>
        </w:rPr>
        <mc:AlternateContent>
          <mc:Choice Requires="wpg">
            <w:drawing>
              <wp:anchor distT="0" distB="0" distL="0" distR="0" simplePos="0" relativeHeight="251675648" behindDoc="1" locked="0" layoutInCell="1" allowOverlap="1">
                <wp:simplePos x="0" y="0"/>
                <wp:positionH relativeFrom="page">
                  <wp:posOffset>914400</wp:posOffset>
                </wp:positionH>
                <wp:positionV relativeFrom="paragraph">
                  <wp:posOffset>213995</wp:posOffset>
                </wp:positionV>
                <wp:extent cx="5733415" cy="2032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1" name="Graphic 4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2" name="Graphic 42"/>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3" name="Graphic 43"/>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4" name="Graphic 4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5" name="Graphic 45"/>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6" name="Graphic 46"/>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85pt;height:1.6pt;width:451.45pt;mso-position-horizontal-relative:page;mso-wrap-distance-bottom:0pt;mso-wrap-distance-top:0pt;z-index:-251640832;mso-width-relative:page;mso-height-relative:page;" coordsize="5733415,20320" o:gfxdata="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DY3HsXZAAAACgEAAA8AAAAAAAAAAQAgAAAAIgAA&#10;AGRycy9kb3ducmV2LnhtbFBLAQIUABQAAAAIAIdO4kBMn1ihCAQAAHYXAAAOAAAAAAAAAAEAIAAA&#10;ACgBAABkcnMvZTJvRG9jLnhtbFBLBQYAAAAABgAGAFkBAACiBwAAAAA=&#10;">
                <o:lock v:ext="edit" aspectratio="f"/>
                <v:shape id="Graphic 41" o:spid="_x0000_s1026" o:spt="100" style="position:absolute;left:0;top:0;height:19685;width:5731510;" fillcolor="#9F9F9F" filled="t" stroked="f" coordsize="5731510,19685" o:gfxdata="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fkRi5AAAA2w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42" o:spid="_x0000_s1026" o:spt="100" style="position:absolute;left:5729985;top:381;height:3175;width:3175;" fillcolor="#E2E2E2" filled="t" stroked="f" coordsize="3175,3175" o:gfxdata="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ceub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43" o:spid="_x0000_s1026" o:spt="100" style="position:absolute;left:304;top:393;height:17145;width:5732780;" fillcolor="#9F9F9F" filled="t" stroked="f" coordsize="5732780,17145" o:gfxdata="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ZX4e8AAAA&#10;2w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44" o:spid="_x0000_s1026" o:spt="100" style="position:absolute;left:5729985;top:3429;height:13970;width:3175;" fillcolor="#E2E2E2" filled="t" stroked="f" coordsize="3175,13970" o:gfxdata="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pmaC5AAAA2wAA&#10;AA8AAAAAAAAAAQAgAAAAIgAAAGRycy9kb3ducmV2LnhtbFBLAQIUABQAAAAIAIdO4kAzLwWeOwAA&#10;ADkAAAAQAAAAAAAAAAEAIAAAAAgBAABkcnMvc2hhcGV4bWwueG1sUEsFBgAAAAAGAAYAWwEAALID&#10;AAAAAA==&#10;" path="m3047,0l0,0,0,13716,3047,13716,3047,0xe">
                  <v:fill on="t" focussize="0,0"/>
                  <v:stroke on="f"/>
                  <v:imagedata o:title=""/>
                  <o:lock v:ext="edit" aspectratio="f"/>
                  <v:textbox inset="0mm,0mm,0mm,0mm"/>
                </v:shape>
                <v:shape id="Graphic 45" o:spid="_x0000_s1026" o:spt="100" style="position:absolute;left:304;top:17145;height:3175;width:3175;" fillcolor="#9F9F9F" filled="t" stroked="f" coordsize="3175,3175" o:gfxdata="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4HXC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46" o:spid="_x0000_s1026" o:spt="100" style="position:absolute;left:304;top:17157;height:3175;width:5732780;" fillcolor="#E2E2E2" filled="t" stroked="f" coordsize="5732780,3175" o:gfxdata="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2cY7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39004C6">
      <w:pPr>
        <w:pStyle w:val="3"/>
        <w:numPr>
          <w:ilvl w:val="1"/>
          <w:numId w:val="5"/>
        </w:numPr>
        <w:tabs>
          <w:tab w:val="left" w:pos="501"/>
        </w:tabs>
        <w:spacing w:before="330" w:after="0" w:line="240" w:lineRule="auto"/>
        <w:ind w:left="501" w:right="0" w:hanging="478"/>
        <w:jc w:val="left"/>
        <w:rPr>
          <w:rFonts w:ascii="Times New Roman"/>
        </w:rPr>
      </w:pPr>
      <w:r>
        <w:rPr>
          <w:rFonts w:ascii="Times New Roman"/>
        </w:rPr>
        <w:t>System</w:t>
      </w:r>
      <w:r>
        <w:rPr>
          <w:rFonts w:ascii="Times New Roman"/>
          <w:spacing w:val="-14"/>
        </w:rPr>
        <w:t xml:space="preserve"> </w:t>
      </w:r>
      <w:r>
        <w:rPr>
          <w:rFonts w:ascii="Times New Roman"/>
        </w:rPr>
        <w:t>Architecture</w:t>
      </w:r>
      <w:r>
        <w:rPr>
          <w:rFonts w:ascii="Times New Roman"/>
          <w:spacing w:val="-13"/>
        </w:rPr>
        <w:t xml:space="preserve"> </w:t>
      </w:r>
      <w:r>
        <w:rPr>
          <w:rFonts w:ascii="Times New Roman"/>
          <w:spacing w:val="-2"/>
        </w:rPr>
        <w:t>Overview</w:t>
      </w:r>
    </w:p>
    <w:p w14:paraId="283B56EE">
      <w:pPr>
        <w:pStyle w:val="6"/>
        <w:spacing w:before="280"/>
        <w:ind w:left="23"/>
      </w:pPr>
      <w:r>
        <w:t>The</w:t>
      </w:r>
      <w:r>
        <w:rPr>
          <w:spacing w:val="-9"/>
        </w:rPr>
        <w:t xml:space="preserve"> </w:t>
      </w:r>
      <w:r>
        <w:t>chatbot</w:t>
      </w:r>
      <w:r>
        <w:rPr>
          <w:spacing w:val="-8"/>
        </w:rPr>
        <w:t xml:space="preserve"> </w:t>
      </w:r>
      <w:r>
        <w:t>system</w:t>
      </w:r>
      <w:r>
        <w:rPr>
          <w:spacing w:val="-9"/>
        </w:rPr>
        <w:t xml:space="preserve"> </w:t>
      </w:r>
      <w:r>
        <w:t>is</w:t>
      </w:r>
      <w:r>
        <w:rPr>
          <w:spacing w:val="-6"/>
        </w:rPr>
        <w:t xml:space="preserve"> </w:t>
      </w:r>
      <w:r>
        <w:t>composed</w:t>
      </w:r>
      <w:r>
        <w:rPr>
          <w:spacing w:val="-6"/>
        </w:rPr>
        <w:t xml:space="preserve"> </w:t>
      </w:r>
      <w:r>
        <w:t>of</w:t>
      </w:r>
      <w:r>
        <w:rPr>
          <w:spacing w:val="-8"/>
        </w:rPr>
        <w:t xml:space="preserve"> </w:t>
      </w:r>
      <w:r>
        <w:t>five</w:t>
      </w:r>
      <w:r>
        <w:rPr>
          <w:spacing w:val="-8"/>
        </w:rPr>
        <w:t xml:space="preserve"> </w:t>
      </w:r>
      <w:r>
        <w:t>primary</w:t>
      </w:r>
      <w:r>
        <w:rPr>
          <w:spacing w:val="-9"/>
        </w:rPr>
        <w:t xml:space="preserve"> </w:t>
      </w:r>
      <w:r>
        <w:rPr>
          <w:spacing w:val="-2"/>
        </w:rPr>
        <w:t>layers:</w:t>
      </w:r>
    </w:p>
    <w:p w14:paraId="6404BB0D">
      <w:pPr>
        <w:pStyle w:val="8"/>
        <w:numPr>
          <w:ilvl w:val="2"/>
          <w:numId w:val="5"/>
        </w:numPr>
        <w:tabs>
          <w:tab w:val="left" w:pos="742"/>
        </w:tabs>
        <w:spacing w:before="280" w:after="0" w:line="368" w:lineRule="exact"/>
        <w:ind w:left="742" w:right="0" w:hanging="359"/>
        <w:jc w:val="left"/>
        <w:rPr>
          <w:b/>
          <w:sz w:val="32"/>
        </w:rPr>
      </w:pPr>
      <w:r>
        <w:rPr>
          <w:b/>
          <w:sz w:val="32"/>
        </w:rPr>
        <w:t>User</w:t>
      </w:r>
      <w:r>
        <w:rPr>
          <w:b/>
          <w:spacing w:val="-12"/>
          <w:sz w:val="32"/>
        </w:rPr>
        <w:t xml:space="preserve"> </w:t>
      </w:r>
      <w:r>
        <w:rPr>
          <w:b/>
          <w:sz w:val="32"/>
        </w:rPr>
        <w:t>Interaction</w:t>
      </w:r>
      <w:r>
        <w:rPr>
          <w:b/>
          <w:spacing w:val="-9"/>
          <w:sz w:val="32"/>
        </w:rPr>
        <w:t xml:space="preserve"> </w:t>
      </w:r>
      <w:r>
        <w:rPr>
          <w:b/>
          <w:spacing w:val="-2"/>
          <w:sz w:val="32"/>
        </w:rPr>
        <w:t>Layer</w:t>
      </w:r>
    </w:p>
    <w:p w14:paraId="1D1A73D3">
      <w:pPr>
        <w:pStyle w:val="8"/>
        <w:numPr>
          <w:ilvl w:val="2"/>
          <w:numId w:val="5"/>
        </w:numPr>
        <w:tabs>
          <w:tab w:val="left" w:pos="742"/>
        </w:tabs>
        <w:spacing w:before="0" w:after="0" w:line="367" w:lineRule="exact"/>
        <w:ind w:left="742" w:right="0" w:hanging="359"/>
        <w:jc w:val="left"/>
        <w:rPr>
          <w:b/>
          <w:sz w:val="32"/>
        </w:rPr>
      </w:pPr>
      <w:r>
        <w:rPr>
          <w:b/>
          <w:sz w:val="32"/>
        </w:rPr>
        <w:t>Input</w:t>
      </w:r>
      <w:r>
        <w:rPr>
          <w:b/>
          <w:spacing w:val="-9"/>
          <w:sz w:val="32"/>
        </w:rPr>
        <w:t xml:space="preserve"> </w:t>
      </w:r>
      <w:r>
        <w:rPr>
          <w:b/>
          <w:sz w:val="32"/>
        </w:rPr>
        <w:t>Processing</w:t>
      </w:r>
      <w:r>
        <w:rPr>
          <w:b/>
          <w:spacing w:val="-6"/>
          <w:sz w:val="32"/>
        </w:rPr>
        <w:t xml:space="preserve"> </w:t>
      </w:r>
      <w:r>
        <w:rPr>
          <w:b/>
          <w:sz w:val="32"/>
        </w:rPr>
        <w:t>and</w:t>
      </w:r>
      <w:r>
        <w:rPr>
          <w:b/>
          <w:spacing w:val="-9"/>
          <w:sz w:val="32"/>
        </w:rPr>
        <w:t xml:space="preserve"> </w:t>
      </w:r>
      <w:r>
        <w:rPr>
          <w:b/>
          <w:sz w:val="32"/>
        </w:rPr>
        <w:t>NLP</w:t>
      </w:r>
      <w:r>
        <w:rPr>
          <w:b/>
          <w:spacing w:val="-9"/>
          <w:sz w:val="32"/>
        </w:rPr>
        <w:t xml:space="preserve"> </w:t>
      </w:r>
      <w:r>
        <w:rPr>
          <w:b/>
          <w:spacing w:val="-4"/>
          <w:sz w:val="32"/>
        </w:rPr>
        <w:t>Layer</w:t>
      </w:r>
    </w:p>
    <w:p w14:paraId="6CC2E7D5">
      <w:pPr>
        <w:pStyle w:val="8"/>
        <w:numPr>
          <w:ilvl w:val="2"/>
          <w:numId w:val="5"/>
        </w:numPr>
        <w:tabs>
          <w:tab w:val="left" w:pos="742"/>
        </w:tabs>
        <w:spacing w:before="0" w:after="0" w:line="368" w:lineRule="exact"/>
        <w:ind w:left="742" w:right="0" w:hanging="359"/>
        <w:jc w:val="left"/>
        <w:rPr>
          <w:b/>
          <w:sz w:val="32"/>
        </w:rPr>
      </w:pPr>
      <w:r>
        <w:rPr>
          <w:b/>
          <w:sz w:val="32"/>
        </w:rPr>
        <w:t>Character-Specific</w:t>
      </w:r>
      <w:r>
        <w:rPr>
          <w:b/>
          <w:spacing w:val="-18"/>
          <w:sz w:val="32"/>
        </w:rPr>
        <w:t xml:space="preserve"> </w:t>
      </w:r>
      <w:r>
        <w:rPr>
          <w:b/>
          <w:sz w:val="32"/>
        </w:rPr>
        <w:t>Dialogue</w:t>
      </w:r>
      <w:r>
        <w:rPr>
          <w:b/>
          <w:spacing w:val="-18"/>
          <w:sz w:val="32"/>
        </w:rPr>
        <w:t xml:space="preserve"> </w:t>
      </w:r>
      <w:r>
        <w:rPr>
          <w:b/>
          <w:spacing w:val="-2"/>
          <w:sz w:val="32"/>
        </w:rPr>
        <w:t>Engine</w:t>
      </w:r>
    </w:p>
    <w:p w14:paraId="747006A2">
      <w:pPr>
        <w:pStyle w:val="8"/>
        <w:numPr>
          <w:ilvl w:val="2"/>
          <w:numId w:val="5"/>
        </w:numPr>
        <w:tabs>
          <w:tab w:val="left" w:pos="742"/>
        </w:tabs>
        <w:spacing w:before="2" w:after="0" w:line="368" w:lineRule="exact"/>
        <w:ind w:left="742" w:right="0" w:hanging="359"/>
        <w:jc w:val="left"/>
        <w:rPr>
          <w:b/>
          <w:sz w:val="32"/>
        </w:rPr>
      </w:pPr>
      <w:r>
        <w:rPr>
          <w:b/>
          <w:sz w:val="32"/>
        </w:rPr>
        <w:t>Response</w:t>
      </w:r>
      <w:r>
        <w:rPr>
          <w:b/>
          <w:spacing w:val="-13"/>
          <w:sz w:val="32"/>
        </w:rPr>
        <w:t xml:space="preserve"> </w:t>
      </w:r>
      <w:r>
        <w:rPr>
          <w:b/>
          <w:sz w:val="32"/>
        </w:rPr>
        <w:t>Generation</w:t>
      </w:r>
      <w:r>
        <w:rPr>
          <w:b/>
          <w:spacing w:val="-12"/>
          <w:sz w:val="32"/>
        </w:rPr>
        <w:t xml:space="preserve"> </w:t>
      </w:r>
      <w:r>
        <w:rPr>
          <w:b/>
          <w:sz w:val="32"/>
        </w:rPr>
        <w:t>and</w:t>
      </w:r>
      <w:r>
        <w:rPr>
          <w:b/>
          <w:spacing w:val="-12"/>
          <w:sz w:val="32"/>
        </w:rPr>
        <w:t xml:space="preserve"> </w:t>
      </w:r>
      <w:r>
        <w:rPr>
          <w:b/>
          <w:sz w:val="32"/>
        </w:rPr>
        <w:t>Personality</w:t>
      </w:r>
      <w:r>
        <w:rPr>
          <w:b/>
          <w:spacing w:val="-12"/>
          <w:sz w:val="32"/>
        </w:rPr>
        <w:t xml:space="preserve"> </w:t>
      </w:r>
      <w:r>
        <w:rPr>
          <w:b/>
          <w:spacing w:val="-2"/>
          <w:sz w:val="32"/>
        </w:rPr>
        <w:t>Layer</w:t>
      </w:r>
    </w:p>
    <w:p w14:paraId="476E1F70">
      <w:pPr>
        <w:pStyle w:val="8"/>
        <w:numPr>
          <w:ilvl w:val="2"/>
          <w:numId w:val="5"/>
        </w:numPr>
        <w:tabs>
          <w:tab w:val="left" w:pos="742"/>
        </w:tabs>
        <w:spacing w:before="0" w:after="0" w:line="368" w:lineRule="exact"/>
        <w:ind w:left="742" w:right="0" w:hanging="359"/>
        <w:jc w:val="left"/>
        <w:rPr>
          <w:b/>
          <w:sz w:val="32"/>
        </w:rPr>
      </w:pPr>
      <w:r>
        <w:rPr>
          <w:b/>
          <w:sz w:val="32"/>
        </w:rPr>
        <w:t>Frontend</w:t>
      </w:r>
      <w:r>
        <w:rPr>
          <w:b/>
          <w:spacing w:val="-11"/>
          <w:sz w:val="32"/>
        </w:rPr>
        <w:t xml:space="preserve"> </w:t>
      </w:r>
      <w:r>
        <w:rPr>
          <w:b/>
          <w:sz w:val="32"/>
        </w:rPr>
        <w:t>Integration</w:t>
      </w:r>
      <w:r>
        <w:rPr>
          <w:b/>
          <w:spacing w:val="-13"/>
          <w:sz w:val="32"/>
        </w:rPr>
        <w:t xml:space="preserve"> </w:t>
      </w:r>
      <w:r>
        <w:rPr>
          <w:b/>
          <w:sz w:val="32"/>
        </w:rPr>
        <w:t>(Gradio</w:t>
      </w:r>
      <w:r>
        <w:rPr>
          <w:b/>
          <w:spacing w:val="-13"/>
          <w:sz w:val="32"/>
        </w:rPr>
        <w:t xml:space="preserve"> </w:t>
      </w:r>
      <w:r>
        <w:rPr>
          <w:b/>
          <w:spacing w:val="-2"/>
          <w:sz w:val="32"/>
        </w:rPr>
        <w:t>Interface)</w:t>
      </w:r>
    </w:p>
    <w:p w14:paraId="2AF2CB5E">
      <w:pPr>
        <w:pStyle w:val="6"/>
        <w:spacing w:before="280"/>
        <w:ind w:left="23"/>
      </w:pPr>
      <w:r>
        <w:t>Each</w:t>
      </w:r>
      <w:r>
        <w:rPr>
          <w:spacing w:val="-8"/>
        </w:rPr>
        <w:t xml:space="preserve"> </w:t>
      </w:r>
      <w:r>
        <w:t>layer</w:t>
      </w:r>
      <w:r>
        <w:rPr>
          <w:spacing w:val="-5"/>
        </w:rPr>
        <w:t xml:space="preserve"> </w:t>
      </w:r>
      <w:r>
        <w:t>is</w:t>
      </w:r>
      <w:r>
        <w:rPr>
          <w:spacing w:val="-7"/>
        </w:rPr>
        <w:t xml:space="preserve"> </w:t>
      </w:r>
      <w:r>
        <w:t>described</w:t>
      </w:r>
      <w:r>
        <w:rPr>
          <w:spacing w:val="-7"/>
        </w:rPr>
        <w:t xml:space="preserve"> </w:t>
      </w:r>
      <w:r>
        <w:rPr>
          <w:spacing w:val="-2"/>
        </w:rPr>
        <w:t>below.</w:t>
      </w:r>
    </w:p>
    <w:p w14:paraId="14B3F813">
      <w:pPr>
        <w:pStyle w:val="6"/>
        <w:rPr>
          <w:sz w:val="20"/>
        </w:rPr>
      </w:pPr>
    </w:p>
    <w:p w14:paraId="661355E6">
      <w:pPr>
        <w:pStyle w:val="6"/>
        <w:spacing w:before="81"/>
        <w:rPr>
          <w:sz w:val="20"/>
        </w:rPr>
      </w:pPr>
      <w:r>
        <w:rPr>
          <w:sz w:val="20"/>
        </w:rPr>
        <mc:AlternateContent>
          <mc:Choice Requires="wpg">
            <w:drawing>
              <wp:anchor distT="0" distB="0" distL="0" distR="0" simplePos="0" relativeHeight="251676672" behindDoc="1" locked="0" layoutInCell="1" allowOverlap="1">
                <wp:simplePos x="0" y="0"/>
                <wp:positionH relativeFrom="page">
                  <wp:posOffset>914400</wp:posOffset>
                </wp:positionH>
                <wp:positionV relativeFrom="paragraph">
                  <wp:posOffset>212725</wp:posOffset>
                </wp:positionV>
                <wp:extent cx="5733415" cy="20955"/>
                <wp:effectExtent l="0" t="0" r="0" b="0"/>
                <wp:wrapTopAndBottom/>
                <wp:docPr id="47" name="Group 4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8" name="Graphic 4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9" name="Graphic 49"/>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0" name="Graphic 50"/>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1" name="Graphic 51"/>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2" name="Graphic 5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3" name="Graphic 53"/>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75pt;height:1.65pt;width:451.45pt;mso-position-horizontal-relative:page;mso-wrap-distance-bottom:0pt;mso-wrap-distance-top:0pt;z-index:-251639808;mso-width-relative:page;mso-height-relative:page;" coordsize="5733415,20955" o:gfxdata="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EZ9tyNoAAAAKAQAADwAAAAAAAAABACAAAAAiAAAAZHJzL2Rvd25yZXYu&#10;eG1sUEsBAhQAFAAAAAgAh07iQEi+ARMzBAAAdhcAAA4AAAAAAAAAAQAgAAAAKQEAAGRycy9lMm9E&#10;b2MueG1sUEsFBgAAAAAGAAYAWQEAAM4HAAAAAA==&#10;">
                <o:lock v:ext="edit" aspectratio="f"/>
                <v:shape id="Graphic 48" o:spid="_x0000_s1026" o:spt="100" style="position:absolute;left:0;top:0;height:19685;width:5731510;" fillcolor="#9F9F9F" filled="t" stroked="f" coordsize="5731510,19685" o:gfxdata="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XaU4hbIAAADbAAAADwAAAAAA&#10;AAABACAAAAAiAAAAZHJzL2Rvd25yZXYueG1sUEsBAhQAFAAAAAgAh07iQDMvBZ47AAAAOQAAABAA&#10;AAAAAAAAAQAgAAAAAQEAAGRycy9zaGFwZXhtbC54bWxQSwUGAAAAAAYABgBbAQAAqwMAAAAA&#10;" path="m5731497,0l0,0,0,19685,5731497,19685,5731497,0xe">
                  <v:fill on="t" focussize="0,0"/>
                  <v:stroke on="f"/>
                  <v:imagedata o:title=""/>
                  <o:lock v:ext="edit" aspectratio="f"/>
                  <v:textbox inset="0mm,0mm,0mm,0mm"/>
                </v:shape>
                <v:shape id="Graphic 49" o:spid="_x0000_s1026" o:spt="100" style="position:absolute;left:5729985;top:762;height:3175;width:3175;" fillcolor="#E2E2E2" filled="t" stroked="f" coordsize="3175,3175" o:gfxdata="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44zI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50" o:spid="_x0000_s1026" o:spt="100" style="position:absolute;left:304;top:774;height:17145;width:5732780;" fillcolor="#9F9F9F" filled="t" stroked="f" coordsize="5732780,17145" o:gfxdata="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ElctugAAANsA&#10;AAAPAAAAAAAAAAEAIAAAACIAAABkcnMvZG93bnJldi54bWxQSwECFAAUAAAACACHTuJAMy8FnjsA&#10;AAA5AAAAEAAAAAAAAAABACAAAAAJAQAAZHJzL3NoYXBleG1sLnhtbFBLBQYAAAAABgAGAFsBAACz&#10;AwAAAAA=&#10;" path="m3048,3048l0,3048,0,16751,3048,16751,3048,3048xem5732716,0l5729668,0,5729668,3035,5732716,3035,5732716,0xe">
                  <v:fill on="t" focussize="0,0"/>
                  <v:stroke on="f"/>
                  <v:imagedata o:title=""/>
                  <o:lock v:ext="edit" aspectratio="f"/>
                  <v:textbox inset="0mm,0mm,0mm,0mm"/>
                </v:shape>
                <v:shape id="Graphic 51" o:spid="_x0000_s1026" o:spt="100" style="position:absolute;left:5729985;top:3810;height:13970;width:3175;" fillcolor="#E2E2E2" filled="t" stroked="f" coordsize="3175,13970" o:gfxdata="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HrOW8AAAA&#10;2w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52" o:spid="_x0000_s1026" o:spt="100" style="position:absolute;left:304;top:17526;height:3175;width:3175;" fillcolor="#9F9F9F" filled="t" stroked="f" coordsize="3175,3175" o:gfxdata="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IE9m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53" o:spid="_x0000_s1026" o:spt="100" style="position:absolute;left:304;top:17538;height:3175;width:5732780;" fillcolor="#E2E2E2" filled="t" stroked="f" coordsize="5732780,3175" o:gfxdata="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6km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103AAB6">
      <w:pPr>
        <w:pStyle w:val="3"/>
        <w:numPr>
          <w:ilvl w:val="1"/>
          <w:numId w:val="5"/>
        </w:numPr>
        <w:tabs>
          <w:tab w:val="left" w:pos="501"/>
        </w:tabs>
        <w:spacing w:before="330" w:after="0" w:line="240" w:lineRule="auto"/>
        <w:ind w:left="501" w:right="0" w:hanging="478"/>
        <w:jc w:val="left"/>
        <w:rPr>
          <w:rFonts w:ascii="Times New Roman"/>
        </w:rPr>
      </w:pPr>
      <w:r>
        <w:rPr>
          <w:rFonts w:ascii="Times New Roman"/>
        </w:rPr>
        <w:t>Detailed</w:t>
      </w:r>
      <w:r>
        <w:rPr>
          <w:rFonts w:ascii="Times New Roman"/>
          <w:spacing w:val="-11"/>
        </w:rPr>
        <w:t xml:space="preserve"> </w:t>
      </w:r>
      <w:r>
        <w:rPr>
          <w:rFonts w:ascii="Times New Roman"/>
        </w:rPr>
        <w:t>Module</w:t>
      </w:r>
      <w:r>
        <w:rPr>
          <w:rFonts w:ascii="Times New Roman"/>
          <w:spacing w:val="-10"/>
        </w:rPr>
        <w:t xml:space="preserve"> </w:t>
      </w:r>
      <w:r>
        <w:rPr>
          <w:rFonts w:ascii="Times New Roman"/>
          <w:spacing w:val="-2"/>
        </w:rPr>
        <w:t>Design</w:t>
      </w:r>
    </w:p>
    <w:p w14:paraId="42E7C699">
      <w:pPr>
        <w:pStyle w:val="8"/>
        <w:numPr>
          <w:ilvl w:val="0"/>
          <w:numId w:val="6"/>
        </w:numPr>
        <w:tabs>
          <w:tab w:val="left" w:pos="411"/>
        </w:tabs>
        <w:spacing w:before="280" w:after="0" w:line="240" w:lineRule="auto"/>
        <w:ind w:left="411" w:right="0" w:hanging="388"/>
        <w:jc w:val="left"/>
        <w:rPr>
          <w:b/>
          <w:sz w:val="32"/>
        </w:rPr>
      </w:pPr>
      <w:r>
        <w:rPr>
          <w:b/>
          <w:sz w:val="32"/>
        </w:rPr>
        <w:t>User</w:t>
      </w:r>
      <w:r>
        <w:rPr>
          <w:b/>
          <w:spacing w:val="-10"/>
          <w:sz w:val="32"/>
        </w:rPr>
        <w:t xml:space="preserve"> </w:t>
      </w:r>
      <w:r>
        <w:rPr>
          <w:b/>
          <w:sz w:val="32"/>
        </w:rPr>
        <w:t>Interaction</w:t>
      </w:r>
      <w:r>
        <w:rPr>
          <w:b/>
          <w:spacing w:val="-9"/>
          <w:sz w:val="32"/>
        </w:rPr>
        <w:t xml:space="preserve"> </w:t>
      </w:r>
      <w:r>
        <w:rPr>
          <w:b/>
          <w:spacing w:val="-2"/>
          <w:sz w:val="32"/>
        </w:rPr>
        <w:t>Layer</w:t>
      </w:r>
    </w:p>
    <w:p w14:paraId="73FA0734">
      <w:pPr>
        <w:pStyle w:val="8"/>
        <w:numPr>
          <w:ilvl w:val="1"/>
          <w:numId w:val="6"/>
        </w:numPr>
        <w:tabs>
          <w:tab w:val="left" w:pos="743"/>
        </w:tabs>
        <w:spacing w:before="280" w:after="0" w:line="240" w:lineRule="auto"/>
        <w:ind w:left="743" w:right="202" w:hanging="360"/>
        <w:jc w:val="left"/>
        <w:rPr>
          <w:sz w:val="32"/>
        </w:rPr>
      </w:pPr>
      <w:r>
        <w:rPr>
          <w:b/>
          <w:sz w:val="32"/>
        </w:rPr>
        <w:t>Purpose</w:t>
      </w:r>
      <w:r>
        <w:rPr>
          <w:sz w:val="32"/>
        </w:rPr>
        <w:t>:</w:t>
      </w:r>
      <w:r>
        <w:rPr>
          <w:spacing w:val="-4"/>
          <w:sz w:val="32"/>
        </w:rPr>
        <w:t xml:space="preserve"> </w:t>
      </w:r>
      <w:r>
        <w:rPr>
          <w:sz w:val="32"/>
        </w:rPr>
        <w:t>Enables</w:t>
      </w:r>
      <w:r>
        <w:rPr>
          <w:spacing w:val="-4"/>
          <w:sz w:val="32"/>
        </w:rPr>
        <w:t xml:space="preserve"> </w:t>
      </w:r>
      <w:r>
        <w:rPr>
          <w:sz w:val="32"/>
        </w:rPr>
        <w:t>the</w:t>
      </w:r>
      <w:r>
        <w:rPr>
          <w:spacing w:val="-6"/>
          <w:sz w:val="32"/>
        </w:rPr>
        <w:t xml:space="preserve"> </w:t>
      </w:r>
      <w:r>
        <w:rPr>
          <w:sz w:val="32"/>
        </w:rPr>
        <w:t>user</w:t>
      </w:r>
      <w:r>
        <w:rPr>
          <w:spacing w:val="-7"/>
          <w:sz w:val="32"/>
        </w:rPr>
        <w:t xml:space="preserve"> </w:t>
      </w:r>
      <w:r>
        <w:rPr>
          <w:sz w:val="32"/>
        </w:rPr>
        <w:t>to</w:t>
      </w:r>
      <w:r>
        <w:rPr>
          <w:spacing w:val="-5"/>
          <w:sz w:val="32"/>
        </w:rPr>
        <w:t xml:space="preserve"> </w:t>
      </w:r>
      <w:r>
        <w:rPr>
          <w:sz w:val="32"/>
        </w:rPr>
        <w:t>initiate</w:t>
      </w:r>
      <w:r>
        <w:rPr>
          <w:spacing w:val="-3"/>
          <w:sz w:val="32"/>
        </w:rPr>
        <w:t xml:space="preserve"> </w:t>
      </w:r>
      <w:r>
        <w:rPr>
          <w:sz w:val="32"/>
        </w:rPr>
        <w:t>and</w:t>
      </w:r>
      <w:r>
        <w:rPr>
          <w:spacing w:val="-5"/>
          <w:sz w:val="32"/>
        </w:rPr>
        <w:t xml:space="preserve"> </w:t>
      </w:r>
      <w:r>
        <w:rPr>
          <w:sz w:val="32"/>
        </w:rPr>
        <w:t>sustain</w:t>
      </w:r>
      <w:r>
        <w:rPr>
          <w:spacing w:val="-4"/>
          <w:sz w:val="32"/>
        </w:rPr>
        <w:t xml:space="preserve"> </w:t>
      </w:r>
      <w:r>
        <w:rPr>
          <w:sz w:val="32"/>
        </w:rPr>
        <w:t>a</w:t>
      </w:r>
      <w:r>
        <w:rPr>
          <w:spacing w:val="-7"/>
          <w:sz w:val="32"/>
        </w:rPr>
        <w:t xml:space="preserve"> </w:t>
      </w:r>
      <w:r>
        <w:rPr>
          <w:sz w:val="32"/>
        </w:rPr>
        <w:t>conversation with a chosen TV character.</w:t>
      </w:r>
    </w:p>
    <w:p w14:paraId="03E53494">
      <w:pPr>
        <w:pStyle w:val="3"/>
        <w:numPr>
          <w:ilvl w:val="1"/>
          <w:numId w:val="6"/>
        </w:numPr>
        <w:tabs>
          <w:tab w:val="left" w:pos="743"/>
        </w:tabs>
        <w:spacing w:before="1" w:after="0" w:line="368" w:lineRule="exact"/>
        <w:ind w:left="743" w:right="0" w:hanging="360"/>
        <w:jc w:val="left"/>
        <w:rPr>
          <w:rFonts w:ascii="Times New Roman" w:hAnsi="Times New Roman"/>
          <w:b w:val="0"/>
        </w:rPr>
      </w:pPr>
      <w:r>
        <w:rPr>
          <w:rFonts w:ascii="Times New Roman" w:hAnsi="Times New Roman"/>
          <w:spacing w:val="-2"/>
        </w:rPr>
        <w:t>Components</w:t>
      </w:r>
      <w:r>
        <w:rPr>
          <w:rFonts w:ascii="Times New Roman" w:hAnsi="Times New Roman"/>
          <w:b w:val="0"/>
          <w:spacing w:val="-2"/>
        </w:rPr>
        <w:t>:</w:t>
      </w:r>
    </w:p>
    <w:p w14:paraId="3A946FDC">
      <w:pPr>
        <w:pStyle w:val="8"/>
        <w:numPr>
          <w:ilvl w:val="2"/>
          <w:numId w:val="6"/>
        </w:numPr>
        <w:tabs>
          <w:tab w:val="left" w:pos="1462"/>
        </w:tabs>
        <w:spacing w:before="0" w:after="0" w:line="367" w:lineRule="exact"/>
        <w:ind w:left="1462" w:right="0" w:hanging="359"/>
        <w:jc w:val="left"/>
        <w:rPr>
          <w:sz w:val="32"/>
        </w:rPr>
      </w:pPr>
      <w:r>
        <w:rPr>
          <w:sz w:val="32"/>
        </w:rPr>
        <w:t>Text</w:t>
      </w:r>
      <w:r>
        <w:rPr>
          <w:spacing w:val="-8"/>
          <w:sz w:val="32"/>
        </w:rPr>
        <w:t xml:space="preserve"> </w:t>
      </w:r>
      <w:r>
        <w:rPr>
          <w:sz w:val="32"/>
        </w:rPr>
        <w:t>Input</w:t>
      </w:r>
      <w:r>
        <w:rPr>
          <w:spacing w:val="-8"/>
          <w:sz w:val="32"/>
        </w:rPr>
        <w:t xml:space="preserve"> </w:t>
      </w:r>
      <w:r>
        <w:rPr>
          <w:sz w:val="32"/>
        </w:rPr>
        <w:t>Box</w:t>
      </w:r>
      <w:r>
        <w:rPr>
          <w:spacing w:val="-7"/>
          <w:sz w:val="32"/>
        </w:rPr>
        <w:t xml:space="preserve"> </w:t>
      </w:r>
      <w:r>
        <w:rPr>
          <w:sz w:val="32"/>
        </w:rPr>
        <w:t>(Gradio</w:t>
      </w:r>
      <w:r>
        <w:rPr>
          <w:spacing w:val="-6"/>
          <w:sz w:val="32"/>
        </w:rPr>
        <w:t xml:space="preserve"> </w:t>
      </w:r>
      <w:r>
        <w:rPr>
          <w:spacing w:val="-2"/>
          <w:sz w:val="32"/>
        </w:rPr>
        <w:t>Textbox)</w:t>
      </w:r>
    </w:p>
    <w:p w14:paraId="799A3874">
      <w:pPr>
        <w:pStyle w:val="8"/>
        <w:numPr>
          <w:ilvl w:val="2"/>
          <w:numId w:val="6"/>
        </w:numPr>
        <w:tabs>
          <w:tab w:val="left" w:pos="1462"/>
        </w:tabs>
        <w:spacing w:before="0" w:after="0" w:line="368" w:lineRule="exact"/>
        <w:ind w:left="1462" w:right="0" w:hanging="359"/>
        <w:jc w:val="left"/>
        <w:rPr>
          <w:sz w:val="32"/>
        </w:rPr>
      </w:pPr>
      <w:r>
        <w:rPr>
          <w:sz w:val="32"/>
        </w:rPr>
        <w:t>Chat</w:t>
      </w:r>
      <w:r>
        <w:rPr>
          <w:spacing w:val="-9"/>
          <w:sz w:val="32"/>
        </w:rPr>
        <w:t xml:space="preserve"> </w:t>
      </w:r>
      <w:r>
        <w:rPr>
          <w:sz w:val="32"/>
        </w:rPr>
        <w:t>Display</w:t>
      </w:r>
      <w:r>
        <w:rPr>
          <w:spacing w:val="-7"/>
          <w:sz w:val="32"/>
        </w:rPr>
        <w:t xml:space="preserve"> </w:t>
      </w:r>
      <w:r>
        <w:rPr>
          <w:spacing w:val="-4"/>
          <w:sz w:val="32"/>
        </w:rPr>
        <w:t>Area</w:t>
      </w:r>
    </w:p>
    <w:p w14:paraId="5F769FC4">
      <w:pPr>
        <w:pStyle w:val="8"/>
        <w:numPr>
          <w:ilvl w:val="2"/>
          <w:numId w:val="6"/>
        </w:numPr>
        <w:tabs>
          <w:tab w:val="left" w:pos="1462"/>
        </w:tabs>
        <w:spacing w:before="2" w:after="0" w:line="368" w:lineRule="exact"/>
        <w:ind w:left="1462" w:right="0" w:hanging="359"/>
        <w:jc w:val="left"/>
        <w:rPr>
          <w:sz w:val="32"/>
        </w:rPr>
      </w:pPr>
      <w:r>
        <w:rPr>
          <w:sz w:val="32"/>
        </w:rPr>
        <w:t>Character</w:t>
      </w:r>
      <w:r>
        <w:rPr>
          <w:spacing w:val="-12"/>
          <w:sz w:val="32"/>
        </w:rPr>
        <w:t xml:space="preserve"> </w:t>
      </w:r>
      <w:r>
        <w:rPr>
          <w:sz w:val="32"/>
        </w:rPr>
        <w:t>Selection</w:t>
      </w:r>
      <w:r>
        <w:rPr>
          <w:spacing w:val="-13"/>
          <w:sz w:val="32"/>
        </w:rPr>
        <w:t xml:space="preserve"> </w:t>
      </w:r>
      <w:r>
        <w:rPr>
          <w:sz w:val="32"/>
        </w:rPr>
        <w:t>Dropdown</w:t>
      </w:r>
      <w:r>
        <w:rPr>
          <w:spacing w:val="-13"/>
          <w:sz w:val="32"/>
        </w:rPr>
        <w:t xml:space="preserve"> </w:t>
      </w:r>
      <w:r>
        <w:rPr>
          <w:spacing w:val="-2"/>
          <w:sz w:val="32"/>
        </w:rPr>
        <w:t>(optional)</w:t>
      </w:r>
    </w:p>
    <w:p w14:paraId="01F8E4CE">
      <w:pPr>
        <w:pStyle w:val="8"/>
        <w:numPr>
          <w:ilvl w:val="2"/>
          <w:numId w:val="6"/>
        </w:numPr>
        <w:tabs>
          <w:tab w:val="left" w:pos="1462"/>
        </w:tabs>
        <w:spacing w:before="0" w:after="0" w:line="368" w:lineRule="exact"/>
        <w:ind w:left="1462" w:right="0" w:hanging="359"/>
        <w:jc w:val="left"/>
        <w:rPr>
          <w:sz w:val="32"/>
        </w:rPr>
      </w:pPr>
      <w:r>
        <w:rPr>
          <w:sz w:val="32"/>
        </w:rPr>
        <w:t>Real-time</w:t>
      </w:r>
      <w:r>
        <w:rPr>
          <w:spacing w:val="-14"/>
          <w:sz w:val="32"/>
        </w:rPr>
        <w:t xml:space="preserve"> </w:t>
      </w:r>
      <w:r>
        <w:rPr>
          <w:sz w:val="32"/>
        </w:rPr>
        <w:t>Response</w:t>
      </w:r>
      <w:r>
        <w:rPr>
          <w:spacing w:val="-13"/>
          <w:sz w:val="32"/>
        </w:rPr>
        <w:t xml:space="preserve"> </w:t>
      </w:r>
      <w:r>
        <w:rPr>
          <w:spacing w:val="-2"/>
          <w:sz w:val="32"/>
        </w:rPr>
        <w:t>Display</w:t>
      </w:r>
    </w:p>
    <w:p w14:paraId="28BF9F51">
      <w:pPr>
        <w:pStyle w:val="8"/>
        <w:spacing w:after="0" w:line="368" w:lineRule="exact"/>
        <w:jc w:val="left"/>
        <w:rPr>
          <w:sz w:val="32"/>
        </w:rPr>
        <w:sectPr>
          <w:pgSz w:w="11910" w:h="16840"/>
          <w:pgMar w:top="1360" w:right="1417" w:bottom="280" w:left="1417" w:header="720" w:footer="720" w:gutter="0"/>
          <w:cols w:space="720" w:num="1"/>
        </w:sectPr>
      </w:pPr>
    </w:p>
    <w:p w14:paraId="631A45F9">
      <w:pPr>
        <w:pStyle w:val="3"/>
        <w:numPr>
          <w:ilvl w:val="0"/>
          <w:numId w:val="6"/>
        </w:numPr>
        <w:tabs>
          <w:tab w:val="left" w:pos="394"/>
        </w:tabs>
        <w:spacing w:before="61" w:after="0" w:line="240" w:lineRule="auto"/>
        <w:ind w:left="394" w:right="0" w:hanging="371"/>
        <w:jc w:val="left"/>
        <w:rPr>
          <w:rFonts w:ascii="Times New Roman"/>
        </w:rPr>
      </w:pPr>
      <w:r>
        <w:rPr>
          <w:rFonts w:ascii="Times New Roman"/>
        </w:rPr>
        <w:t>Input</w:t>
      </w:r>
      <w:r>
        <w:rPr>
          <w:rFonts w:ascii="Times New Roman"/>
          <w:spacing w:val="-7"/>
        </w:rPr>
        <w:t xml:space="preserve"> </w:t>
      </w:r>
      <w:r>
        <w:rPr>
          <w:rFonts w:ascii="Times New Roman"/>
        </w:rPr>
        <w:t>Processing</w:t>
      </w:r>
      <w:r>
        <w:rPr>
          <w:rFonts w:ascii="Times New Roman"/>
          <w:spacing w:val="-8"/>
        </w:rPr>
        <w:t xml:space="preserve"> </w:t>
      </w:r>
      <w:r>
        <w:rPr>
          <w:rFonts w:ascii="Times New Roman"/>
        </w:rPr>
        <w:t>&amp;</w:t>
      </w:r>
      <w:r>
        <w:rPr>
          <w:rFonts w:ascii="Times New Roman"/>
          <w:spacing w:val="-9"/>
        </w:rPr>
        <w:t xml:space="preserve"> </w:t>
      </w:r>
      <w:r>
        <w:rPr>
          <w:rFonts w:ascii="Times New Roman"/>
        </w:rPr>
        <w:t>NLP</w:t>
      </w:r>
      <w:r>
        <w:rPr>
          <w:rFonts w:ascii="Times New Roman"/>
          <w:spacing w:val="-7"/>
        </w:rPr>
        <w:t xml:space="preserve"> </w:t>
      </w:r>
      <w:r>
        <w:rPr>
          <w:rFonts w:ascii="Times New Roman"/>
          <w:spacing w:val="-2"/>
        </w:rPr>
        <w:t>Layer</w:t>
      </w:r>
    </w:p>
    <w:p w14:paraId="6A8E296E">
      <w:pPr>
        <w:pStyle w:val="8"/>
        <w:numPr>
          <w:ilvl w:val="1"/>
          <w:numId w:val="6"/>
        </w:numPr>
        <w:tabs>
          <w:tab w:val="left" w:pos="743"/>
        </w:tabs>
        <w:spacing w:before="280" w:after="0" w:line="368" w:lineRule="exact"/>
        <w:ind w:left="743" w:right="0" w:hanging="360"/>
        <w:jc w:val="left"/>
        <w:rPr>
          <w:sz w:val="32"/>
        </w:rPr>
      </w:pPr>
      <w:r>
        <w:rPr>
          <w:b/>
          <w:spacing w:val="-2"/>
          <w:sz w:val="32"/>
        </w:rPr>
        <w:t>Functionality</w:t>
      </w:r>
      <w:r>
        <w:rPr>
          <w:spacing w:val="-2"/>
          <w:sz w:val="32"/>
        </w:rPr>
        <w:t>:</w:t>
      </w:r>
    </w:p>
    <w:p w14:paraId="1FC17EFF">
      <w:pPr>
        <w:pStyle w:val="8"/>
        <w:numPr>
          <w:ilvl w:val="2"/>
          <w:numId w:val="6"/>
        </w:numPr>
        <w:tabs>
          <w:tab w:val="left" w:pos="1462"/>
        </w:tabs>
        <w:spacing w:before="0" w:after="0" w:line="368" w:lineRule="exact"/>
        <w:ind w:left="1462" w:right="0" w:hanging="359"/>
        <w:jc w:val="left"/>
        <w:rPr>
          <w:sz w:val="32"/>
        </w:rPr>
      </w:pPr>
      <w:r>
        <w:rPr>
          <w:b/>
          <w:sz w:val="32"/>
        </w:rPr>
        <w:t>Tokenization</w:t>
      </w:r>
      <w:r>
        <w:rPr>
          <w:sz w:val="32"/>
        </w:rPr>
        <w:t>:</w:t>
      </w:r>
      <w:r>
        <w:rPr>
          <w:spacing w:val="-11"/>
          <w:sz w:val="32"/>
        </w:rPr>
        <w:t xml:space="preserve"> </w:t>
      </w:r>
      <w:r>
        <w:rPr>
          <w:sz w:val="32"/>
        </w:rPr>
        <w:t>Breaks</w:t>
      </w:r>
      <w:r>
        <w:rPr>
          <w:spacing w:val="-11"/>
          <w:sz w:val="32"/>
        </w:rPr>
        <w:t xml:space="preserve"> </w:t>
      </w:r>
      <w:r>
        <w:rPr>
          <w:sz w:val="32"/>
        </w:rPr>
        <w:t>down</w:t>
      </w:r>
      <w:r>
        <w:rPr>
          <w:spacing w:val="-9"/>
          <w:sz w:val="32"/>
        </w:rPr>
        <w:t xml:space="preserve"> </w:t>
      </w:r>
      <w:r>
        <w:rPr>
          <w:sz w:val="32"/>
        </w:rPr>
        <w:t>input</w:t>
      </w:r>
      <w:r>
        <w:rPr>
          <w:spacing w:val="-11"/>
          <w:sz w:val="32"/>
        </w:rPr>
        <w:t xml:space="preserve"> </w:t>
      </w:r>
      <w:r>
        <w:rPr>
          <w:sz w:val="32"/>
        </w:rPr>
        <w:t>sentences</w:t>
      </w:r>
      <w:r>
        <w:rPr>
          <w:spacing w:val="-10"/>
          <w:sz w:val="32"/>
        </w:rPr>
        <w:t xml:space="preserve"> </w:t>
      </w:r>
      <w:r>
        <w:rPr>
          <w:sz w:val="32"/>
        </w:rPr>
        <w:t>into</w:t>
      </w:r>
      <w:r>
        <w:rPr>
          <w:spacing w:val="-10"/>
          <w:sz w:val="32"/>
        </w:rPr>
        <w:t xml:space="preserve"> </w:t>
      </w:r>
      <w:r>
        <w:rPr>
          <w:spacing w:val="-2"/>
          <w:sz w:val="32"/>
        </w:rPr>
        <w:t>tokens.</w:t>
      </w:r>
    </w:p>
    <w:p w14:paraId="37B6903E">
      <w:pPr>
        <w:pStyle w:val="8"/>
        <w:numPr>
          <w:ilvl w:val="2"/>
          <w:numId w:val="6"/>
        </w:numPr>
        <w:tabs>
          <w:tab w:val="left" w:pos="1463"/>
        </w:tabs>
        <w:spacing w:before="1" w:after="0" w:line="240" w:lineRule="auto"/>
        <w:ind w:left="1463" w:right="796" w:hanging="360"/>
        <w:jc w:val="left"/>
        <w:rPr>
          <w:sz w:val="32"/>
        </w:rPr>
      </w:pPr>
      <w:r>
        <w:rPr>
          <w:b/>
          <w:sz w:val="32"/>
        </w:rPr>
        <w:t>Intent</w:t>
      </w:r>
      <w:r>
        <w:rPr>
          <w:b/>
          <w:spacing w:val="-5"/>
          <w:sz w:val="32"/>
        </w:rPr>
        <w:t xml:space="preserve"> </w:t>
      </w:r>
      <w:r>
        <w:rPr>
          <w:b/>
          <w:sz w:val="32"/>
        </w:rPr>
        <w:t>Detection</w:t>
      </w:r>
      <w:r>
        <w:rPr>
          <w:sz w:val="32"/>
        </w:rPr>
        <w:t>:</w:t>
      </w:r>
      <w:r>
        <w:rPr>
          <w:spacing w:val="-5"/>
          <w:sz w:val="32"/>
        </w:rPr>
        <w:t xml:space="preserve"> </w:t>
      </w:r>
      <w:r>
        <w:rPr>
          <w:sz w:val="32"/>
        </w:rPr>
        <w:t>Identifies</w:t>
      </w:r>
      <w:r>
        <w:rPr>
          <w:spacing w:val="-6"/>
          <w:sz w:val="32"/>
        </w:rPr>
        <w:t xml:space="preserve"> </w:t>
      </w:r>
      <w:r>
        <w:rPr>
          <w:sz w:val="32"/>
        </w:rPr>
        <w:t>the</w:t>
      </w:r>
      <w:r>
        <w:rPr>
          <w:spacing w:val="-6"/>
          <w:sz w:val="32"/>
        </w:rPr>
        <w:t xml:space="preserve"> </w:t>
      </w:r>
      <w:r>
        <w:rPr>
          <w:sz w:val="32"/>
        </w:rPr>
        <w:t>purpose</w:t>
      </w:r>
      <w:r>
        <w:rPr>
          <w:spacing w:val="-6"/>
          <w:sz w:val="32"/>
        </w:rPr>
        <w:t xml:space="preserve"> </w:t>
      </w:r>
      <w:r>
        <w:rPr>
          <w:sz w:val="32"/>
        </w:rPr>
        <w:t>of</w:t>
      </w:r>
      <w:r>
        <w:rPr>
          <w:spacing w:val="-7"/>
          <w:sz w:val="32"/>
        </w:rPr>
        <w:t xml:space="preserve"> </w:t>
      </w:r>
      <w:r>
        <w:rPr>
          <w:sz w:val="32"/>
        </w:rPr>
        <w:t>the</w:t>
      </w:r>
      <w:r>
        <w:rPr>
          <w:spacing w:val="-6"/>
          <w:sz w:val="32"/>
        </w:rPr>
        <w:t xml:space="preserve"> </w:t>
      </w:r>
      <w:r>
        <w:rPr>
          <w:sz w:val="32"/>
        </w:rPr>
        <w:t xml:space="preserve">user’s </w:t>
      </w:r>
      <w:r>
        <w:rPr>
          <w:spacing w:val="-2"/>
          <w:sz w:val="32"/>
        </w:rPr>
        <w:t>message.</w:t>
      </w:r>
    </w:p>
    <w:p w14:paraId="67733F9D">
      <w:pPr>
        <w:pStyle w:val="8"/>
        <w:numPr>
          <w:ilvl w:val="2"/>
          <w:numId w:val="6"/>
        </w:numPr>
        <w:tabs>
          <w:tab w:val="left" w:pos="1463"/>
        </w:tabs>
        <w:spacing w:before="0" w:after="0" w:line="240" w:lineRule="auto"/>
        <w:ind w:left="1463" w:right="620" w:hanging="360"/>
        <w:jc w:val="left"/>
        <w:rPr>
          <w:sz w:val="32"/>
        </w:rPr>
      </w:pPr>
      <w:r>
        <w:rPr>
          <w:b/>
          <w:sz w:val="32"/>
        </w:rPr>
        <w:t>Sentiment</w:t>
      </w:r>
      <w:r>
        <w:rPr>
          <w:b/>
          <w:spacing w:val="-8"/>
          <w:sz w:val="32"/>
        </w:rPr>
        <w:t xml:space="preserve"> </w:t>
      </w:r>
      <w:r>
        <w:rPr>
          <w:b/>
          <w:sz w:val="32"/>
        </w:rPr>
        <w:t>Analysis</w:t>
      </w:r>
      <w:r>
        <w:rPr>
          <w:sz w:val="32"/>
        </w:rPr>
        <w:t>:</w:t>
      </w:r>
      <w:r>
        <w:rPr>
          <w:spacing w:val="-7"/>
          <w:sz w:val="32"/>
        </w:rPr>
        <w:t xml:space="preserve"> </w:t>
      </w:r>
      <w:r>
        <w:rPr>
          <w:sz w:val="32"/>
        </w:rPr>
        <w:t>Determines</w:t>
      </w:r>
      <w:r>
        <w:rPr>
          <w:spacing w:val="-7"/>
          <w:sz w:val="32"/>
        </w:rPr>
        <w:t xml:space="preserve"> </w:t>
      </w:r>
      <w:r>
        <w:rPr>
          <w:sz w:val="32"/>
        </w:rPr>
        <w:t>emotional</w:t>
      </w:r>
      <w:r>
        <w:rPr>
          <w:spacing w:val="-7"/>
          <w:sz w:val="32"/>
        </w:rPr>
        <w:t xml:space="preserve"> </w:t>
      </w:r>
      <w:r>
        <w:rPr>
          <w:sz w:val="32"/>
        </w:rPr>
        <w:t>tone</w:t>
      </w:r>
      <w:r>
        <w:rPr>
          <w:spacing w:val="-5"/>
          <w:sz w:val="32"/>
        </w:rPr>
        <w:t xml:space="preserve"> </w:t>
      </w:r>
      <w:r>
        <w:rPr>
          <w:sz w:val="32"/>
        </w:rPr>
        <w:t>(e.g., happy, sad, sarcastic).</w:t>
      </w:r>
    </w:p>
    <w:p w14:paraId="0C9756C6">
      <w:pPr>
        <w:pStyle w:val="3"/>
        <w:numPr>
          <w:ilvl w:val="1"/>
          <w:numId w:val="6"/>
        </w:numPr>
        <w:tabs>
          <w:tab w:val="left" w:pos="743"/>
        </w:tabs>
        <w:spacing w:before="0" w:after="0" w:line="368" w:lineRule="exact"/>
        <w:ind w:left="743" w:right="0" w:hanging="360"/>
        <w:jc w:val="left"/>
        <w:rPr>
          <w:rFonts w:ascii="Times New Roman" w:hAnsi="Times New Roman"/>
          <w:b w:val="0"/>
        </w:rPr>
      </w:pPr>
      <w:r>
        <w:rPr>
          <w:rFonts w:ascii="Times New Roman" w:hAnsi="Times New Roman"/>
          <w:spacing w:val="-2"/>
        </w:rPr>
        <w:t>Tools</w:t>
      </w:r>
      <w:r>
        <w:rPr>
          <w:rFonts w:ascii="Times New Roman" w:hAnsi="Times New Roman"/>
          <w:b w:val="0"/>
          <w:spacing w:val="-2"/>
        </w:rPr>
        <w:t>:</w:t>
      </w:r>
    </w:p>
    <w:p w14:paraId="235FB551">
      <w:pPr>
        <w:pStyle w:val="8"/>
        <w:numPr>
          <w:ilvl w:val="2"/>
          <w:numId w:val="6"/>
        </w:numPr>
        <w:tabs>
          <w:tab w:val="left" w:pos="1462"/>
        </w:tabs>
        <w:spacing w:before="0" w:after="0" w:line="368" w:lineRule="exact"/>
        <w:ind w:left="1462" w:right="0" w:hanging="359"/>
        <w:jc w:val="left"/>
        <w:rPr>
          <w:sz w:val="32"/>
        </w:rPr>
      </w:pPr>
      <w:r>
        <w:rPr>
          <w:sz w:val="32"/>
        </w:rPr>
        <w:t>Python</w:t>
      </w:r>
      <w:r>
        <w:rPr>
          <w:spacing w:val="-12"/>
          <w:sz w:val="32"/>
        </w:rPr>
        <w:t xml:space="preserve"> </w:t>
      </w:r>
      <w:r>
        <w:rPr>
          <w:sz w:val="32"/>
        </w:rPr>
        <w:t>(NLTK,</w:t>
      </w:r>
      <w:r>
        <w:rPr>
          <w:spacing w:val="-11"/>
          <w:sz w:val="32"/>
        </w:rPr>
        <w:t xml:space="preserve"> </w:t>
      </w:r>
      <w:r>
        <w:rPr>
          <w:spacing w:val="-2"/>
          <w:sz w:val="32"/>
        </w:rPr>
        <w:t>SpaCy)</w:t>
      </w:r>
    </w:p>
    <w:p w14:paraId="7B0B51E5">
      <w:pPr>
        <w:pStyle w:val="8"/>
        <w:numPr>
          <w:ilvl w:val="2"/>
          <w:numId w:val="6"/>
        </w:numPr>
        <w:tabs>
          <w:tab w:val="left" w:pos="1462"/>
        </w:tabs>
        <w:spacing w:before="2" w:after="0" w:line="240" w:lineRule="auto"/>
        <w:ind w:left="1462" w:right="0" w:hanging="359"/>
        <w:jc w:val="left"/>
        <w:rPr>
          <w:sz w:val="32"/>
        </w:rPr>
      </w:pPr>
      <w:r>
        <w:rPr>
          <w:sz w:val="32"/>
        </w:rPr>
        <w:t>Transformers</w:t>
      </w:r>
      <w:r>
        <w:rPr>
          <w:spacing w:val="-11"/>
          <w:sz w:val="32"/>
        </w:rPr>
        <w:t xml:space="preserve"> </w:t>
      </w:r>
      <w:r>
        <w:rPr>
          <w:sz w:val="32"/>
        </w:rPr>
        <w:t>(for</w:t>
      </w:r>
      <w:r>
        <w:rPr>
          <w:spacing w:val="-12"/>
          <w:sz w:val="32"/>
        </w:rPr>
        <w:t xml:space="preserve"> </w:t>
      </w:r>
      <w:r>
        <w:rPr>
          <w:sz w:val="32"/>
        </w:rPr>
        <w:t>embedded</w:t>
      </w:r>
      <w:r>
        <w:rPr>
          <w:spacing w:val="-11"/>
          <w:sz w:val="32"/>
        </w:rPr>
        <w:t xml:space="preserve"> </w:t>
      </w:r>
      <w:r>
        <w:rPr>
          <w:sz w:val="32"/>
        </w:rPr>
        <w:t>intent</w:t>
      </w:r>
      <w:r>
        <w:rPr>
          <w:spacing w:val="-13"/>
          <w:sz w:val="32"/>
        </w:rPr>
        <w:t xml:space="preserve"> </w:t>
      </w:r>
      <w:r>
        <w:rPr>
          <w:spacing w:val="-2"/>
          <w:sz w:val="32"/>
        </w:rPr>
        <w:t>analysis)</w:t>
      </w:r>
    </w:p>
    <w:p w14:paraId="03B875D1">
      <w:pPr>
        <w:pStyle w:val="3"/>
        <w:numPr>
          <w:ilvl w:val="0"/>
          <w:numId w:val="6"/>
        </w:numPr>
        <w:tabs>
          <w:tab w:val="left" w:pos="411"/>
        </w:tabs>
        <w:spacing w:before="280" w:after="0" w:line="240" w:lineRule="auto"/>
        <w:ind w:left="411" w:right="0" w:hanging="388"/>
        <w:jc w:val="left"/>
        <w:rPr>
          <w:rFonts w:ascii="Times New Roman"/>
        </w:rPr>
      </w:pPr>
      <w:r>
        <w:rPr>
          <w:rFonts w:ascii="Times New Roman"/>
        </w:rPr>
        <w:t>Character-Specific</w:t>
      </w:r>
      <w:r>
        <w:rPr>
          <w:rFonts w:ascii="Times New Roman"/>
          <w:spacing w:val="-19"/>
        </w:rPr>
        <w:t xml:space="preserve"> </w:t>
      </w:r>
      <w:r>
        <w:rPr>
          <w:rFonts w:ascii="Times New Roman"/>
        </w:rPr>
        <w:t>Dialogue</w:t>
      </w:r>
      <w:r>
        <w:rPr>
          <w:rFonts w:ascii="Times New Roman"/>
          <w:spacing w:val="-17"/>
        </w:rPr>
        <w:t xml:space="preserve"> </w:t>
      </w:r>
      <w:r>
        <w:rPr>
          <w:rFonts w:ascii="Times New Roman"/>
          <w:spacing w:val="-2"/>
        </w:rPr>
        <w:t>Engine</w:t>
      </w:r>
    </w:p>
    <w:p w14:paraId="45585238">
      <w:pPr>
        <w:pStyle w:val="8"/>
        <w:numPr>
          <w:ilvl w:val="1"/>
          <w:numId w:val="6"/>
        </w:numPr>
        <w:tabs>
          <w:tab w:val="left" w:pos="743"/>
        </w:tabs>
        <w:spacing w:before="280" w:after="0" w:line="368" w:lineRule="exact"/>
        <w:ind w:left="743" w:right="0" w:hanging="360"/>
        <w:jc w:val="left"/>
        <w:rPr>
          <w:sz w:val="32"/>
        </w:rPr>
      </w:pPr>
      <w:r>
        <w:rPr>
          <w:b/>
          <w:sz w:val="32"/>
        </w:rPr>
        <w:t>Core</w:t>
      </w:r>
      <w:r>
        <w:rPr>
          <w:b/>
          <w:spacing w:val="-8"/>
          <w:sz w:val="32"/>
        </w:rPr>
        <w:t xml:space="preserve"> </w:t>
      </w:r>
      <w:r>
        <w:rPr>
          <w:b/>
          <w:spacing w:val="-2"/>
          <w:sz w:val="32"/>
        </w:rPr>
        <w:t>Component</w:t>
      </w:r>
      <w:r>
        <w:rPr>
          <w:spacing w:val="-2"/>
          <w:sz w:val="32"/>
        </w:rPr>
        <w:t>:</w:t>
      </w:r>
    </w:p>
    <w:p w14:paraId="6D01181A">
      <w:pPr>
        <w:pStyle w:val="8"/>
        <w:numPr>
          <w:ilvl w:val="2"/>
          <w:numId w:val="6"/>
        </w:numPr>
        <w:tabs>
          <w:tab w:val="left" w:pos="1463"/>
        </w:tabs>
        <w:spacing w:before="0" w:after="0" w:line="240" w:lineRule="auto"/>
        <w:ind w:left="1463" w:right="184" w:hanging="360"/>
        <w:jc w:val="left"/>
        <w:rPr>
          <w:sz w:val="32"/>
        </w:rPr>
      </w:pPr>
      <w:r>
        <w:rPr>
          <w:sz w:val="32"/>
        </w:rPr>
        <w:t>Fine-tuned</w:t>
      </w:r>
      <w:r>
        <w:rPr>
          <w:spacing w:val="-7"/>
          <w:sz w:val="32"/>
        </w:rPr>
        <w:t xml:space="preserve"> </w:t>
      </w:r>
      <w:r>
        <w:rPr>
          <w:sz w:val="32"/>
        </w:rPr>
        <w:t>language</w:t>
      </w:r>
      <w:r>
        <w:rPr>
          <w:spacing w:val="-8"/>
          <w:sz w:val="32"/>
        </w:rPr>
        <w:t xml:space="preserve"> </w:t>
      </w:r>
      <w:r>
        <w:rPr>
          <w:sz w:val="32"/>
        </w:rPr>
        <w:t>models</w:t>
      </w:r>
      <w:r>
        <w:rPr>
          <w:spacing w:val="-8"/>
          <w:sz w:val="32"/>
        </w:rPr>
        <w:t xml:space="preserve"> </w:t>
      </w:r>
      <w:r>
        <w:rPr>
          <w:sz w:val="32"/>
        </w:rPr>
        <w:t>trained</w:t>
      </w:r>
      <w:r>
        <w:rPr>
          <w:spacing w:val="-5"/>
          <w:sz w:val="32"/>
        </w:rPr>
        <w:t xml:space="preserve"> </w:t>
      </w:r>
      <w:r>
        <w:rPr>
          <w:sz w:val="32"/>
        </w:rPr>
        <w:t>on</w:t>
      </w:r>
      <w:r>
        <w:rPr>
          <w:spacing w:val="-7"/>
          <w:sz w:val="32"/>
        </w:rPr>
        <w:t xml:space="preserve"> </w:t>
      </w:r>
      <w:r>
        <w:rPr>
          <w:sz w:val="32"/>
        </w:rPr>
        <w:t>character</w:t>
      </w:r>
      <w:r>
        <w:rPr>
          <w:spacing w:val="-9"/>
          <w:sz w:val="32"/>
        </w:rPr>
        <w:t xml:space="preserve"> </w:t>
      </w:r>
      <w:r>
        <w:rPr>
          <w:sz w:val="32"/>
        </w:rPr>
        <w:t xml:space="preserve">dialogue </w:t>
      </w:r>
      <w:r>
        <w:rPr>
          <w:spacing w:val="-2"/>
          <w:sz w:val="32"/>
        </w:rPr>
        <w:t>scripts.</w:t>
      </w:r>
    </w:p>
    <w:p w14:paraId="22115497">
      <w:pPr>
        <w:pStyle w:val="3"/>
        <w:numPr>
          <w:ilvl w:val="1"/>
          <w:numId w:val="6"/>
        </w:numPr>
        <w:tabs>
          <w:tab w:val="left" w:pos="743"/>
        </w:tabs>
        <w:spacing w:before="0" w:after="0" w:line="366" w:lineRule="exact"/>
        <w:ind w:left="743" w:right="0" w:hanging="360"/>
        <w:jc w:val="left"/>
        <w:rPr>
          <w:rFonts w:ascii="Times New Roman" w:hAnsi="Times New Roman"/>
          <w:b w:val="0"/>
        </w:rPr>
      </w:pPr>
      <w:r>
        <w:rPr>
          <w:rFonts w:ascii="Times New Roman" w:hAnsi="Times New Roman"/>
          <w:spacing w:val="-2"/>
        </w:rPr>
        <w:t>Features</w:t>
      </w:r>
      <w:r>
        <w:rPr>
          <w:rFonts w:ascii="Times New Roman" w:hAnsi="Times New Roman"/>
          <w:b w:val="0"/>
          <w:spacing w:val="-2"/>
        </w:rPr>
        <w:t>:</w:t>
      </w:r>
    </w:p>
    <w:p w14:paraId="121831CA">
      <w:pPr>
        <w:pStyle w:val="8"/>
        <w:numPr>
          <w:ilvl w:val="2"/>
          <w:numId w:val="6"/>
        </w:numPr>
        <w:tabs>
          <w:tab w:val="left" w:pos="1462"/>
        </w:tabs>
        <w:spacing w:before="1" w:after="0" w:line="368" w:lineRule="exact"/>
        <w:ind w:left="1462" w:right="0" w:hanging="359"/>
        <w:jc w:val="left"/>
        <w:rPr>
          <w:sz w:val="32"/>
        </w:rPr>
      </w:pPr>
      <w:r>
        <w:rPr>
          <w:sz w:val="32"/>
        </w:rPr>
        <w:t>Persona-specific</w:t>
      </w:r>
      <w:r>
        <w:rPr>
          <w:spacing w:val="-12"/>
          <w:sz w:val="32"/>
        </w:rPr>
        <w:t xml:space="preserve"> </w:t>
      </w:r>
      <w:r>
        <w:rPr>
          <w:sz w:val="32"/>
        </w:rPr>
        <w:t>vocabulary</w:t>
      </w:r>
      <w:r>
        <w:rPr>
          <w:spacing w:val="-14"/>
          <w:sz w:val="32"/>
        </w:rPr>
        <w:t xml:space="preserve"> </w:t>
      </w:r>
      <w:r>
        <w:rPr>
          <w:sz w:val="32"/>
        </w:rPr>
        <w:t>and</w:t>
      </w:r>
      <w:r>
        <w:rPr>
          <w:spacing w:val="-11"/>
          <w:sz w:val="32"/>
        </w:rPr>
        <w:t xml:space="preserve"> </w:t>
      </w:r>
      <w:r>
        <w:rPr>
          <w:spacing w:val="-2"/>
          <w:sz w:val="32"/>
        </w:rPr>
        <w:t>behavior.</w:t>
      </w:r>
    </w:p>
    <w:p w14:paraId="63C9FCC5">
      <w:pPr>
        <w:pStyle w:val="8"/>
        <w:numPr>
          <w:ilvl w:val="2"/>
          <w:numId w:val="6"/>
        </w:numPr>
        <w:tabs>
          <w:tab w:val="left" w:pos="1463"/>
        </w:tabs>
        <w:spacing w:before="0" w:after="0" w:line="240" w:lineRule="auto"/>
        <w:ind w:left="1463" w:right="247" w:hanging="360"/>
        <w:jc w:val="left"/>
        <w:rPr>
          <w:sz w:val="32"/>
        </w:rPr>
      </w:pPr>
      <w:r>
        <w:rPr>
          <w:sz w:val="32"/>
        </w:rPr>
        <w:t>Style</w:t>
      </w:r>
      <w:r>
        <w:rPr>
          <w:spacing w:val="-7"/>
          <w:sz w:val="32"/>
        </w:rPr>
        <w:t xml:space="preserve"> </w:t>
      </w:r>
      <w:r>
        <w:rPr>
          <w:sz w:val="32"/>
        </w:rPr>
        <w:t>transfer</w:t>
      </w:r>
      <w:r>
        <w:rPr>
          <w:spacing w:val="-7"/>
          <w:sz w:val="32"/>
        </w:rPr>
        <w:t xml:space="preserve"> </w:t>
      </w:r>
      <w:r>
        <w:rPr>
          <w:sz w:val="32"/>
        </w:rPr>
        <w:t>techniques</w:t>
      </w:r>
      <w:r>
        <w:rPr>
          <w:spacing w:val="-7"/>
          <w:sz w:val="32"/>
        </w:rPr>
        <w:t xml:space="preserve"> </w:t>
      </w:r>
      <w:r>
        <w:rPr>
          <w:sz w:val="32"/>
        </w:rPr>
        <w:t>for</w:t>
      </w:r>
      <w:r>
        <w:rPr>
          <w:spacing w:val="-7"/>
          <w:sz w:val="32"/>
        </w:rPr>
        <w:t xml:space="preserve"> </w:t>
      </w:r>
      <w:r>
        <w:rPr>
          <w:sz w:val="32"/>
        </w:rPr>
        <w:t>injecting</w:t>
      </w:r>
      <w:r>
        <w:rPr>
          <w:spacing w:val="-6"/>
          <w:sz w:val="32"/>
        </w:rPr>
        <w:t xml:space="preserve"> </w:t>
      </w:r>
      <w:r>
        <w:rPr>
          <w:sz w:val="32"/>
        </w:rPr>
        <w:t>tone</w:t>
      </w:r>
      <w:r>
        <w:rPr>
          <w:spacing w:val="-7"/>
          <w:sz w:val="32"/>
        </w:rPr>
        <w:t xml:space="preserve"> </w:t>
      </w:r>
      <w:r>
        <w:rPr>
          <w:sz w:val="32"/>
        </w:rPr>
        <w:t>(e.g.,</w:t>
      </w:r>
      <w:r>
        <w:rPr>
          <w:spacing w:val="-5"/>
          <w:sz w:val="32"/>
        </w:rPr>
        <w:t xml:space="preserve"> </w:t>
      </w:r>
      <w:r>
        <w:rPr>
          <w:sz w:val="32"/>
        </w:rPr>
        <w:t>sarcasm, logic, confusion).</w:t>
      </w:r>
    </w:p>
    <w:p w14:paraId="446DE77F">
      <w:pPr>
        <w:pStyle w:val="3"/>
        <w:numPr>
          <w:ilvl w:val="1"/>
          <w:numId w:val="6"/>
        </w:numPr>
        <w:tabs>
          <w:tab w:val="left" w:pos="743"/>
        </w:tabs>
        <w:spacing w:before="1" w:after="0" w:line="368" w:lineRule="exact"/>
        <w:ind w:left="743" w:right="0" w:hanging="360"/>
        <w:jc w:val="left"/>
        <w:rPr>
          <w:rFonts w:ascii="Times New Roman" w:hAnsi="Times New Roman"/>
          <w:b w:val="0"/>
        </w:rPr>
      </w:pPr>
      <w:r>
        <w:rPr>
          <w:rFonts w:ascii="Times New Roman" w:hAnsi="Times New Roman"/>
        </w:rPr>
        <w:t>Model</w:t>
      </w:r>
      <w:r>
        <w:rPr>
          <w:rFonts w:ascii="Times New Roman" w:hAnsi="Times New Roman"/>
          <w:spacing w:val="-10"/>
        </w:rPr>
        <w:t xml:space="preserve"> </w:t>
      </w:r>
      <w:r>
        <w:rPr>
          <w:rFonts w:ascii="Times New Roman" w:hAnsi="Times New Roman"/>
          <w:spacing w:val="-2"/>
        </w:rPr>
        <w:t>Examples</w:t>
      </w:r>
      <w:r>
        <w:rPr>
          <w:rFonts w:ascii="Times New Roman" w:hAnsi="Times New Roman"/>
          <w:b w:val="0"/>
          <w:spacing w:val="-2"/>
        </w:rPr>
        <w:t>:</w:t>
      </w:r>
    </w:p>
    <w:p w14:paraId="5C56741B">
      <w:pPr>
        <w:pStyle w:val="8"/>
        <w:numPr>
          <w:ilvl w:val="2"/>
          <w:numId w:val="6"/>
        </w:numPr>
        <w:tabs>
          <w:tab w:val="left" w:pos="1462"/>
        </w:tabs>
        <w:spacing w:before="0" w:after="0" w:line="367" w:lineRule="exact"/>
        <w:ind w:left="1462" w:right="0" w:hanging="359"/>
        <w:jc w:val="left"/>
        <w:rPr>
          <w:sz w:val="32"/>
        </w:rPr>
      </w:pPr>
      <w:r>
        <w:rPr>
          <w:sz w:val="32"/>
        </w:rPr>
        <w:t>GPT-3.5</w:t>
      </w:r>
      <w:r>
        <w:rPr>
          <w:spacing w:val="-8"/>
          <w:sz w:val="32"/>
        </w:rPr>
        <w:t xml:space="preserve"> </w:t>
      </w:r>
      <w:r>
        <w:rPr>
          <w:sz w:val="32"/>
        </w:rPr>
        <w:t>/</w:t>
      </w:r>
      <w:r>
        <w:rPr>
          <w:spacing w:val="-5"/>
          <w:sz w:val="32"/>
        </w:rPr>
        <w:t xml:space="preserve"> </w:t>
      </w:r>
      <w:r>
        <w:rPr>
          <w:sz w:val="32"/>
        </w:rPr>
        <w:t>GPT-4</w:t>
      </w:r>
      <w:r>
        <w:rPr>
          <w:spacing w:val="-7"/>
          <w:sz w:val="32"/>
        </w:rPr>
        <w:t xml:space="preserve"> </w:t>
      </w:r>
      <w:r>
        <w:rPr>
          <w:sz w:val="32"/>
        </w:rPr>
        <w:t>(via</w:t>
      </w:r>
      <w:r>
        <w:rPr>
          <w:spacing w:val="-7"/>
          <w:sz w:val="32"/>
        </w:rPr>
        <w:t xml:space="preserve"> </w:t>
      </w:r>
      <w:r>
        <w:rPr>
          <w:sz w:val="32"/>
        </w:rPr>
        <w:t>API</w:t>
      </w:r>
      <w:r>
        <w:rPr>
          <w:spacing w:val="-9"/>
          <w:sz w:val="32"/>
        </w:rPr>
        <w:t xml:space="preserve"> </w:t>
      </w:r>
      <w:r>
        <w:rPr>
          <w:sz w:val="32"/>
        </w:rPr>
        <w:t>or</w:t>
      </w:r>
      <w:r>
        <w:rPr>
          <w:spacing w:val="-8"/>
          <w:sz w:val="32"/>
        </w:rPr>
        <w:t xml:space="preserve"> </w:t>
      </w:r>
      <w:r>
        <w:rPr>
          <w:sz w:val="32"/>
        </w:rPr>
        <w:t>Hugging</w:t>
      </w:r>
      <w:r>
        <w:rPr>
          <w:spacing w:val="-7"/>
          <w:sz w:val="32"/>
        </w:rPr>
        <w:t xml:space="preserve"> </w:t>
      </w:r>
      <w:r>
        <w:rPr>
          <w:sz w:val="32"/>
        </w:rPr>
        <w:t>Face</w:t>
      </w:r>
      <w:r>
        <w:rPr>
          <w:spacing w:val="-8"/>
          <w:sz w:val="32"/>
        </w:rPr>
        <w:t xml:space="preserve"> </w:t>
      </w:r>
      <w:r>
        <w:rPr>
          <w:spacing w:val="-2"/>
          <w:sz w:val="32"/>
        </w:rPr>
        <w:t>equivalents)</w:t>
      </w:r>
    </w:p>
    <w:p w14:paraId="50B99D72">
      <w:pPr>
        <w:pStyle w:val="8"/>
        <w:numPr>
          <w:ilvl w:val="2"/>
          <w:numId w:val="6"/>
        </w:numPr>
        <w:tabs>
          <w:tab w:val="left" w:pos="1462"/>
        </w:tabs>
        <w:spacing w:before="0" w:after="0" w:line="368" w:lineRule="exact"/>
        <w:ind w:left="1462" w:right="0" w:hanging="359"/>
        <w:jc w:val="left"/>
        <w:rPr>
          <w:sz w:val="32"/>
        </w:rPr>
      </w:pPr>
      <w:r>
        <w:rPr>
          <w:sz w:val="32"/>
        </w:rPr>
        <w:t>Optional:</w:t>
      </w:r>
      <w:r>
        <w:rPr>
          <w:spacing w:val="-11"/>
          <w:sz w:val="32"/>
        </w:rPr>
        <w:t xml:space="preserve"> </w:t>
      </w:r>
      <w:r>
        <w:rPr>
          <w:sz w:val="32"/>
        </w:rPr>
        <w:t>GPT-J,</w:t>
      </w:r>
      <w:r>
        <w:rPr>
          <w:spacing w:val="-9"/>
          <w:sz w:val="32"/>
        </w:rPr>
        <w:t xml:space="preserve"> </w:t>
      </w:r>
      <w:r>
        <w:rPr>
          <w:sz w:val="32"/>
        </w:rPr>
        <w:t>LLaMA</w:t>
      </w:r>
      <w:r>
        <w:rPr>
          <w:spacing w:val="-9"/>
          <w:sz w:val="32"/>
        </w:rPr>
        <w:t xml:space="preserve"> </w:t>
      </w:r>
      <w:r>
        <w:rPr>
          <w:sz w:val="32"/>
        </w:rPr>
        <w:t>for</w:t>
      </w:r>
      <w:r>
        <w:rPr>
          <w:spacing w:val="-11"/>
          <w:sz w:val="32"/>
        </w:rPr>
        <w:t xml:space="preserve"> </w:t>
      </w:r>
      <w:r>
        <w:rPr>
          <w:sz w:val="32"/>
        </w:rPr>
        <w:t>open-source</w:t>
      </w:r>
      <w:r>
        <w:rPr>
          <w:spacing w:val="-11"/>
          <w:sz w:val="32"/>
        </w:rPr>
        <w:t xml:space="preserve"> </w:t>
      </w:r>
      <w:r>
        <w:rPr>
          <w:spacing w:val="-2"/>
          <w:sz w:val="32"/>
        </w:rPr>
        <w:t>models</w:t>
      </w:r>
    </w:p>
    <w:p w14:paraId="56DDA64E">
      <w:pPr>
        <w:pStyle w:val="3"/>
        <w:numPr>
          <w:ilvl w:val="0"/>
          <w:numId w:val="6"/>
        </w:numPr>
        <w:tabs>
          <w:tab w:val="left" w:pos="411"/>
        </w:tabs>
        <w:spacing w:before="280" w:after="0" w:line="240" w:lineRule="auto"/>
        <w:ind w:left="411" w:right="0" w:hanging="388"/>
        <w:jc w:val="left"/>
        <w:rPr>
          <w:rFonts w:ascii="Times New Roman"/>
        </w:rPr>
      </w:pPr>
      <w:r>
        <w:rPr>
          <w:rFonts w:ascii="Times New Roman"/>
        </w:rPr>
        <w:t>Response</w:t>
      </w:r>
      <w:r>
        <w:rPr>
          <w:rFonts w:ascii="Times New Roman"/>
          <w:spacing w:val="-12"/>
        </w:rPr>
        <w:t xml:space="preserve"> </w:t>
      </w:r>
      <w:r>
        <w:rPr>
          <w:rFonts w:ascii="Times New Roman"/>
        </w:rPr>
        <w:t>Generation</w:t>
      </w:r>
      <w:r>
        <w:rPr>
          <w:rFonts w:ascii="Times New Roman"/>
          <w:spacing w:val="-12"/>
        </w:rPr>
        <w:t xml:space="preserve"> </w:t>
      </w:r>
      <w:r>
        <w:rPr>
          <w:rFonts w:ascii="Times New Roman"/>
        </w:rPr>
        <w:t>and</w:t>
      </w:r>
      <w:r>
        <w:rPr>
          <w:rFonts w:ascii="Times New Roman"/>
          <w:spacing w:val="-11"/>
        </w:rPr>
        <w:t xml:space="preserve"> </w:t>
      </w:r>
      <w:r>
        <w:rPr>
          <w:rFonts w:ascii="Times New Roman"/>
        </w:rPr>
        <w:t>Personality</w:t>
      </w:r>
      <w:r>
        <w:rPr>
          <w:rFonts w:ascii="Times New Roman"/>
          <w:spacing w:val="-11"/>
        </w:rPr>
        <w:t xml:space="preserve"> </w:t>
      </w:r>
      <w:r>
        <w:rPr>
          <w:rFonts w:ascii="Times New Roman"/>
          <w:spacing w:val="-2"/>
        </w:rPr>
        <w:t>Layer</w:t>
      </w:r>
    </w:p>
    <w:p w14:paraId="527C6A90">
      <w:pPr>
        <w:pStyle w:val="8"/>
        <w:numPr>
          <w:ilvl w:val="1"/>
          <w:numId w:val="6"/>
        </w:numPr>
        <w:tabs>
          <w:tab w:val="left" w:pos="743"/>
        </w:tabs>
        <w:spacing w:before="280" w:after="0" w:line="240" w:lineRule="auto"/>
        <w:ind w:left="743" w:right="0" w:hanging="360"/>
        <w:jc w:val="left"/>
        <w:rPr>
          <w:sz w:val="32"/>
        </w:rPr>
      </w:pPr>
      <w:r>
        <w:rPr>
          <w:b/>
          <w:spacing w:val="-2"/>
          <w:sz w:val="32"/>
        </w:rPr>
        <w:t>Tasks</w:t>
      </w:r>
      <w:r>
        <w:rPr>
          <w:spacing w:val="-2"/>
          <w:sz w:val="32"/>
        </w:rPr>
        <w:t>:</w:t>
      </w:r>
    </w:p>
    <w:p w14:paraId="77A15B8C">
      <w:pPr>
        <w:pStyle w:val="8"/>
        <w:numPr>
          <w:ilvl w:val="2"/>
          <w:numId w:val="6"/>
        </w:numPr>
        <w:tabs>
          <w:tab w:val="left" w:pos="1463"/>
        </w:tabs>
        <w:spacing w:before="2" w:after="0" w:line="240" w:lineRule="auto"/>
        <w:ind w:left="1463" w:right="1133" w:hanging="360"/>
        <w:jc w:val="left"/>
        <w:rPr>
          <w:sz w:val="32"/>
        </w:rPr>
      </w:pPr>
      <w:r>
        <w:rPr>
          <w:sz w:val="32"/>
        </w:rPr>
        <w:t>Generate</w:t>
      </w:r>
      <w:r>
        <w:rPr>
          <w:spacing w:val="-8"/>
          <w:sz w:val="32"/>
        </w:rPr>
        <w:t xml:space="preserve"> </w:t>
      </w:r>
      <w:r>
        <w:rPr>
          <w:sz w:val="32"/>
        </w:rPr>
        <w:t>a</w:t>
      </w:r>
      <w:r>
        <w:rPr>
          <w:spacing w:val="-9"/>
          <w:sz w:val="32"/>
        </w:rPr>
        <w:t xml:space="preserve"> </w:t>
      </w:r>
      <w:r>
        <w:rPr>
          <w:sz w:val="32"/>
        </w:rPr>
        <w:t>grammatically</w:t>
      </w:r>
      <w:r>
        <w:rPr>
          <w:spacing w:val="-8"/>
          <w:sz w:val="32"/>
        </w:rPr>
        <w:t xml:space="preserve"> </w:t>
      </w:r>
      <w:r>
        <w:rPr>
          <w:sz w:val="32"/>
        </w:rPr>
        <w:t>correct</w:t>
      </w:r>
      <w:r>
        <w:rPr>
          <w:spacing w:val="-9"/>
          <w:sz w:val="32"/>
        </w:rPr>
        <w:t xml:space="preserve"> </w:t>
      </w:r>
      <w:r>
        <w:rPr>
          <w:sz w:val="32"/>
        </w:rPr>
        <w:t>and</w:t>
      </w:r>
      <w:r>
        <w:rPr>
          <w:spacing w:val="-5"/>
          <w:sz w:val="32"/>
        </w:rPr>
        <w:t xml:space="preserve"> </w:t>
      </w:r>
      <w:r>
        <w:rPr>
          <w:sz w:val="32"/>
        </w:rPr>
        <w:t>contextually accurate response.</w:t>
      </w:r>
    </w:p>
    <w:p w14:paraId="51C5D6B3">
      <w:pPr>
        <w:pStyle w:val="8"/>
        <w:numPr>
          <w:ilvl w:val="2"/>
          <w:numId w:val="6"/>
        </w:numPr>
        <w:tabs>
          <w:tab w:val="left" w:pos="1462"/>
        </w:tabs>
        <w:spacing w:before="0" w:after="0" w:line="366" w:lineRule="exact"/>
        <w:ind w:left="1462" w:right="0" w:hanging="359"/>
        <w:jc w:val="left"/>
        <w:rPr>
          <w:sz w:val="32"/>
        </w:rPr>
      </w:pPr>
      <w:r>
        <w:rPr>
          <w:sz w:val="32"/>
        </w:rPr>
        <w:t>Maintain</w:t>
      </w:r>
      <w:r>
        <w:rPr>
          <w:spacing w:val="-10"/>
          <w:sz w:val="32"/>
        </w:rPr>
        <w:t xml:space="preserve"> </w:t>
      </w:r>
      <w:r>
        <w:rPr>
          <w:sz w:val="32"/>
        </w:rPr>
        <w:t>character-specific</w:t>
      </w:r>
      <w:r>
        <w:rPr>
          <w:spacing w:val="-11"/>
          <w:sz w:val="32"/>
        </w:rPr>
        <w:t xml:space="preserve"> </w:t>
      </w:r>
      <w:r>
        <w:rPr>
          <w:sz w:val="32"/>
        </w:rPr>
        <w:t>style</w:t>
      </w:r>
      <w:r>
        <w:rPr>
          <w:spacing w:val="-9"/>
          <w:sz w:val="32"/>
        </w:rPr>
        <w:t xml:space="preserve"> </w:t>
      </w:r>
      <w:r>
        <w:rPr>
          <w:sz w:val="32"/>
        </w:rPr>
        <w:t>and</w:t>
      </w:r>
      <w:r>
        <w:rPr>
          <w:spacing w:val="-9"/>
          <w:sz w:val="32"/>
        </w:rPr>
        <w:t xml:space="preserve"> </w:t>
      </w:r>
      <w:r>
        <w:rPr>
          <w:spacing w:val="-2"/>
          <w:sz w:val="32"/>
        </w:rPr>
        <w:t>emotion.</w:t>
      </w:r>
    </w:p>
    <w:p w14:paraId="4FB3639E">
      <w:pPr>
        <w:pStyle w:val="8"/>
        <w:numPr>
          <w:ilvl w:val="2"/>
          <w:numId w:val="6"/>
        </w:numPr>
        <w:tabs>
          <w:tab w:val="left" w:pos="1462"/>
        </w:tabs>
        <w:spacing w:before="2" w:after="0" w:line="368" w:lineRule="exact"/>
        <w:ind w:left="1462" w:right="0" w:hanging="359"/>
        <w:jc w:val="left"/>
        <w:rPr>
          <w:sz w:val="32"/>
        </w:rPr>
      </w:pPr>
      <w:r>
        <w:rPr>
          <w:sz w:val="32"/>
        </w:rPr>
        <w:t>Append</w:t>
      </w:r>
      <w:r>
        <w:rPr>
          <w:spacing w:val="-9"/>
          <w:sz w:val="32"/>
        </w:rPr>
        <w:t xml:space="preserve"> </w:t>
      </w:r>
      <w:r>
        <w:rPr>
          <w:sz w:val="32"/>
        </w:rPr>
        <w:t>catchphrases</w:t>
      </w:r>
      <w:r>
        <w:rPr>
          <w:spacing w:val="-10"/>
          <w:sz w:val="32"/>
        </w:rPr>
        <w:t xml:space="preserve"> </w:t>
      </w:r>
      <w:r>
        <w:rPr>
          <w:sz w:val="32"/>
        </w:rPr>
        <w:t>or</w:t>
      </w:r>
      <w:r>
        <w:rPr>
          <w:spacing w:val="-10"/>
          <w:sz w:val="32"/>
        </w:rPr>
        <w:t xml:space="preserve"> </w:t>
      </w:r>
      <w:r>
        <w:rPr>
          <w:sz w:val="32"/>
        </w:rPr>
        <w:t>typical</w:t>
      </w:r>
      <w:r>
        <w:rPr>
          <w:spacing w:val="-10"/>
          <w:sz w:val="32"/>
        </w:rPr>
        <w:t xml:space="preserve"> </w:t>
      </w:r>
      <w:r>
        <w:rPr>
          <w:sz w:val="32"/>
        </w:rPr>
        <w:t>expressions</w:t>
      </w:r>
      <w:r>
        <w:rPr>
          <w:spacing w:val="-9"/>
          <w:sz w:val="32"/>
        </w:rPr>
        <w:t xml:space="preserve"> </w:t>
      </w:r>
      <w:r>
        <w:rPr>
          <w:sz w:val="32"/>
        </w:rPr>
        <w:t>for</w:t>
      </w:r>
      <w:r>
        <w:rPr>
          <w:spacing w:val="-10"/>
          <w:sz w:val="32"/>
        </w:rPr>
        <w:t xml:space="preserve"> </w:t>
      </w:r>
      <w:r>
        <w:rPr>
          <w:spacing w:val="-2"/>
          <w:sz w:val="32"/>
        </w:rPr>
        <w:t>realism.</w:t>
      </w:r>
    </w:p>
    <w:p w14:paraId="3F256B57">
      <w:pPr>
        <w:pStyle w:val="3"/>
        <w:numPr>
          <w:ilvl w:val="1"/>
          <w:numId w:val="6"/>
        </w:numPr>
        <w:tabs>
          <w:tab w:val="left" w:pos="743"/>
        </w:tabs>
        <w:spacing w:before="0" w:after="0" w:line="367" w:lineRule="exact"/>
        <w:ind w:left="743" w:right="0" w:hanging="360"/>
        <w:jc w:val="left"/>
        <w:rPr>
          <w:rFonts w:ascii="Times New Roman" w:hAnsi="Times New Roman"/>
          <w:b w:val="0"/>
        </w:rPr>
      </w:pPr>
      <w:r>
        <w:rPr>
          <w:rFonts w:ascii="Times New Roman" w:hAnsi="Times New Roman"/>
          <w:spacing w:val="-4"/>
        </w:rPr>
        <w:t>Add-ons</w:t>
      </w:r>
      <w:r>
        <w:rPr>
          <w:rFonts w:ascii="Times New Roman" w:hAnsi="Times New Roman"/>
          <w:b w:val="0"/>
          <w:spacing w:val="-4"/>
        </w:rPr>
        <w:t>:</w:t>
      </w:r>
    </w:p>
    <w:p w14:paraId="3DF43F0B">
      <w:pPr>
        <w:pStyle w:val="8"/>
        <w:numPr>
          <w:ilvl w:val="2"/>
          <w:numId w:val="6"/>
        </w:numPr>
        <w:tabs>
          <w:tab w:val="left" w:pos="1462"/>
        </w:tabs>
        <w:spacing w:before="0" w:after="0" w:line="368" w:lineRule="exact"/>
        <w:ind w:left="1462" w:right="0" w:hanging="359"/>
        <w:jc w:val="left"/>
        <w:rPr>
          <w:sz w:val="32"/>
        </w:rPr>
      </w:pPr>
      <w:r>
        <w:rPr>
          <w:sz w:val="32"/>
        </w:rPr>
        <w:t>Emotion</w:t>
      </w:r>
      <w:r>
        <w:rPr>
          <w:spacing w:val="-12"/>
          <w:sz w:val="32"/>
        </w:rPr>
        <w:t xml:space="preserve"> </w:t>
      </w:r>
      <w:r>
        <w:rPr>
          <w:sz w:val="32"/>
        </w:rPr>
        <w:t>modulation</w:t>
      </w:r>
      <w:r>
        <w:rPr>
          <w:spacing w:val="-11"/>
          <w:sz w:val="32"/>
        </w:rPr>
        <w:t xml:space="preserve"> </w:t>
      </w:r>
      <w:r>
        <w:rPr>
          <w:sz w:val="32"/>
        </w:rPr>
        <w:t>(e.g.,</w:t>
      </w:r>
      <w:r>
        <w:rPr>
          <w:spacing w:val="-14"/>
          <w:sz w:val="32"/>
        </w:rPr>
        <w:t xml:space="preserve"> </w:t>
      </w:r>
      <w:r>
        <w:rPr>
          <w:sz w:val="32"/>
        </w:rPr>
        <w:t>sadness,</w:t>
      </w:r>
      <w:r>
        <w:rPr>
          <w:spacing w:val="-11"/>
          <w:sz w:val="32"/>
        </w:rPr>
        <w:t xml:space="preserve"> </w:t>
      </w:r>
      <w:r>
        <w:rPr>
          <w:spacing w:val="-2"/>
          <w:sz w:val="32"/>
        </w:rPr>
        <w:t>excitement).</w:t>
      </w:r>
    </w:p>
    <w:p w14:paraId="08F96A1A">
      <w:pPr>
        <w:pStyle w:val="8"/>
        <w:numPr>
          <w:ilvl w:val="2"/>
          <w:numId w:val="6"/>
        </w:numPr>
        <w:tabs>
          <w:tab w:val="left" w:pos="1462"/>
        </w:tabs>
        <w:spacing w:before="2" w:after="0" w:line="240" w:lineRule="auto"/>
        <w:ind w:left="1462" w:right="0" w:hanging="359"/>
        <w:jc w:val="left"/>
        <w:rPr>
          <w:sz w:val="32"/>
        </w:rPr>
      </w:pPr>
      <w:r>
        <w:rPr>
          <w:sz w:val="32"/>
        </w:rPr>
        <w:t>Response</w:t>
      </w:r>
      <w:r>
        <w:rPr>
          <w:spacing w:val="-11"/>
          <w:sz w:val="32"/>
        </w:rPr>
        <w:t xml:space="preserve"> </w:t>
      </w:r>
      <w:r>
        <w:rPr>
          <w:sz w:val="32"/>
        </w:rPr>
        <w:t>variation</w:t>
      </w:r>
      <w:r>
        <w:rPr>
          <w:spacing w:val="-11"/>
          <w:sz w:val="32"/>
        </w:rPr>
        <w:t xml:space="preserve"> </w:t>
      </w:r>
      <w:r>
        <w:rPr>
          <w:sz w:val="32"/>
        </w:rPr>
        <w:t>for</w:t>
      </w:r>
      <w:r>
        <w:rPr>
          <w:spacing w:val="-10"/>
          <w:sz w:val="32"/>
        </w:rPr>
        <w:t xml:space="preserve"> </w:t>
      </w:r>
      <w:r>
        <w:rPr>
          <w:spacing w:val="-2"/>
          <w:sz w:val="32"/>
        </w:rPr>
        <w:t>unpredictability.</w:t>
      </w:r>
    </w:p>
    <w:p w14:paraId="09B92633">
      <w:pPr>
        <w:pStyle w:val="3"/>
        <w:numPr>
          <w:ilvl w:val="0"/>
          <w:numId w:val="6"/>
        </w:numPr>
        <w:tabs>
          <w:tab w:val="left" w:pos="394"/>
        </w:tabs>
        <w:spacing w:before="280" w:after="0" w:line="240" w:lineRule="auto"/>
        <w:ind w:left="394" w:right="0" w:hanging="371"/>
        <w:jc w:val="left"/>
        <w:rPr>
          <w:rFonts w:ascii="Times New Roman"/>
        </w:rPr>
      </w:pPr>
      <w:r>
        <w:rPr>
          <w:rFonts w:ascii="Times New Roman"/>
        </w:rPr>
        <w:t>Frontend</w:t>
      </w:r>
      <w:r>
        <w:rPr>
          <w:rFonts w:ascii="Times New Roman"/>
          <w:spacing w:val="-14"/>
        </w:rPr>
        <w:t xml:space="preserve"> </w:t>
      </w:r>
      <w:r>
        <w:rPr>
          <w:rFonts w:ascii="Times New Roman"/>
        </w:rPr>
        <w:t>Integration</w:t>
      </w:r>
      <w:r>
        <w:rPr>
          <w:rFonts w:ascii="Times New Roman"/>
          <w:spacing w:val="-14"/>
        </w:rPr>
        <w:t xml:space="preserve"> </w:t>
      </w:r>
      <w:r>
        <w:rPr>
          <w:rFonts w:ascii="Times New Roman"/>
          <w:spacing w:val="-2"/>
        </w:rPr>
        <w:t>(Gradio)</w:t>
      </w:r>
    </w:p>
    <w:p w14:paraId="46761604">
      <w:pPr>
        <w:pStyle w:val="8"/>
        <w:numPr>
          <w:ilvl w:val="1"/>
          <w:numId w:val="6"/>
        </w:numPr>
        <w:tabs>
          <w:tab w:val="left" w:pos="743"/>
        </w:tabs>
        <w:spacing w:before="279" w:after="0" w:line="240" w:lineRule="auto"/>
        <w:ind w:left="743" w:right="0" w:hanging="360"/>
        <w:jc w:val="left"/>
        <w:rPr>
          <w:sz w:val="32"/>
        </w:rPr>
      </w:pPr>
      <w:r>
        <w:rPr>
          <w:b/>
          <w:spacing w:val="-2"/>
          <w:sz w:val="32"/>
        </w:rPr>
        <w:t>Interface</w:t>
      </w:r>
      <w:r>
        <w:rPr>
          <w:spacing w:val="-2"/>
          <w:sz w:val="32"/>
        </w:rPr>
        <w:t>:</w:t>
      </w:r>
    </w:p>
    <w:p w14:paraId="7C31439E">
      <w:pPr>
        <w:pStyle w:val="8"/>
        <w:spacing w:after="0" w:line="240" w:lineRule="auto"/>
        <w:jc w:val="left"/>
        <w:rPr>
          <w:sz w:val="32"/>
        </w:rPr>
        <w:sectPr>
          <w:pgSz w:w="11910" w:h="16840"/>
          <w:pgMar w:top="1360" w:right="1417" w:bottom="280" w:left="1417" w:header="720" w:footer="720" w:gutter="0"/>
          <w:cols w:space="720" w:num="1"/>
        </w:sectPr>
      </w:pPr>
    </w:p>
    <w:p w14:paraId="6037DCB0">
      <w:pPr>
        <w:pStyle w:val="8"/>
        <w:numPr>
          <w:ilvl w:val="2"/>
          <w:numId w:val="6"/>
        </w:numPr>
        <w:tabs>
          <w:tab w:val="left" w:pos="1463"/>
        </w:tabs>
        <w:spacing w:before="61" w:after="0" w:line="240" w:lineRule="auto"/>
        <w:ind w:left="1463" w:right="433" w:hanging="360"/>
        <w:jc w:val="left"/>
        <w:rPr>
          <w:sz w:val="32"/>
        </w:rPr>
      </w:pPr>
      <w:r>
        <w:rPr>
          <w:sz w:val="32"/>
        </w:rPr>
        <w:t>Gradio</w:t>
      </w:r>
      <w:r>
        <w:rPr>
          <w:spacing w:val="-4"/>
          <w:sz w:val="32"/>
        </w:rPr>
        <w:t xml:space="preserve"> </w:t>
      </w:r>
      <w:r>
        <w:rPr>
          <w:sz w:val="32"/>
        </w:rPr>
        <w:t>provides</w:t>
      </w:r>
      <w:r>
        <w:rPr>
          <w:spacing w:val="-6"/>
          <w:sz w:val="32"/>
        </w:rPr>
        <w:t xml:space="preserve"> </w:t>
      </w:r>
      <w:r>
        <w:rPr>
          <w:sz w:val="32"/>
        </w:rPr>
        <w:t>a</w:t>
      </w:r>
      <w:r>
        <w:rPr>
          <w:spacing w:val="-4"/>
          <w:sz w:val="32"/>
        </w:rPr>
        <w:t xml:space="preserve"> </w:t>
      </w:r>
      <w:r>
        <w:rPr>
          <w:sz w:val="32"/>
        </w:rPr>
        <w:t>web-based</w:t>
      </w:r>
      <w:r>
        <w:rPr>
          <w:spacing w:val="-4"/>
          <w:sz w:val="32"/>
        </w:rPr>
        <w:t xml:space="preserve"> </w:t>
      </w:r>
      <w:r>
        <w:rPr>
          <w:sz w:val="32"/>
        </w:rPr>
        <w:t>UI</w:t>
      </w:r>
      <w:r>
        <w:rPr>
          <w:spacing w:val="-5"/>
          <w:sz w:val="32"/>
        </w:rPr>
        <w:t xml:space="preserve"> </w:t>
      </w:r>
      <w:r>
        <w:rPr>
          <w:sz w:val="32"/>
        </w:rPr>
        <w:t>hosted</w:t>
      </w:r>
      <w:r>
        <w:rPr>
          <w:spacing w:val="-4"/>
          <w:sz w:val="32"/>
        </w:rPr>
        <w:t xml:space="preserve"> </w:t>
      </w:r>
      <w:r>
        <w:rPr>
          <w:sz w:val="32"/>
        </w:rPr>
        <w:t>through</w:t>
      </w:r>
      <w:r>
        <w:rPr>
          <w:spacing w:val="-5"/>
          <w:sz w:val="32"/>
        </w:rPr>
        <w:t xml:space="preserve"> </w:t>
      </w:r>
      <w:r>
        <w:rPr>
          <w:sz w:val="32"/>
        </w:rPr>
        <w:t xml:space="preserve">Google </w:t>
      </w:r>
      <w:r>
        <w:rPr>
          <w:spacing w:val="-2"/>
          <w:sz w:val="32"/>
        </w:rPr>
        <w:t>Colab.</w:t>
      </w:r>
    </w:p>
    <w:p w14:paraId="0B00D25C">
      <w:pPr>
        <w:pStyle w:val="8"/>
        <w:numPr>
          <w:ilvl w:val="2"/>
          <w:numId w:val="6"/>
        </w:numPr>
        <w:tabs>
          <w:tab w:val="left" w:pos="1462"/>
        </w:tabs>
        <w:spacing w:before="0" w:after="0" w:line="368" w:lineRule="exact"/>
        <w:ind w:left="1462" w:right="0" w:hanging="359"/>
        <w:jc w:val="left"/>
        <w:rPr>
          <w:sz w:val="32"/>
        </w:rPr>
      </w:pPr>
      <w:r>
        <w:rPr>
          <w:sz w:val="32"/>
        </w:rPr>
        <w:t>Supports</w:t>
      </w:r>
      <w:r>
        <w:rPr>
          <w:spacing w:val="-9"/>
          <w:sz w:val="32"/>
        </w:rPr>
        <w:t xml:space="preserve"> </w:t>
      </w:r>
      <w:r>
        <w:rPr>
          <w:sz w:val="32"/>
        </w:rPr>
        <w:t>real-time</w:t>
      </w:r>
      <w:r>
        <w:rPr>
          <w:spacing w:val="-6"/>
          <w:sz w:val="32"/>
        </w:rPr>
        <w:t xml:space="preserve"> </w:t>
      </w:r>
      <w:r>
        <w:rPr>
          <w:sz w:val="32"/>
        </w:rPr>
        <w:t>chatting</w:t>
      </w:r>
      <w:r>
        <w:rPr>
          <w:spacing w:val="-8"/>
          <w:sz w:val="32"/>
        </w:rPr>
        <w:t xml:space="preserve"> </w:t>
      </w:r>
      <w:r>
        <w:rPr>
          <w:sz w:val="32"/>
        </w:rPr>
        <w:t>with</w:t>
      </w:r>
      <w:r>
        <w:rPr>
          <w:spacing w:val="-8"/>
          <w:sz w:val="32"/>
        </w:rPr>
        <w:t xml:space="preserve"> </w:t>
      </w:r>
      <w:r>
        <w:rPr>
          <w:sz w:val="32"/>
        </w:rPr>
        <w:t>the</w:t>
      </w:r>
      <w:r>
        <w:rPr>
          <w:spacing w:val="-9"/>
          <w:sz w:val="32"/>
        </w:rPr>
        <w:t xml:space="preserve"> </w:t>
      </w:r>
      <w:r>
        <w:rPr>
          <w:sz w:val="32"/>
        </w:rPr>
        <w:t>bot</w:t>
      </w:r>
      <w:r>
        <w:rPr>
          <w:spacing w:val="-8"/>
          <w:sz w:val="32"/>
        </w:rPr>
        <w:t xml:space="preserve"> </w:t>
      </w:r>
      <w:r>
        <w:rPr>
          <w:sz w:val="32"/>
        </w:rPr>
        <w:t>via</w:t>
      </w:r>
      <w:r>
        <w:rPr>
          <w:spacing w:val="-8"/>
          <w:sz w:val="32"/>
        </w:rPr>
        <w:t xml:space="preserve"> </w:t>
      </w:r>
      <w:r>
        <w:rPr>
          <w:spacing w:val="-2"/>
          <w:sz w:val="32"/>
        </w:rPr>
        <w:t>gr.Interface().</w:t>
      </w:r>
    </w:p>
    <w:p w14:paraId="20505EE8">
      <w:pPr>
        <w:pStyle w:val="3"/>
        <w:numPr>
          <w:ilvl w:val="1"/>
          <w:numId w:val="6"/>
        </w:numPr>
        <w:tabs>
          <w:tab w:val="left" w:pos="743"/>
        </w:tabs>
        <w:spacing w:before="0" w:after="0" w:line="367" w:lineRule="exact"/>
        <w:ind w:left="743" w:right="0" w:hanging="360"/>
        <w:jc w:val="left"/>
        <w:rPr>
          <w:rFonts w:ascii="Times New Roman" w:hAnsi="Times New Roman"/>
          <w:b w:val="0"/>
        </w:rPr>
      </w:pPr>
      <w:r>
        <w:rPr>
          <w:rFonts w:ascii="Times New Roman" w:hAnsi="Times New Roman"/>
          <w:spacing w:val="-2"/>
        </w:rPr>
        <w:t>Launch</w:t>
      </w:r>
      <w:r>
        <w:rPr>
          <w:rFonts w:ascii="Times New Roman" w:hAnsi="Times New Roman"/>
          <w:b w:val="0"/>
          <w:spacing w:val="-2"/>
        </w:rPr>
        <w:t>:</w:t>
      </w:r>
    </w:p>
    <w:p w14:paraId="62B55F6C">
      <w:pPr>
        <w:pStyle w:val="8"/>
        <w:numPr>
          <w:ilvl w:val="2"/>
          <w:numId w:val="6"/>
        </w:numPr>
        <w:tabs>
          <w:tab w:val="left" w:pos="1462"/>
        </w:tabs>
        <w:spacing w:before="0" w:after="0" w:line="368" w:lineRule="exact"/>
        <w:ind w:left="1462" w:right="0" w:hanging="359"/>
        <w:jc w:val="left"/>
        <w:rPr>
          <w:sz w:val="32"/>
        </w:rPr>
      </w:pPr>
      <w:r>
        <w:rPr>
          <w:sz w:val="32"/>
        </w:rPr>
        <w:t>Executed</w:t>
      </w:r>
      <w:r>
        <w:rPr>
          <w:spacing w:val="-8"/>
          <w:sz w:val="32"/>
        </w:rPr>
        <w:t xml:space="preserve"> </w:t>
      </w:r>
      <w:r>
        <w:rPr>
          <w:sz w:val="32"/>
        </w:rPr>
        <w:t>with</w:t>
      </w:r>
      <w:r>
        <w:rPr>
          <w:spacing w:val="-8"/>
          <w:sz w:val="32"/>
        </w:rPr>
        <w:t xml:space="preserve"> </w:t>
      </w:r>
      <w:r>
        <w:rPr>
          <w:sz w:val="32"/>
        </w:rPr>
        <w:t>share=True</w:t>
      </w:r>
      <w:r>
        <w:rPr>
          <w:spacing w:val="-8"/>
          <w:sz w:val="32"/>
        </w:rPr>
        <w:t xml:space="preserve"> </w:t>
      </w:r>
      <w:r>
        <w:rPr>
          <w:sz w:val="32"/>
        </w:rPr>
        <w:t>to</w:t>
      </w:r>
      <w:r>
        <w:rPr>
          <w:spacing w:val="-6"/>
          <w:sz w:val="32"/>
        </w:rPr>
        <w:t xml:space="preserve"> </w:t>
      </w:r>
      <w:r>
        <w:rPr>
          <w:sz w:val="32"/>
        </w:rPr>
        <w:t>create</w:t>
      </w:r>
      <w:r>
        <w:rPr>
          <w:spacing w:val="-8"/>
          <w:sz w:val="32"/>
        </w:rPr>
        <w:t xml:space="preserve"> </w:t>
      </w:r>
      <w:r>
        <w:rPr>
          <w:sz w:val="32"/>
        </w:rPr>
        <w:t>a</w:t>
      </w:r>
      <w:r>
        <w:rPr>
          <w:spacing w:val="-5"/>
          <w:sz w:val="32"/>
        </w:rPr>
        <w:t xml:space="preserve"> </w:t>
      </w:r>
      <w:r>
        <w:rPr>
          <w:sz w:val="32"/>
        </w:rPr>
        <w:t>public</w:t>
      </w:r>
      <w:r>
        <w:rPr>
          <w:spacing w:val="-8"/>
          <w:sz w:val="32"/>
        </w:rPr>
        <w:t xml:space="preserve"> </w:t>
      </w:r>
      <w:r>
        <w:rPr>
          <w:spacing w:val="-4"/>
          <w:sz w:val="32"/>
        </w:rPr>
        <w:t>URL.</w:t>
      </w:r>
    </w:p>
    <w:p w14:paraId="54FFE07C">
      <w:pPr>
        <w:pStyle w:val="3"/>
        <w:numPr>
          <w:ilvl w:val="1"/>
          <w:numId w:val="5"/>
        </w:numPr>
        <w:tabs>
          <w:tab w:val="left" w:pos="502"/>
        </w:tabs>
        <w:spacing w:before="280" w:after="0" w:line="240" w:lineRule="auto"/>
        <w:ind w:left="502" w:right="0" w:hanging="479"/>
        <w:jc w:val="left"/>
        <w:rPr>
          <w:rFonts w:ascii="Times New Roman"/>
        </w:rPr>
      </w:pPr>
      <w:r>
        <w:rPr>
          <w:rFonts w:ascii="Times New Roman"/>
        </w:rPr>
        <w:t>System</w:t>
      </w:r>
      <w:r>
        <w:rPr>
          <w:rFonts w:ascii="Times New Roman"/>
          <w:spacing w:val="-10"/>
        </w:rPr>
        <w:t xml:space="preserve"> </w:t>
      </w:r>
      <w:r>
        <w:rPr>
          <w:rFonts w:ascii="Times New Roman"/>
        </w:rPr>
        <w:t>Flow</w:t>
      </w:r>
      <w:r>
        <w:rPr>
          <w:rFonts w:ascii="Times New Roman"/>
          <w:spacing w:val="-5"/>
        </w:rPr>
        <w:t xml:space="preserve"> </w:t>
      </w:r>
      <w:r>
        <w:rPr>
          <w:rFonts w:ascii="Times New Roman"/>
          <w:spacing w:val="-2"/>
        </w:rPr>
        <w:t>Diagram</w:t>
      </w:r>
    </w:p>
    <w:p w14:paraId="1D9A1112">
      <w:pPr>
        <w:pStyle w:val="6"/>
        <w:spacing w:before="282"/>
        <w:ind w:left="23" w:right="6602"/>
        <w:rPr>
          <w:rFonts w:ascii="Courier New"/>
        </w:rPr>
      </w:pPr>
      <w:r>
        <w:rPr>
          <w:rFonts w:ascii="Courier New"/>
          <w:spacing w:val="-2"/>
        </w:rPr>
        <w:t>pgsql CopyEdit</w:t>
      </w:r>
    </w:p>
    <w:p w14:paraId="09D9001B">
      <w:pPr>
        <w:tabs>
          <w:tab w:val="left" w:pos="4824"/>
        </w:tabs>
        <w:spacing w:before="0" w:line="362" w:lineRule="exact"/>
        <w:ind w:left="23" w:right="0" w:firstLine="0"/>
        <w:jc w:val="left"/>
        <w:rPr>
          <w:rFonts w:ascii="Courier New"/>
          <w:sz w:val="32"/>
        </w:rPr>
      </w:pPr>
      <w:r>
        <w:rPr>
          <w:rFonts w:ascii="Courier New"/>
          <w:sz w:val="32"/>
        </w:rPr>
        <mc:AlternateContent>
          <mc:Choice Requires="wps">
            <w:drawing>
              <wp:anchor distT="0" distB="0" distL="0" distR="0" simplePos="0" relativeHeight="251662336" behindDoc="1" locked="0" layoutInCell="1" allowOverlap="1">
                <wp:simplePos x="0" y="0"/>
                <wp:positionH relativeFrom="page">
                  <wp:posOffset>1036320</wp:posOffset>
                </wp:positionH>
                <wp:positionV relativeFrom="paragraph">
                  <wp:posOffset>111125</wp:posOffset>
                </wp:positionV>
                <wp:extent cx="2926080" cy="1270"/>
                <wp:effectExtent l="0" t="0" r="0" b="0"/>
                <wp:wrapNone/>
                <wp:docPr id="54" name="Graphic 54"/>
                <wp:cNvGraphicFramePr/>
                <a:graphic xmlns:a="http://schemas.openxmlformats.org/drawingml/2006/main">
                  <a:graphicData uri="http://schemas.microsoft.com/office/word/2010/wordprocessingShape">
                    <wps:wsp>
                      <wps:cNvSpPr/>
                      <wps:spPr>
                        <a:xfrm>
                          <a:off x="0" y="0"/>
                          <a:ext cx="2926080" cy="1270"/>
                        </a:xfrm>
                        <a:custGeom>
                          <a:avLst/>
                          <a:gdLst/>
                          <a:ahLst/>
                          <a:cxnLst/>
                          <a:rect l="l" t="t" r="r" b="b"/>
                          <a:pathLst>
                            <a:path w="2926080">
                              <a:moveTo>
                                <a:pt x="0" y="0"/>
                              </a:moveTo>
                              <a:lnTo>
                                <a:pt x="29260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4" o:spid="_x0000_s1026" o:spt="100" style="position:absolute;left:0pt;margin-left:81.6pt;margin-top:8.75pt;height:0.1pt;width:230.4pt;mso-position-horizontal-relative:page;z-index:-251654144;mso-width-relative:page;mso-height-relative:page;" filled="f" stroked="t" coordsize="2926080,1" o:gfxdata="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vXiI1wAAAAkBAAAPAAAAAAAA&#10;AAEAIAAAACIAAABkcnMvZG93bnJldi54bWxQSwECFAAUAAAACACHTuJAR1ye7hMCAAB8BAAADgAA&#10;AAAAAAABACAAAAAmAQAAZHJzL2Uyb0RvYy54bWxQSwUGAAAAAAYABgBZAQAAqwUAAAAA&#10;" path="m0,0l29260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581278E7">
      <w:pPr>
        <w:pStyle w:val="6"/>
        <w:tabs>
          <w:tab w:val="left" w:pos="983"/>
          <w:tab w:val="left" w:pos="4823"/>
        </w:tabs>
        <w:ind w:left="23"/>
        <w:rPr>
          <w:rFonts w:ascii="Courier New"/>
        </w:rPr>
      </w:pPr>
      <w:r>
        <w:rPr>
          <w:rFonts w:ascii="Courier New"/>
          <w:spacing w:val="-10"/>
        </w:rPr>
        <w:t>|</w:t>
      </w:r>
      <w:r>
        <w:rPr>
          <w:rFonts w:ascii="Courier New"/>
        </w:rPr>
        <w:tab/>
      </w:r>
      <w:r>
        <w:rPr>
          <w:rFonts w:ascii="Courier New"/>
        </w:rPr>
        <w:t>User</w:t>
      </w:r>
      <w:r>
        <w:rPr>
          <w:rFonts w:ascii="Courier New"/>
          <w:spacing w:val="-9"/>
        </w:rPr>
        <w:t xml:space="preserve"> </w:t>
      </w:r>
      <w:r>
        <w:rPr>
          <w:rFonts w:ascii="Courier New"/>
        </w:rPr>
        <w:t>Input</w:t>
      </w:r>
      <w:r>
        <w:rPr>
          <w:rFonts w:ascii="Courier New"/>
          <w:spacing w:val="-9"/>
        </w:rPr>
        <w:t xml:space="preserve"> </w:t>
      </w:r>
      <w:r>
        <w:rPr>
          <w:rFonts w:ascii="Courier New"/>
          <w:spacing w:val="-2"/>
        </w:rPr>
        <w:t>(Text)</w:t>
      </w:r>
      <w:r>
        <w:rPr>
          <w:rFonts w:ascii="Courier New"/>
        </w:rPr>
        <w:tab/>
      </w:r>
      <w:r>
        <w:rPr>
          <w:rFonts w:ascii="Courier New"/>
          <w:spacing w:val="-10"/>
        </w:rPr>
        <w:t>|</w:t>
      </w:r>
    </w:p>
    <w:p w14:paraId="651AAE19">
      <w:pPr>
        <w:tabs>
          <w:tab w:val="left" w:pos="2327"/>
          <w:tab w:val="left" w:pos="4824"/>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2336" behindDoc="1" locked="0" layoutInCell="1" allowOverlap="1">
                <wp:simplePos x="0" y="0"/>
                <wp:positionH relativeFrom="page">
                  <wp:posOffset>1036320</wp:posOffset>
                </wp:positionH>
                <wp:positionV relativeFrom="paragraph">
                  <wp:posOffset>111760</wp:posOffset>
                </wp:positionV>
                <wp:extent cx="1341120" cy="1270"/>
                <wp:effectExtent l="0" t="0" r="0" b="0"/>
                <wp:wrapNone/>
                <wp:docPr id="55" name="Graphic 55"/>
                <wp:cNvGraphicFramePr/>
                <a:graphic xmlns:a="http://schemas.openxmlformats.org/drawingml/2006/main">
                  <a:graphicData uri="http://schemas.microsoft.com/office/word/2010/wordprocessingShape">
                    <wps:wsp>
                      <wps:cNvSpPr/>
                      <wps:spPr>
                        <a:xfrm>
                          <a:off x="0" y="0"/>
                          <a:ext cx="1341120" cy="1270"/>
                        </a:xfrm>
                        <a:custGeom>
                          <a:avLst/>
                          <a:gdLst/>
                          <a:ahLst/>
                          <a:cxnLst/>
                          <a:rect l="l" t="t" r="r" b="b"/>
                          <a:pathLst>
                            <a:path w="1341120">
                              <a:moveTo>
                                <a:pt x="0" y="0"/>
                              </a:moveTo>
                              <a:lnTo>
                                <a:pt x="13411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5" o:spid="_x0000_s1026" o:spt="100" style="position:absolute;left:0pt;margin-left:81.6pt;margin-top:8.8pt;height:0.1pt;width:105.6pt;mso-position-horizontal-relative:page;z-index:-251654144;mso-width-relative:page;mso-height-relative:page;" filled="f" stroked="t" coordsize="1341120,1" o:gfxdata="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tISGNkAAAAJAQAADwAAAAAA&#10;AAABACAAAAAiAAAAZHJzL2Rvd25yZXYueG1sUEsBAhQAFAAAAAgAh07iQFLz+3oSAgAAfAQAAA4A&#10;AAAAAAAAAQAgAAAAKAEAAGRycy9lMm9Eb2MueG1sUEsFBgAAAAAGAAYAWQEAAKwFAAAAAA==&#10;" path="m0,0l1341120,0e">
                <v:fill on="f" focussize="0,0"/>
                <v:stroke weight="0.941574803149606pt" color="#000000" joinstyle="round" dashstyle="dash"/>
                <v:imagedata o:title=""/>
                <o:lock v:ext="edit" aspectratio="f"/>
                <v:textbox inset="0mm,0mm,0mm,0mm"/>
              </v:shape>
            </w:pict>
          </mc:Fallback>
        </mc:AlternateContent>
      </w:r>
      <w:r>
        <w:rPr>
          <w:rFonts w:ascii="Courier New"/>
          <w:sz w:val="32"/>
        </w:rPr>
        <mc:AlternateContent>
          <mc:Choice Requires="wps">
            <w:drawing>
              <wp:anchor distT="0" distB="0" distL="0" distR="0" simplePos="0" relativeHeight="251663360" behindDoc="1" locked="0" layoutInCell="1" allowOverlap="1">
                <wp:simplePos x="0" y="0"/>
                <wp:positionH relativeFrom="page">
                  <wp:posOffset>2499995</wp:posOffset>
                </wp:positionH>
                <wp:positionV relativeFrom="paragraph">
                  <wp:posOffset>111760</wp:posOffset>
                </wp:positionV>
                <wp:extent cx="1463040" cy="1270"/>
                <wp:effectExtent l="0" t="0" r="0" b="0"/>
                <wp:wrapNone/>
                <wp:docPr id="56" name="Graphic 56"/>
                <wp:cNvGraphicFramePr/>
                <a:graphic xmlns:a="http://schemas.openxmlformats.org/drawingml/2006/main">
                  <a:graphicData uri="http://schemas.microsoft.com/office/word/2010/wordprocessingShape">
                    <wps:wsp>
                      <wps:cNvSpPr/>
                      <wps:spPr>
                        <a:xfrm>
                          <a:off x="0" y="0"/>
                          <a:ext cx="1463040" cy="1270"/>
                        </a:xfrm>
                        <a:custGeom>
                          <a:avLst/>
                          <a:gdLst/>
                          <a:ahLst/>
                          <a:cxnLst/>
                          <a:rect l="l" t="t" r="r" b="b"/>
                          <a:pathLst>
                            <a:path w="1463040">
                              <a:moveTo>
                                <a:pt x="0" y="0"/>
                              </a:moveTo>
                              <a:lnTo>
                                <a:pt x="146304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6" o:spid="_x0000_s1026" o:spt="100" style="position:absolute;left:0pt;margin-left:196.85pt;margin-top:8.8pt;height:0.1pt;width:115.2pt;mso-position-horizontal-relative:page;z-index:-251653120;mso-width-relative:page;mso-height-relative:page;" filled="f" stroked="t" coordsize="1463040,1" o:gfxdata="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xjGmPXAAAACQEAAA8AAAAAAAAA&#10;AQAgAAAAIgAAAGRycy9kb3ducmV2LnhtbFBLAQIUABQAAAAIAIdO4kBcyVIpEgIAAHwEAAAOAAAA&#10;AAAAAAEAIAAAACYBAABkcnMvZTJvRG9jLnhtbFBLBQYAAAAABgAGAFkBAACqBQAAAAA=&#10;" path="m0,0l146304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r>
        <w:rPr>
          <w:rFonts w:ascii="Courier New"/>
          <w:sz w:val="32"/>
        </w:rPr>
        <w:tab/>
      </w:r>
      <w:r>
        <w:rPr>
          <w:rFonts w:ascii="Courier New"/>
          <w:spacing w:val="-10"/>
          <w:sz w:val="32"/>
        </w:rPr>
        <w:t>+</w:t>
      </w:r>
    </w:p>
    <w:p w14:paraId="0CD99441">
      <w:pPr>
        <w:pStyle w:val="6"/>
        <w:spacing w:line="242" w:lineRule="auto"/>
        <w:ind w:left="2328" w:right="6545"/>
        <w:rPr>
          <w:rFonts w:ascii="Courier New"/>
        </w:rPr>
      </w:pPr>
      <w:r>
        <w:rPr>
          <w:rFonts w:ascii="Courier New"/>
          <w:spacing w:val="-10"/>
        </w:rPr>
        <w:t>| v</w:t>
      </w:r>
    </w:p>
    <w:p w14:paraId="31973052">
      <w:pPr>
        <w:tabs>
          <w:tab w:val="left" w:pos="4824"/>
        </w:tabs>
        <w:spacing w:before="0" w:line="357" w:lineRule="exact"/>
        <w:ind w:left="23" w:right="0" w:firstLine="0"/>
        <w:jc w:val="left"/>
        <w:rPr>
          <w:rFonts w:ascii="Courier New"/>
          <w:sz w:val="32"/>
        </w:rPr>
      </w:pPr>
      <w:r>
        <w:rPr>
          <w:rFonts w:ascii="Courier New"/>
          <w:sz w:val="32"/>
        </w:rPr>
        <mc:AlternateContent>
          <mc:Choice Requires="wps">
            <w:drawing>
              <wp:anchor distT="0" distB="0" distL="0" distR="0" simplePos="0" relativeHeight="251663360" behindDoc="1" locked="0" layoutInCell="1" allowOverlap="1">
                <wp:simplePos x="0" y="0"/>
                <wp:positionH relativeFrom="page">
                  <wp:posOffset>1036320</wp:posOffset>
                </wp:positionH>
                <wp:positionV relativeFrom="paragraph">
                  <wp:posOffset>108585</wp:posOffset>
                </wp:positionV>
                <wp:extent cx="2926080" cy="1270"/>
                <wp:effectExtent l="0" t="0" r="0" b="0"/>
                <wp:wrapNone/>
                <wp:docPr id="57" name="Graphic 57"/>
                <wp:cNvGraphicFramePr/>
                <a:graphic xmlns:a="http://schemas.openxmlformats.org/drawingml/2006/main">
                  <a:graphicData uri="http://schemas.microsoft.com/office/word/2010/wordprocessingShape">
                    <wps:wsp>
                      <wps:cNvSpPr/>
                      <wps:spPr>
                        <a:xfrm>
                          <a:off x="0" y="0"/>
                          <a:ext cx="2926080" cy="1270"/>
                        </a:xfrm>
                        <a:custGeom>
                          <a:avLst/>
                          <a:gdLst/>
                          <a:ahLst/>
                          <a:cxnLst/>
                          <a:rect l="l" t="t" r="r" b="b"/>
                          <a:pathLst>
                            <a:path w="2926080">
                              <a:moveTo>
                                <a:pt x="0" y="0"/>
                              </a:moveTo>
                              <a:lnTo>
                                <a:pt x="29260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7" o:spid="_x0000_s1026" o:spt="100" style="position:absolute;left:0pt;margin-left:81.6pt;margin-top:8.55pt;height:0.1pt;width:230.4pt;mso-position-horizontal-relative:page;z-index:-251653120;mso-width-relative:page;mso-height-relative:page;" filled="f" stroked="t" coordsize="2926080,1" o:gfxdata="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roQFnXAAAACQEAAA8AAAAAAAAA&#10;AQAgAAAAIgAAAGRycy9kb3ducmV2LnhtbFBLAQIUABQAAAAIAIdO4kAKLtFMEgIAAHwEAAAOAAAA&#10;AAAAAAEAIAAAACYBAABkcnMvZTJvRG9jLnhtbFBLBQYAAAAABgAGAFkBAACqBQAAAAA=&#10;" path="m0,0l29260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457C8A19">
      <w:pPr>
        <w:pStyle w:val="6"/>
        <w:ind w:left="23"/>
        <w:rPr>
          <w:rFonts w:ascii="Courier New"/>
        </w:rPr>
      </w:pPr>
      <w:r>
        <w:rPr>
          <w:rFonts w:ascii="Courier New"/>
        </w:rPr>
        <w:t>|</w:t>
      </w:r>
      <w:r>
        <w:rPr>
          <w:rFonts w:ascii="Courier New"/>
          <w:spacing w:val="-7"/>
        </w:rPr>
        <w:t xml:space="preserve">  </w:t>
      </w:r>
      <w:r>
        <w:rPr>
          <w:rFonts w:ascii="Courier New"/>
        </w:rPr>
        <w:t>NLP</w:t>
      </w:r>
      <w:r>
        <w:rPr>
          <w:rFonts w:ascii="Courier New"/>
          <w:spacing w:val="-5"/>
        </w:rPr>
        <w:t xml:space="preserve"> </w:t>
      </w:r>
      <w:r>
        <w:rPr>
          <w:rFonts w:ascii="Courier New"/>
        </w:rPr>
        <w:t>&amp;</w:t>
      </w:r>
      <w:r>
        <w:rPr>
          <w:rFonts w:ascii="Courier New"/>
          <w:spacing w:val="-6"/>
        </w:rPr>
        <w:t xml:space="preserve"> </w:t>
      </w:r>
      <w:r>
        <w:rPr>
          <w:rFonts w:ascii="Courier New"/>
        </w:rPr>
        <w:t>Sentiment</w:t>
      </w:r>
      <w:r>
        <w:rPr>
          <w:rFonts w:ascii="Courier New"/>
          <w:spacing w:val="-6"/>
        </w:rPr>
        <w:t xml:space="preserve"> </w:t>
      </w:r>
      <w:r>
        <w:rPr>
          <w:rFonts w:ascii="Courier New"/>
        </w:rPr>
        <w:t>Layer</w:t>
      </w:r>
      <w:r>
        <w:rPr>
          <w:rFonts w:ascii="Courier New"/>
          <w:spacing w:val="-6"/>
        </w:rPr>
        <w:t xml:space="preserve"> </w:t>
      </w:r>
      <w:r>
        <w:rPr>
          <w:rFonts w:ascii="Courier New"/>
          <w:spacing w:val="-10"/>
        </w:rPr>
        <w:t>|</w:t>
      </w:r>
    </w:p>
    <w:p w14:paraId="4D655356">
      <w:pPr>
        <w:pStyle w:val="6"/>
        <w:tabs>
          <w:tab w:val="left" w:pos="4823"/>
        </w:tabs>
        <w:ind w:left="23"/>
        <w:rPr>
          <w:rFonts w:ascii="Courier New"/>
        </w:rPr>
      </w:pPr>
      <w:r>
        <w:rPr>
          <w:rFonts w:ascii="Courier New"/>
        </w:rPr>
        <w:t>|</w:t>
      </w:r>
      <w:r>
        <w:rPr>
          <w:rFonts w:ascii="Courier New"/>
          <w:spacing w:val="-6"/>
        </w:rPr>
        <w:t xml:space="preserve">  </w:t>
      </w:r>
      <w:r>
        <w:rPr>
          <w:rFonts w:ascii="Courier New"/>
        </w:rPr>
        <w:t>(Intent,</w:t>
      </w:r>
      <w:r>
        <w:rPr>
          <w:rFonts w:ascii="Courier New"/>
          <w:spacing w:val="-6"/>
        </w:rPr>
        <w:t xml:space="preserve"> </w:t>
      </w:r>
      <w:r>
        <w:rPr>
          <w:rFonts w:ascii="Courier New"/>
          <w:spacing w:val="-2"/>
        </w:rPr>
        <w:t>Emotion)</w:t>
      </w:r>
      <w:r>
        <w:rPr>
          <w:rFonts w:ascii="Courier New"/>
        </w:rPr>
        <w:tab/>
      </w:r>
      <w:r>
        <w:rPr>
          <w:rFonts w:ascii="Courier New"/>
          <w:spacing w:val="-10"/>
        </w:rPr>
        <w:t>|</w:t>
      </w:r>
    </w:p>
    <w:p w14:paraId="2AFE01C3">
      <w:pPr>
        <w:tabs>
          <w:tab w:val="left" w:pos="2327"/>
          <w:tab w:val="left" w:pos="4824"/>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4384" behindDoc="1" locked="0" layoutInCell="1" allowOverlap="1">
                <wp:simplePos x="0" y="0"/>
                <wp:positionH relativeFrom="page">
                  <wp:posOffset>1036320</wp:posOffset>
                </wp:positionH>
                <wp:positionV relativeFrom="paragraph">
                  <wp:posOffset>111760</wp:posOffset>
                </wp:positionV>
                <wp:extent cx="1341120" cy="1270"/>
                <wp:effectExtent l="0" t="0" r="0" b="0"/>
                <wp:wrapNone/>
                <wp:docPr id="58" name="Graphic 58"/>
                <wp:cNvGraphicFramePr/>
                <a:graphic xmlns:a="http://schemas.openxmlformats.org/drawingml/2006/main">
                  <a:graphicData uri="http://schemas.microsoft.com/office/word/2010/wordprocessingShape">
                    <wps:wsp>
                      <wps:cNvSpPr/>
                      <wps:spPr>
                        <a:xfrm>
                          <a:off x="0" y="0"/>
                          <a:ext cx="1341120" cy="1270"/>
                        </a:xfrm>
                        <a:custGeom>
                          <a:avLst/>
                          <a:gdLst/>
                          <a:ahLst/>
                          <a:cxnLst/>
                          <a:rect l="l" t="t" r="r" b="b"/>
                          <a:pathLst>
                            <a:path w="1341120">
                              <a:moveTo>
                                <a:pt x="0" y="0"/>
                              </a:moveTo>
                              <a:lnTo>
                                <a:pt x="13411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8" o:spid="_x0000_s1026" o:spt="100" style="position:absolute;left:0pt;margin-left:81.6pt;margin-top:8.8pt;height:0.1pt;width:105.6pt;mso-position-horizontal-relative:page;z-index:-251652096;mso-width-relative:page;mso-height-relative:page;" filled="f" stroked="t" coordsize="1341120,1" o:gfxdata="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rSEhjZAAAACQEAAA8AAAAAAAAA&#10;AQAgAAAAIgAAAGRycy9kb3ducmV2LnhtbFBLAQIUABQAAAAIAIdO4kCeHpD/EAIAAHwEAAAOAAAA&#10;AAAAAAEAIAAAACgBAABkcnMvZTJvRG9jLnhtbFBLBQYAAAAABgAGAFkBAACqBQAAAAA=&#10;" path="m0,0l1341120,0e">
                <v:fill on="f" focussize="0,0"/>
                <v:stroke weight="0.941574803149606pt" color="#000000" joinstyle="round" dashstyle="dash"/>
                <v:imagedata o:title=""/>
                <o:lock v:ext="edit" aspectratio="f"/>
                <v:textbox inset="0mm,0mm,0mm,0mm"/>
              </v:shape>
            </w:pict>
          </mc:Fallback>
        </mc:AlternateContent>
      </w:r>
      <w:r>
        <w:rPr>
          <w:rFonts w:ascii="Courier New"/>
          <w:sz w:val="32"/>
        </w:rPr>
        <mc:AlternateContent>
          <mc:Choice Requires="wps">
            <w:drawing>
              <wp:anchor distT="0" distB="0" distL="0" distR="0" simplePos="0" relativeHeight="251664384" behindDoc="1" locked="0" layoutInCell="1" allowOverlap="1">
                <wp:simplePos x="0" y="0"/>
                <wp:positionH relativeFrom="page">
                  <wp:posOffset>2499995</wp:posOffset>
                </wp:positionH>
                <wp:positionV relativeFrom="paragraph">
                  <wp:posOffset>111760</wp:posOffset>
                </wp:positionV>
                <wp:extent cx="1463040" cy="1270"/>
                <wp:effectExtent l="0" t="0" r="0" b="0"/>
                <wp:wrapNone/>
                <wp:docPr id="59" name="Graphic 59"/>
                <wp:cNvGraphicFramePr/>
                <a:graphic xmlns:a="http://schemas.openxmlformats.org/drawingml/2006/main">
                  <a:graphicData uri="http://schemas.microsoft.com/office/word/2010/wordprocessingShape">
                    <wps:wsp>
                      <wps:cNvSpPr/>
                      <wps:spPr>
                        <a:xfrm>
                          <a:off x="0" y="0"/>
                          <a:ext cx="1463040" cy="1270"/>
                        </a:xfrm>
                        <a:custGeom>
                          <a:avLst/>
                          <a:gdLst/>
                          <a:ahLst/>
                          <a:cxnLst/>
                          <a:rect l="l" t="t" r="r" b="b"/>
                          <a:pathLst>
                            <a:path w="1463040">
                              <a:moveTo>
                                <a:pt x="0" y="0"/>
                              </a:moveTo>
                              <a:lnTo>
                                <a:pt x="146304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59" o:spid="_x0000_s1026" o:spt="100" style="position:absolute;left:0pt;margin-left:196.85pt;margin-top:8.8pt;height:0.1pt;width:115.2pt;mso-position-horizontal-relative:page;z-index:-251652096;mso-width-relative:page;mso-height-relative:page;" filled="f" stroked="t" coordsize="1463040,1" o:gfxdata="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Yxpj1wAAAAkBAAAPAAAAAAAA&#10;AAEAIAAAACIAAABkcnMvZG93bnJldi54bWxQSwECFAAUAAAACACHTuJA5nizbxMCAAB8BAAADgAA&#10;AAAAAAABACAAAAAmAQAAZHJzL2Uyb0RvYy54bWxQSwUGAAAAAAYABgBZAQAAqwUAAAAA&#10;" path="m0,0l146304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r>
        <w:rPr>
          <w:rFonts w:ascii="Courier New"/>
          <w:sz w:val="32"/>
        </w:rPr>
        <w:tab/>
      </w:r>
      <w:r>
        <w:rPr>
          <w:rFonts w:ascii="Courier New"/>
          <w:spacing w:val="-10"/>
          <w:sz w:val="32"/>
        </w:rPr>
        <w:t>+</w:t>
      </w:r>
    </w:p>
    <w:p w14:paraId="5B1D5636">
      <w:pPr>
        <w:pStyle w:val="6"/>
        <w:ind w:left="2328" w:right="6545"/>
        <w:rPr>
          <w:rFonts w:ascii="Courier New"/>
        </w:rPr>
      </w:pPr>
      <w:r>
        <w:rPr>
          <w:rFonts w:ascii="Courier New"/>
          <w:spacing w:val="-10"/>
        </w:rPr>
        <w:t>| v</w:t>
      </w:r>
    </w:p>
    <w:p w14:paraId="6DA64E99">
      <w:pPr>
        <w:tabs>
          <w:tab w:val="left" w:pos="6168"/>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5408" behindDoc="1" locked="0" layoutInCell="1" allowOverlap="1">
                <wp:simplePos x="0" y="0"/>
                <wp:positionH relativeFrom="page">
                  <wp:posOffset>1036320</wp:posOffset>
                </wp:positionH>
                <wp:positionV relativeFrom="paragraph">
                  <wp:posOffset>111760</wp:posOffset>
                </wp:positionV>
                <wp:extent cx="3779520" cy="1270"/>
                <wp:effectExtent l="0" t="0" r="0" b="0"/>
                <wp:wrapNone/>
                <wp:docPr id="60" name="Graphic 60"/>
                <wp:cNvGraphicFramePr/>
                <a:graphic xmlns:a="http://schemas.openxmlformats.org/drawingml/2006/main">
                  <a:graphicData uri="http://schemas.microsoft.com/office/word/2010/wordprocessingShape">
                    <wps:wsp>
                      <wps:cNvSpPr/>
                      <wps:spPr>
                        <a:xfrm>
                          <a:off x="0" y="0"/>
                          <a:ext cx="3779520" cy="1270"/>
                        </a:xfrm>
                        <a:custGeom>
                          <a:avLst/>
                          <a:gdLst/>
                          <a:ahLst/>
                          <a:cxnLst/>
                          <a:rect l="l" t="t" r="r" b="b"/>
                          <a:pathLst>
                            <a:path w="3779520">
                              <a:moveTo>
                                <a:pt x="0" y="0"/>
                              </a:moveTo>
                              <a:lnTo>
                                <a:pt x="37795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0" o:spid="_x0000_s1026" o:spt="100" style="position:absolute;left:0pt;margin-left:81.6pt;margin-top:8.8pt;height:0.1pt;width:297.6pt;mso-position-horizontal-relative:page;z-index:-251651072;mso-width-relative:page;mso-height-relative:page;" filled="f" stroked="t" coordsize="3779520,1" o:gfxdata="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PKKGbXAAAACQEAAA8AAAAAAAAA&#10;AQAgAAAAIgAAAGRycy9kb3ducmV2LnhtbFBLAQIUABQAAAAIAIdO4kCS6oSHEgIAAHwEAAAOAAAA&#10;AAAAAAEAIAAAACYBAABkcnMvZTJvRG9jLnhtbFBLBQYAAAAABgAGAFkBAACqBQAAAAA=&#10;" path="m0,0l377952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06E66E59">
      <w:pPr>
        <w:pStyle w:val="6"/>
        <w:tabs>
          <w:tab w:val="left" w:pos="6167"/>
        </w:tabs>
        <w:ind w:left="23"/>
        <w:rPr>
          <w:rFonts w:ascii="Courier New"/>
        </w:rPr>
      </w:pPr>
      <w:r>
        <w:rPr>
          <w:rFonts w:ascii="Courier New"/>
        </w:rPr>
        <w:t>|</w:t>
      </w:r>
      <w:r>
        <w:rPr>
          <w:rFonts w:ascii="Courier New"/>
          <w:spacing w:val="-18"/>
        </w:rPr>
        <w:t xml:space="preserve"> </w:t>
      </w:r>
      <w:r>
        <w:rPr>
          <w:rFonts w:ascii="Courier New"/>
        </w:rPr>
        <w:t>Character-Specific</w:t>
      </w:r>
      <w:r>
        <w:rPr>
          <w:rFonts w:ascii="Courier New"/>
          <w:spacing w:val="-18"/>
        </w:rPr>
        <w:t xml:space="preserve"> </w:t>
      </w:r>
      <w:r>
        <w:rPr>
          <w:rFonts w:ascii="Courier New"/>
          <w:spacing w:val="-2"/>
        </w:rPr>
        <w:t>Dialogue</w:t>
      </w:r>
      <w:r>
        <w:rPr>
          <w:rFonts w:ascii="Courier New"/>
        </w:rPr>
        <w:tab/>
      </w:r>
      <w:r>
        <w:rPr>
          <w:rFonts w:ascii="Courier New"/>
          <w:spacing w:val="-10"/>
        </w:rPr>
        <w:t>|</w:t>
      </w:r>
    </w:p>
    <w:p w14:paraId="791EED80">
      <w:pPr>
        <w:pStyle w:val="6"/>
        <w:tabs>
          <w:tab w:val="left" w:pos="6167"/>
        </w:tabs>
        <w:ind w:left="23"/>
        <w:rPr>
          <w:rFonts w:ascii="Courier New"/>
        </w:rPr>
      </w:pPr>
      <w:r>
        <w:rPr>
          <w:rFonts w:ascii="Courier New"/>
        </w:rPr>
        <w:t>|</w:t>
      </w:r>
      <w:r>
        <w:rPr>
          <w:rFonts w:ascii="Courier New"/>
          <w:spacing w:val="-12"/>
        </w:rPr>
        <w:t xml:space="preserve"> </w:t>
      </w:r>
      <w:r>
        <w:rPr>
          <w:rFonts w:ascii="Courier New"/>
        </w:rPr>
        <w:t>Engine</w:t>
      </w:r>
      <w:r>
        <w:rPr>
          <w:rFonts w:ascii="Courier New"/>
          <w:spacing w:val="-12"/>
        </w:rPr>
        <w:t xml:space="preserve"> </w:t>
      </w:r>
      <w:r>
        <w:rPr>
          <w:rFonts w:ascii="Courier New"/>
        </w:rPr>
        <w:t>(Fine-tuned</w:t>
      </w:r>
      <w:r>
        <w:rPr>
          <w:rFonts w:ascii="Courier New"/>
          <w:spacing w:val="-11"/>
        </w:rPr>
        <w:t xml:space="preserve"> </w:t>
      </w:r>
      <w:r>
        <w:rPr>
          <w:rFonts w:ascii="Courier New"/>
          <w:spacing w:val="-4"/>
        </w:rPr>
        <w:t>LLM)</w:t>
      </w:r>
      <w:r>
        <w:rPr>
          <w:rFonts w:ascii="Courier New"/>
        </w:rPr>
        <w:tab/>
      </w:r>
      <w:r>
        <w:rPr>
          <w:rFonts w:ascii="Courier New"/>
          <w:spacing w:val="-10"/>
        </w:rPr>
        <w:t>|</w:t>
      </w:r>
    </w:p>
    <w:p w14:paraId="5E0D1DA2">
      <w:pPr>
        <w:tabs>
          <w:tab w:val="left" w:pos="2327"/>
          <w:tab w:val="left" w:pos="6168"/>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5408" behindDoc="1" locked="0" layoutInCell="1" allowOverlap="1">
                <wp:simplePos x="0" y="0"/>
                <wp:positionH relativeFrom="page">
                  <wp:posOffset>1036320</wp:posOffset>
                </wp:positionH>
                <wp:positionV relativeFrom="paragraph">
                  <wp:posOffset>111760</wp:posOffset>
                </wp:positionV>
                <wp:extent cx="1341120" cy="1270"/>
                <wp:effectExtent l="0" t="0" r="0" b="0"/>
                <wp:wrapNone/>
                <wp:docPr id="61" name="Graphic 61"/>
                <wp:cNvGraphicFramePr/>
                <a:graphic xmlns:a="http://schemas.openxmlformats.org/drawingml/2006/main">
                  <a:graphicData uri="http://schemas.microsoft.com/office/word/2010/wordprocessingShape">
                    <wps:wsp>
                      <wps:cNvSpPr/>
                      <wps:spPr>
                        <a:xfrm>
                          <a:off x="0" y="0"/>
                          <a:ext cx="1341120" cy="1270"/>
                        </a:xfrm>
                        <a:custGeom>
                          <a:avLst/>
                          <a:gdLst/>
                          <a:ahLst/>
                          <a:cxnLst/>
                          <a:rect l="l" t="t" r="r" b="b"/>
                          <a:pathLst>
                            <a:path w="1341120">
                              <a:moveTo>
                                <a:pt x="0" y="0"/>
                              </a:moveTo>
                              <a:lnTo>
                                <a:pt x="13411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1" o:spid="_x0000_s1026" o:spt="100" style="position:absolute;left:0pt;margin-left:81.6pt;margin-top:8.8pt;height:0.1pt;width:105.6pt;mso-position-horizontal-relative:page;z-index:-251651072;mso-width-relative:page;mso-height-relative:page;" filled="f" stroked="t" coordsize="1341120,1" o:gfxdata="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tISGNkAAAAJAQAADwAAAAAA&#10;AAABACAAAAAiAAAAZHJzL2Rvd25yZXYueG1sUEsBAhQAFAAAAAgAh07iQKA/US4SAgAAfAQAAA4A&#10;AAAAAAAAAQAgAAAAKAEAAGRycy9lMm9Eb2MueG1sUEsFBgAAAAAGAAYAWQEAAKwFAAAAAA==&#10;" path="m0,0l1341120,0e">
                <v:fill on="f" focussize="0,0"/>
                <v:stroke weight="0.941574803149606pt" color="#000000" joinstyle="round" dashstyle="dash"/>
                <v:imagedata o:title=""/>
                <o:lock v:ext="edit" aspectratio="f"/>
                <v:textbox inset="0mm,0mm,0mm,0mm"/>
              </v:shape>
            </w:pict>
          </mc:Fallback>
        </mc:AlternateContent>
      </w:r>
      <w:r>
        <w:rPr>
          <w:rFonts w:ascii="Courier New"/>
          <w:sz w:val="32"/>
        </w:rPr>
        <mc:AlternateContent>
          <mc:Choice Requires="wps">
            <w:drawing>
              <wp:anchor distT="0" distB="0" distL="0" distR="0" simplePos="0" relativeHeight="251666432" behindDoc="1" locked="0" layoutInCell="1" allowOverlap="1">
                <wp:simplePos x="0" y="0"/>
                <wp:positionH relativeFrom="page">
                  <wp:posOffset>2499995</wp:posOffset>
                </wp:positionH>
                <wp:positionV relativeFrom="paragraph">
                  <wp:posOffset>111760</wp:posOffset>
                </wp:positionV>
                <wp:extent cx="2316480" cy="1270"/>
                <wp:effectExtent l="0" t="0" r="0" b="0"/>
                <wp:wrapNone/>
                <wp:docPr id="62" name="Graphic 62"/>
                <wp:cNvGraphicFramePr/>
                <a:graphic xmlns:a="http://schemas.openxmlformats.org/drawingml/2006/main">
                  <a:graphicData uri="http://schemas.microsoft.com/office/word/2010/wordprocessingShape">
                    <wps:wsp>
                      <wps:cNvSpPr/>
                      <wps:spPr>
                        <a:xfrm>
                          <a:off x="0" y="0"/>
                          <a:ext cx="2316480" cy="1270"/>
                        </a:xfrm>
                        <a:custGeom>
                          <a:avLst/>
                          <a:gdLst/>
                          <a:ahLst/>
                          <a:cxnLst/>
                          <a:rect l="l" t="t" r="r" b="b"/>
                          <a:pathLst>
                            <a:path w="2316480">
                              <a:moveTo>
                                <a:pt x="0" y="0"/>
                              </a:moveTo>
                              <a:lnTo>
                                <a:pt x="23164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2" o:spid="_x0000_s1026" o:spt="100" style="position:absolute;left:0pt;margin-left:196.85pt;margin-top:8.8pt;height:0.1pt;width:182.4pt;mso-position-horizontal-relative:page;z-index:-251650048;mso-width-relative:page;mso-height-relative:page;" filled="f" stroked="t" coordsize="2316480,1" o:gfxdata="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he6m/aAAAACQEAAA8AAAAA&#10;AAAAAQAgAAAAIgAAAGRycy9kb3ducmV2LnhtbFBLAQIUABQAAAAIAIdO4kBIJlPkEgIAAHwEAAAO&#10;AAAAAAAAAAEAIAAAACkBAABkcnMvZTJvRG9jLnhtbFBLBQYAAAAABgAGAFkBAACtBQAAAAA=&#10;" path="m0,0l23164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r>
        <w:rPr>
          <w:rFonts w:ascii="Courier New"/>
          <w:sz w:val="32"/>
        </w:rPr>
        <w:tab/>
      </w:r>
      <w:r>
        <w:rPr>
          <w:rFonts w:ascii="Courier New"/>
          <w:spacing w:val="-10"/>
          <w:sz w:val="32"/>
        </w:rPr>
        <w:t>+</w:t>
      </w:r>
    </w:p>
    <w:p w14:paraId="239B60C2">
      <w:pPr>
        <w:pStyle w:val="6"/>
        <w:ind w:left="2328" w:right="6545"/>
        <w:rPr>
          <w:rFonts w:ascii="Courier New"/>
        </w:rPr>
      </w:pPr>
      <w:r>
        <w:rPr>
          <w:rFonts w:ascii="Courier New"/>
          <w:spacing w:val="-10"/>
        </w:rPr>
        <w:t>| v</w:t>
      </w:r>
    </w:p>
    <w:p w14:paraId="548882A7">
      <w:pPr>
        <w:tabs>
          <w:tab w:val="left" w:pos="6168"/>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6432" behindDoc="1" locked="0" layoutInCell="1" allowOverlap="1">
                <wp:simplePos x="0" y="0"/>
                <wp:positionH relativeFrom="page">
                  <wp:posOffset>1036320</wp:posOffset>
                </wp:positionH>
                <wp:positionV relativeFrom="paragraph">
                  <wp:posOffset>111125</wp:posOffset>
                </wp:positionV>
                <wp:extent cx="3779520" cy="1270"/>
                <wp:effectExtent l="0" t="0" r="0" b="0"/>
                <wp:wrapNone/>
                <wp:docPr id="63" name="Graphic 63"/>
                <wp:cNvGraphicFramePr/>
                <a:graphic xmlns:a="http://schemas.openxmlformats.org/drawingml/2006/main">
                  <a:graphicData uri="http://schemas.microsoft.com/office/word/2010/wordprocessingShape">
                    <wps:wsp>
                      <wps:cNvSpPr/>
                      <wps:spPr>
                        <a:xfrm>
                          <a:off x="0" y="0"/>
                          <a:ext cx="3779520" cy="1270"/>
                        </a:xfrm>
                        <a:custGeom>
                          <a:avLst/>
                          <a:gdLst/>
                          <a:ahLst/>
                          <a:cxnLst/>
                          <a:rect l="l" t="t" r="r" b="b"/>
                          <a:pathLst>
                            <a:path w="3779520">
                              <a:moveTo>
                                <a:pt x="0" y="0"/>
                              </a:moveTo>
                              <a:lnTo>
                                <a:pt x="37795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3" o:spid="_x0000_s1026" o:spt="100" style="position:absolute;left:0pt;margin-left:81.6pt;margin-top:8.75pt;height:0.1pt;width:297.6pt;mso-position-horizontal-relative:page;z-index:-251650048;mso-width-relative:page;mso-height-relative:page;" filled="f" stroked="t" coordsize="3779520,1" o:gfxdata="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zJ1dB1wAAAAkBAAAPAAAAAAAA&#10;AAEAIAAAACIAAABkcnMvZG93bnJldi54bWxQSwECFAAUAAAACACHTuJA35jLJRMCAAB8BAAADgAA&#10;AAAAAAABACAAAAAmAQAAZHJzL2Uyb0RvYy54bWxQSwUGAAAAAAYABgBZAQAAqwUAAAAA&#10;" path="m0,0l377952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09181DE5">
      <w:pPr>
        <w:pStyle w:val="6"/>
        <w:tabs>
          <w:tab w:val="left" w:pos="6167"/>
        </w:tabs>
        <w:ind w:left="23"/>
        <w:rPr>
          <w:rFonts w:ascii="Courier New"/>
        </w:rPr>
      </w:pPr>
      <w:r>
        <w:rPr>
          <w:rFonts w:ascii="Courier New"/>
        </w:rPr>
        <w:t>|</w:t>
      </w:r>
      <w:r>
        <w:rPr>
          <w:rFonts w:ascii="Courier New"/>
          <w:spacing w:val="-18"/>
        </w:rPr>
        <w:t xml:space="preserve"> </w:t>
      </w:r>
      <w:r>
        <w:rPr>
          <w:rFonts w:ascii="Courier New"/>
        </w:rPr>
        <w:t>Personality/Style</w:t>
      </w:r>
      <w:r>
        <w:rPr>
          <w:rFonts w:ascii="Courier New"/>
          <w:spacing w:val="-17"/>
        </w:rPr>
        <w:t xml:space="preserve"> </w:t>
      </w:r>
      <w:r>
        <w:rPr>
          <w:rFonts w:ascii="Courier New"/>
          <w:spacing w:val="-2"/>
        </w:rPr>
        <w:t>Transfer</w:t>
      </w:r>
      <w:r>
        <w:rPr>
          <w:rFonts w:ascii="Courier New"/>
        </w:rPr>
        <w:tab/>
      </w:r>
      <w:r>
        <w:rPr>
          <w:rFonts w:ascii="Courier New"/>
          <w:spacing w:val="-10"/>
        </w:rPr>
        <w:t>|</w:t>
      </w:r>
    </w:p>
    <w:p w14:paraId="279CB0C7">
      <w:pPr>
        <w:pStyle w:val="6"/>
        <w:tabs>
          <w:tab w:val="left" w:pos="6167"/>
        </w:tabs>
        <w:ind w:left="23"/>
        <w:rPr>
          <w:rFonts w:ascii="Courier New"/>
        </w:rPr>
      </w:pPr>
      <w:r>
        <w:rPr>
          <w:rFonts w:ascii="Courier New"/>
        </w:rPr>
        <w:t>|</w:t>
      </w:r>
      <w:r>
        <w:rPr>
          <w:rFonts w:ascii="Courier New"/>
          <w:spacing w:val="-2"/>
        </w:rPr>
        <w:t xml:space="preserve"> Layer</w:t>
      </w:r>
      <w:r>
        <w:rPr>
          <w:rFonts w:ascii="Courier New"/>
        </w:rPr>
        <w:tab/>
      </w:r>
      <w:r>
        <w:rPr>
          <w:rFonts w:ascii="Courier New"/>
          <w:spacing w:val="-10"/>
        </w:rPr>
        <w:t>|</w:t>
      </w:r>
    </w:p>
    <w:p w14:paraId="2A1F06E7">
      <w:pPr>
        <w:tabs>
          <w:tab w:val="left" w:pos="2327"/>
          <w:tab w:val="left" w:pos="6168"/>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7456" behindDoc="1" locked="0" layoutInCell="1" allowOverlap="1">
                <wp:simplePos x="0" y="0"/>
                <wp:positionH relativeFrom="page">
                  <wp:posOffset>1036320</wp:posOffset>
                </wp:positionH>
                <wp:positionV relativeFrom="paragraph">
                  <wp:posOffset>111760</wp:posOffset>
                </wp:positionV>
                <wp:extent cx="1341120" cy="1270"/>
                <wp:effectExtent l="0" t="0" r="0" b="0"/>
                <wp:wrapNone/>
                <wp:docPr id="64" name="Graphic 64"/>
                <wp:cNvGraphicFramePr/>
                <a:graphic xmlns:a="http://schemas.openxmlformats.org/drawingml/2006/main">
                  <a:graphicData uri="http://schemas.microsoft.com/office/word/2010/wordprocessingShape">
                    <wps:wsp>
                      <wps:cNvSpPr/>
                      <wps:spPr>
                        <a:xfrm>
                          <a:off x="0" y="0"/>
                          <a:ext cx="1341120" cy="1270"/>
                        </a:xfrm>
                        <a:custGeom>
                          <a:avLst/>
                          <a:gdLst/>
                          <a:ahLst/>
                          <a:cxnLst/>
                          <a:rect l="l" t="t" r="r" b="b"/>
                          <a:pathLst>
                            <a:path w="1341120">
                              <a:moveTo>
                                <a:pt x="0" y="0"/>
                              </a:moveTo>
                              <a:lnTo>
                                <a:pt x="13411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4" o:spid="_x0000_s1026" o:spt="100" style="position:absolute;left:0pt;margin-left:81.6pt;margin-top:8.8pt;height:0.1pt;width:105.6pt;mso-position-horizontal-relative:page;z-index:-251649024;mso-width-relative:page;mso-height-relative:page;" filled="f" stroked="t" coordsize="1341120,1" o:gfxdata="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tISGNkAAAAJAQAADwAAAAAA&#10;AAABACAAAAAiAAAAZHJzL2Rvd25yZXYueG1sUEsBAhQAFAAAAAgAh07iQDav8RMSAgAAfAQAAA4A&#10;AAAAAAAAAQAgAAAAKAEAAGRycy9lMm9Eb2MueG1sUEsFBgAAAAAGAAYAWQEAAKwFAAAAAA==&#10;" path="m0,0l1341120,0e">
                <v:fill on="f" focussize="0,0"/>
                <v:stroke weight="0.941574803149606pt" color="#000000" joinstyle="round" dashstyle="dash"/>
                <v:imagedata o:title=""/>
                <o:lock v:ext="edit" aspectratio="f"/>
                <v:textbox inset="0mm,0mm,0mm,0mm"/>
              </v:shape>
            </w:pict>
          </mc:Fallback>
        </mc:AlternateContent>
      </w:r>
      <w:r>
        <w:rPr>
          <w:rFonts w:ascii="Courier New"/>
          <w:sz w:val="32"/>
        </w:rPr>
        <mc:AlternateContent>
          <mc:Choice Requires="wps">
            <w:drawing>
              <wp:anchor distT="0" distB="0" distL="0" distR="0" simplePos="0" relativeHeight="251667456" behindDoc="1" locked="0" layoutInCell="1" allowOverlap="1">
                <wp:simplePos x="0" y="0"/>
                <wp:positionH relativeFrom="page">
                  <wp:posOffset>2499995</wp:posOffset>
                </wp:positionH>
                <wp:positionV relativeFrom="paragraph">
                  <wp:posOffset>111760</wp:posOffset>
                </wp:positionV>
                <wp:extent cx="2316480" cy="1270"/>
                <wp:effectExtent l="0" t="0" r="0" b="0"/>
                <wp:wrapNone/>
                <wp:docPr id="65" name="Graphic 65"/>
                <wp:cNvGraphicFramePr/>
                <a:graphic xmlns:a="http://schemas.openxmlformats.org/drawingml/2006/main">
                  <a:graphicData uri="http://schemas.microsoft.com/office/word/2010/wordprocessingShape">
                    <wps:wsp>
                      <wps:cNvSpPr/>
                      <wps:spPr>
                        <a:xfrm>
                          <a:off x="0" y="0"/>
                          <a:ext cx="2316480" cy="1270"/>
                        </a:xfrm>
                        <a:custGeom>
                          <a:avLst/>
                          <a:gdLst/>
                          <a:ahLst/>
                          <a:cxnLst/>
                          <a:rect l="l" t="t" r="r" b="b"/>
                          <a:pathLst>
                            <a:path w="2316480">
                              <a:moveTo>
                                <a:pt x="0" y="0"/>
                              </a:moveTo>
                              <a:lnTo>
                                <a:pt x="23164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5" o:spid="_x0000_s1026" o:spt="100" style="position:absolute;left:0pt;margin-left:196.85pt;margin-top:8.8pt;height:0.1pt;width:182.4pt;mso-position-horizontal-relative:page;z-index:-251649024;mso-width-relative:page;mso-height-relative:page;" filled="f" stroked="t" coordsize="2316480,1" o:gfxdata="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4Xupv2gAAAAkBAAAPAAAA&#10;AAAAAAEAIAAAACIAAABkcnMvZG93bnJldi54bWxQSwECFAAUAAAACACHTuJAqOp5GhMCAAB8BAAA&#10;DgAAAAAAAAABACAAAAApAQAAZHJzL2Uyb0RvYy54bWxQSwUGAAAAAAYABgBZAQAArgUAAAAA&#10;" path="m0,0l23164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r>
        <w:rPr>
          <w:rFonts w:ascii="Courier New"/>
          <w:sz w:val="32"/>
        </w:rPr>
        <w:tab/>
      </w:r>
      <w:r>
        <w:rPr>
          <w:rFonts w:ascii="Courier New"/>
          <w:spacing w:val="-10"/>
          <w:sz w:val="32"/>
        </w:rPr>
        <w:t>+</w:t>
      </w:r>
    </w:p>
    <w:p w14:paraId="368AC22B">
      <w:pPr>
        <w:pStyle w:val="6"/>
        <w:ind w:left="2328" w:right="6545"/>
        <w:rPr>
          <w:rFonts w:ascii="Courier New"/>
        </w:rPr>
      </w:pPr>
      <w:r>
        <w:rPr>
          <w:rFonts w:ascii="Courier New"/>
          <w:spacing w:val="-10"/>
        </w:rPr>
        <w:t>| v</w:t>
      </w:r>
    </w:p>
    <w:p w14:paraId="6B3ADB2F">
      <w:pPr>
        <w:tabs>
          <w:tab w:val="left" w:pos="4824"/>
        </w:tabs>
        <w:spacing w:before="0" w:line="362" w:lineRule="exact"/>
        <w:ind w:left="23" w:right="0" w:firstLine="0"/>
        <w:jc w:val="left"/>
        <w:rPr>
          <w:rFonts w:ascii="Courier New"/>
          <w:sz w:val="32"/>
        </w:rPr>
      </w:pPr>
      <w:r>
        <w:rPr>
          <w:rFonts w:ascii="Courier New"/>
          <w:sz w:val="32"/>
        </w:rPr>
        <mc:AlternateContent>
          <mc:Choice Requires="wps">
            <w:drawing>
              <wp:anchor distT="0" distB="0" distL="0" distR="0" simplePos="0" relativeHeight="251668480" behindDoc="1" locked="0" layoutInCell="1" allowOverlap="1">
                <wp:simplePos x="0" y="0"/>
                <wp:positionH relativeFrom="page">
                  <wp:posOffset>1036320</wp:posOffset>
                </wp:positionH>
                <wp:positionV relativeFrom="paragraph">
                  <wp:posOffset>111125</wp:posOffset>
                </wp:positionV>
                <wp:extent cx="2926080" cy="1270"/>
                <wp:effectExtent l="0" t="0" r="0" b="0"/>
                <wp:wrapNone/>
                <wp:docPr id="66" name="Graphic 66"/>
                <wp:cNvGraphicFramePr/>
                <a:graphic xmlns:a="http://schemas.openxmlformats.org/drawingml/2006/main">
                  <a:graphicData uri="http://schemas.microsoft.com/office/word/2010/wordprocessingShape">
                    <wps:wsp>
                      <wps:cNvSpPr/>
                      <wps:spPr>
                        <a:xfrm>
                          <a:off x="0" y="0"/>
                          <a:ext cx="2926080" cy="1270"/>
                        </a:xfrm>
                        <a:custGeom>
                          <a:avLst/>
                          <a:gdLst/>
                          <a:ahLst/>
                          <a:cxnLst/>
                          <a:rect l="l" t="t" r="r" b="b"/>
                          <a:pathLst>
                            <a:path w="2926080">
                              <a:moveTo>
                                <a:pt x="0" y="0"/>
                              </a:moveTo>
                              <a:lnTo>
                                <a:pt x="29260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6" o:spid="_x0000_s1026" o:spt="100" style="position:absolute;left:0pt;margin-left:81.6pt;margin-top:8.75pt;height:0.1pt;width:230.4pt;mso-position-horizontal-relative:page;z-index:-251648000;mso-width-relative:page;mso-height-relative:page;" filled="f" stroked="t" coordsize="2926080,1" o:gfxdata="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9eIjXAAAACQEAAA8AAAAAAAAA&#10;AQAgAAAAIgAAAGRycy9kb3ducmV2LnhtbFBLAQIUABQAAAAIAIdO4kBuctslEgIAAHwEAAAOAAAA&#10;AAAAAAEAIAAAACYBAABkcnMvZTJvRG9jLnhtbFBLBQYAAAAABgAGAFkBAACqBQAAAAA=&#10;" path="m0,0l29260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06A1193E">
      <w:pPr>
        <w:pStyle w:val="6"/>
        <w:tabs>
          <w:tab w:val="left" w:pos="791"/>
          <w:tab w:val="left" w:pos="4823"/>
        </w:tabs>
        <w:ind w:left="23"/>
        <w:rPr>
          <w:rFonts w:ascii="Courier New"/>
        </w:rPr>
      </w:pPr>
      <w:r>
        <w:rPr>
          <w:rFonts w:ascii="Courier New"/>
          <w:spacing w:val="-10"/>
        </w:rPr>
        <w:t>|</w:t>
      </w:r>
      <w:r>
        <w:rPr>
          <w:rFonts w:ascii="Courier New"/>
        </w:rPr>
        <w:tab/>
      </w:r>
      <w:r>
        <w:rPr>
          <w:rFonts w:ascii="Courier New"/>
        </w:rPr>
        <w:t>Response</w:t>
      </w:r>
      <w:r>
        <w:rPr>
          <w:rFonts w:ascii="Courier New"/>
          <w:spacing w:val="-16"/>
        </w:rPr>
        <w:t xml:space="preserve"> </w:t>
      </w:r>
      <w:r>
        <w:rPr>
          <w:rFonts w:ascii="Courier New"/>
          <w:spacing w:val="-2"/>
        </w:rPr>
        <w:t>Generator</w:t>
      </w:r>
      <w:r>
        <w:rPr>
          <w:rFonts w:ascii="Courier New"/>
        </w:rPr>
        <w:tab/>
      </w:r>
      <w:r>
        <w:rPr>
          <w:rFonts w:ascii="Courier New"/>
          <w:spacing w:val="-10"/>
        </w:rPr>
        <w:t>|</w:t>
      </w:r>
    </w:p>
    <w:p w14:paraId="77AD5C2E">
      <w:pPr>
        <w:tabs>
          <w:tab w:val="left" w:pos="2327"/>
          <w:tab w:val="left" w:pos="4824"/>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68480" behindDoc="1" locked="0" layoutInCell="1" allowOverlap="1">
                <wp:simplePos x="0" y="0"/>
                <wp:positionH relativeFrom="page">
                  <wp:posOffset>1036320</wp:posOffset>
                </wp:positionH>
                <wp:positionV relativeFrom="paragraph">
                  <wp:posOffset>111125</wp:posOffset>
                </wp:positionV>
                <wp:extent cx="1341120" cy="1270"/>
                <wp:effectExtent l="0" t="0" r="0" b="0"/>
                <wp:wrapNone/>
                <wp:docPr id="67" name="Graphic 67"/>
                <wp:cNvGraphicFramePr/>
                <a:graphic xmlns:a="http://schemas.openxmlformats.org/drawingml/2006/main">
                  <a:graphicData uri="http://schemas.microsoft.com/office/word/2010/wordprocessingShape">
                    <wps:wsp>
                      <wps:cNvSpPr/>
                      <wps:spPr>
                        <a:xfrm>
                          <a:off x="0" y="0"/>
                          <a:ext cx="1341120" cy="1270"/>
                        </a:xfrm>
                        <a:custGeom>
                          <a:avLst/>
                          <a:gdLst/>
                          <a:ahLst/>
                          <a:cxnLst/>
                          <a:rect l="l" t="t" r="r" b="b"/>
                          <a:pathLst>
                            <a:path w="1341120">
                              <a:moveTo>
                                <a:pt x="0" y="0"/>
                              </a:moveTo>
                              <a:lnTo>
                                <a:pt x="134112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7" o:spid="_x0000_s1026" o:spt="100" style="position:absolute;left:0pt;margin-left:81.6pt;margin-top:8.75pt;height:0.1pt;width:105.6pt;mso-position-horizontal-relative:page;z-index:-251648000;mso-width-relative:page;mso-height-relative:page;" filled="f" stroked="t" coordsize="1341120,1" o:gfxdata="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j9tP9kAAAAJAQAADwAAAAAA&#10;AAABACAAAAAiAAAAZHJzL2Rvd25yZXYueG1sUEsBAhQAFAAAAAgAh07iQHvdvrESAgAAfAQAAA4A&#10;AAAAAAAAAQAgAAAAKAEAAGRycy9lMm9Eb2MueG1sUEsFBgAAAAAGAAYAWQEAAKwFAAAAAA==&#10;" path="m0,0l1341120,0e">
                <v:fill on="f" focussize="0,0"/>
                <v:stroke weight="0.941574803149606pt" color="#000000" joinstyle="round" dashstyle="dash"/>
                <v:imagedata o:title=""/>
                <o:lock v:ext="edit" aspectratio="f"/>
                <v:textbox inset="0mm,0mm,0mm,0mm"/>
              </v:shape>
            </w:pict>
          </mc:Fallback>
        </mc:AlternateContent>
      </w:r>
      <w:r>
        <w:rPr>
          <w:rFonts w:ascii="Courier New"/>
          <w:sz w:val="32"/>
        </w:rPr>
        <mc:AlternateContent>
          <mc:Choice Requires="wps">
            <w:drawing>
              <wp:anchor distT="0" distB="0" distL="0" distR="0" simplePos="0" relativeHeight="251669504" behindDoc="1" locked="0" layoutInCell="1" allowOverlap="1">
                <wp:simplePos x="0" y="0"/>
                <wp:positionH relativeFrom="page">
                  <wp:posOffset>2499995</wp:posOffset>
                </wp:positionH>
                <wp:positionV relativeFrom="paragraph">
                  <wp:posOffset>111125</wp:posOffset>
                </wp:positionV>
                <wp:extent cx="1463040" cy="1270"/>
                <wp:effectExtent l="0" t="0" r="0" b="0"/>
                <wp:wrapNone/>
                <wp:docPr id="68" name="Graphic 68"/>
                <wp:cNvGraphicFramePr/>
                <a:graphic xmlns:a="http://schemas.openxmlformats.org/drawingml/2006/main">
                  <a:graphicData uri="http://schemas.microsoft.com/office/word/2010/wordprocessingShape">
                    <wps:wsp>
                      <wps:cNvSpPr/>
                      <wps:spPr>
                        <a:xfrm>
                          <a:off x="0" y="0"/>
                          <a:ext cx="1463040" cy="1270"/>
                        </a:xfrm>
                        <a:custGeom>
                          <a:avLst/>
                          <a:gdLst/>
                          <a:ahLst/>
                          <a:cxnLst/>
                          <a:rect l="l" t="t" r="r" b="b"/>
                          <a:pathLst>
                            <a:path w="1463040">
                              <a:moveTo>
                                <a:pt x="0" y="0"/>
                              </a:moveTo>
                              <a:lnTo>
                                <a:pt x="146304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8" o:spid="_x0000_s1026" o:spt="100" style="position:absolute;left:0pt;margin-left:196.85pt;margin-top:8.75pt;height:0.1pt;width:115.2pt;mso-position-horizontal-relative:page;z-index:-251646976;mso-width-relative:page;mso-height-relative:page;" filled="f" stroked="t" coordsize="1463040,1" o:gfxdata="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yOZUTXAAAACQEAAA8AAAAAAAAA&#10;AQAgAAAAIgAAAGRycy9kb3ducmV2LnhtbFBLAQIUABQAAAAIAIdO4kCCJLkGEgIAAHwEAAAOAAAA&#10;AAAAAAEAIAAAACYBAABkcnMvZTJvRG9jLnhtbFBLBQYAAAAABgAGAFkBAACqBQAAAAA=&#10;" path="m0,0l146304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r>
        <w:rPr>
          <w:rFonts w:ascii="Courier New"/>
          <w:sz w:val="32"/>
        </w:rPr>
        <w:tab/>
      </w:r>
      <w:r>
        <w:rPr>
          <w:rFonts w:ascii="Courier New"/>
          <w:spacing w:val="-10"/>
          <w:sz w:val="32"/>
        </w:rPr>
        <w:t>+</w:t>
      </w:r>
    </w:p>
    <w:p w14:paraId="7A83FFBE">
      <w:pPr>
        <w:pStyle w:val="6"/>
        <w:ind w:left="2328" w:right="6545"/>
        <w:rPr>
          <w:rFonts w:ascii="Courier New"/>
        </w:rPr>
      </w:pPr>
      <w:r>
        <w:rPr>
          <w:rFonts w:ascii="Courier New"/>
          <w:spacing w:val="-10"/>
        </w:rPr>
        <w:t>| v</w:t>
      </w:r>
    </w:p>
    <w:p w14:paraId="7D9DCB95">
      <w:pPr>
        <w:pStyle w:val="6"/>
        <w:spacing w:after="0"/>
        <w:rPr>
          <w:rFonts w:ascii="Courier New"/>
        </w:rPr>
        <w:sectPr>
          <w:pgSz w:w="11910" w:h="16840"/>
          <w:pgMar w:top="1360" w:right="1417" w:bottom="280" w:left="1417" w:header="720" w:footer="720" w:gutter="0"/>
          <w:cols w:space="720" w:num="1"/>
        </w:sectPr>
      </w:pPr>
    </w:p>
    <w:p w14:paraId="0190A0C6">
      <w:pPr>
        <w:tabs>
          <w:tab w:val="left" w:pos="4824"/>
        </w:tabs>
        <w:spacing w:before="82"/>
        <w:ind w:left="23" w:right="0" w:firstLine="0"/>
        <w:jc w:val="left"/>
        <w:rPr>
          <w:rFonts w:ascii="Courier New"/>
          <w:sz w:val="32"/>
        </w:rPr>
      </w:pPr>
      <w:r>
        <w:rPr>
          <w:rFonts w:ascii="Courier New"/>
          <w:sz w:val="32"/>
        </w:rPr>
        <mc:AlternateContent>
          <mc:Choice Requires="wps">
            <w:drawing>
              <wp:anchor distT="0" distB="0" distL="0" distR="0" simplePos="0" relativeHeight="251670528" behindDoc="1" locked="0" layoutInCell="1" allowOverlap="1">
                <wp:simplePos x="0" y="0"/>
                <wp:positionH relativeFrom="page">
                  <wp:posOffset>1036320</wp:posOffset>
                </wp:positionH>
                <wp:positionV relativeFrom="paragraph">
                  <wp:posOffset>163830</wp:posOffset>
                </wp:positionV>
                <wp:extent cx="2926080" cy="1270"/>
                <wp:effectExtent l="0" t="0" r="0" b="0"/>
                <wp:wrapNone/>
                <wp:docPr id="69" name="Graphic 69"/>
                <wp:cNvGraphicFramePr/>
                <a:graphic xmlns:a="http://schemas.openxmlformats.org/drawingml/2006/main">
                  <a:graphicData uri="http://schemas.microsoft.com/office/word/2010/wordprocessingShape">
                    <wps:wsp>
                      <wps:cNvSpPr/>
                      <wps:spPr>
                        <a:xfrm>
                          <a:off x="0" y="0"/>
                          <a:ext cx="2926080" cy="1270"/>
                        </a:xfrm>
                        <a:custGeom>
                          <a:avLst/>
                          <a:gdLst/>
                          <a:ahLst/>
                          <a:cxnLst/>
                          <a:rect l="l" t="t" r="r" b="b"/>
                          <a:pathLst>
                            <a:path w="2926080">
                              <a:moveTo>
                                <a:pt x="0" y="0"/>
                              </a:moveTo>
                              <a:lnTo>
                                <a:pt x="29260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69" o:spid="_x0000_s1026" o:spt="100" style="position:absolute;left:0pt;margin-left:81.6pt;margin-top:12.9pt;height:0.1pt;width:230.4pt;mso-position-horizontal-relative:page;z-index:-251645952;mso-width-relative:page;mso-height-relative:page;" filled="f" stroked="t" coordsize="2926080,1" o:gfxdata="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WaxpbXAAAACQEAAA8AAAAAAAAA&#10;AQAgAAAAIgAAAGRycy9kb3ducmV2LnhtbFBLAQIUABQAAAAIAIdO4kDUwzpjEgIAAHwEAAAOAAAA&#10;AAAAAAEAIAAAACYBAABkcnMvZTJvRG9jLnhtbFBLBQYAAAAABgAGAFkBAACqBQAAAAA=&#10;" path="m0,0l29260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4988F4B0">
      <w:pPr>
        <w:pStyle w:val="6"/>
        <w:tabs>
          <w:tab w:val="left" w:pos="791"/>
        </w:tabs>
        <w:ind w:left="23"/>
        <w:rPr>
          <w:rFonts w:ascii="Courier New"/>
        </w:rPr>
      </w:pPr>
      <w:r>
        <w:rPr>
          <w:rFonts w:ascii="Courier New"/>
          <w:spacing w:val="-10"/>
        </w:rPr>
        <w:t>|</w:t>
      </w:r>
      <w:r>
        <w:rPr>
          <w:rFonts w:ascii="Courier New"/>
        </w:rPr>
        <w:tab/>
      </w:r>
      <w:r>
        <w:rPr>
          <w:rFonts w:ascii="Courier New"/>
        </w:rPr>
        <w:t>Gradio</w:t>
      </w:r>
      <w:r>
        <w:rPr>
          <w:rFonts w:ascii="Courier New"/>
          <w:spacing w:val="-12"/>
        </w:rPr>
        <w:t xml:space="preserve"> </w:t>
      </w:r>
      <w:r>
        <w:rPr>
          <w:rFonts w:ascii="Courier New"/>
        </w:rPr>
        <w:t>Web</w:t>
      </w:r>
      <w:r>
        <w:rPr>
          <w:rFonts w:ascii="Courier New"/>
          <w:spacing w:val="-12"/>
        </w:rPr>
        <w:t xml:space="preserve"> </w:t>
      </w:r>
      <w:r>
        <w:rPr>
          <w:rFonts w:ascii="Courier New"/>
        </w:rPr>
        <w:t>Interface</w:t>
      </w:r>
      <w:r>
        <w:rPr>
          <w:rFonts w:ascii="Courier New"/>
          <w:spacing w:val="-11"/>
        </w:rPr>
        <w:t xml:space="preserve"> </w:t>
      </w:r>
      <w:r>
        <w:rPr>
          <w:rFonts w:ascii="Courier New"/>
          <w:spacing w:val="-10"/>
        </w:rPr>
        <w:t>|</w:t>
      </w:r>
    </w:p>
    <w:p w14:paraId="61FB99E1">
      <w:pPr>
        <w:tabs>
          <w:tab w:val="left" w:pos="4824"/>
        </w:tabs>
        <w:spacing w:before="0"/>
        <w:ind w:left="23" w:right="0" w:firstLine="0"/>
        <w:jc w:val="left"/>
        <w:rPr>
          <w:rFonts w:ascii="Courier New"/>
          <w:sz w:val="32"/>
        </w:rPr>
      </w:pPr>
      <w:r>
        <w:rPr>
          <w:rFonts w:ascii="Courier New"/>
          <w:sz w:val="32"/>
        </w:rPr>
        <mc:AlternateContent>
          <mc:Choice Requires="wps">
            <w:drawing>
              <wp:anchor distT="0" distB="0" distL="0" distR="0" simplePos="0" relativeHeight="251671552" behindDoc="1" locked="0" layoutInCell="1" allowOverlap="1">
                <wp:simplePos x="0" y="0"/>
                <wp:positionH relativeFrom="page">
                  <wp:posOffset>1036320</wp:posOffset>
                </wp:positionH>
                <wp:positionV relativeFrom="paragraph">
                  <wp:posOffset>111760</wp:posOffset>
                </wp:positionV>
                <wp:extent cx="2926080" cy="1270"/>
                <wp:effectExtent l="0" t="0" r="0" b="0"/>
                <wp:wrapNone/>
                <wp:docPr id="70" name="Graphic 70"/>
                <wp:cNvGraphicFramePr/>
                <a:graphic xmlns:a="http://schemas.openxmlformats.org/drawingml/2006/main">
                  <a:graphicData uri="http://schemas.microsoft.com/office/word/2010/wordprocessingShape">
                    <wps:wsp>
                      <wps:cNvSpPr/>
                      <wps:spPr>
                        <a:xfrm>
                          <a:off x="0" y="0"/>
                          <a:ext cx="2926080" cy="1270"/>
                        </a:xfrm>
                        <a:custGeom>
                          <a:avLst/>
                          <a:gdLst/>
                          <a:ahLst/>
                          <a:cxnLst/>
                          <a:rect l="l" t="t" r="r" b="b"/>
                          <a:pathLst>
                            <a:path w="2926080">
                              <a:moveTo>
                                <a:pt x="0" y="0"/>
                              </a:moveTo>
                              <a:lnTo>
                                <a:pt x="2926080" y="0"/>
                              </a:lnTo>
                            </a:path>
                          </a:pathLst>
                        </a:custGeom>
                        <a:ln w="11958">
                          <a:solidFill>
                            <a:srgbClr val="000000"/>
                          </a:solidFill>
                          <a:prstDash val="dash"/>
                        </a:ln>
                      </wps:spPr>
                      <wps:bodyPr wrap="square" lIns="0" tIns="0" rIns="0" bIns="0" rtlCol="0">
                        <a:noAutofit/>
                      </wps:bodyPr>
                    </wps:wsp>
                  </a:graphicData>
                </a:graphic>
              </wp:anchor>
            </w:drawing>
          </mc:Choice>
          <mc:Fallback>
            <w:pict>
              <v:shape id="Graphic 70" o:spid="_x0000_s1026" o:spt="100" style="position:absolute;left:0pt;margin-left:81.6pt;margin-top:8.8pt;height:0.1pt;width:230.4pt;mso-position-horizontal-relative:page;z-index:-251644928;mso-width-relative:page;mso-height-relative:page;" filled="f" stroked="t" coordsize="2926080,1" o:gfxdata="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UAev1wAAAAkBAAAPAAAAAAAAAAEA&#10;IAAAACIAAABkcnMvZG93bnJldi54bWxQSwECFAAUAAAACACHTuJAv7xeCxACAAB8BAAADgAAAAAA&#10;AAABACAAAAAmAQAAZHJzL2Uyb0RvYy54bWxQSwUGAAAAAAYABgBZAQAAqAUAAAAA&#10;" path="m0,0l2926080,0e">
                <v:fill on="f" focussize="0,0"/>
                <v:stroke weight="0.941574803149606pt" color="#000000" joinstyle="round" dashstyle="dash"/>
                <v:imagedata o:title=""/>
                <o:lock v:ext="edit" aspectratio="f"/>
                <v:textbox inset="0mm,0mm,0mm,0mm"/>
              </v:shape>
            </w:pict>
          </mc:Fallback>
        </mc:AlternateContent>
      </w:r>
      <w:r>
        <w:rPr>
          <w:rFonts w:ascii="Courier New"/>
          <w:spacing w:val="-10"/>
          <w:sz w:val="32"/>
        </w:rPr>
        <w:t>+</w:t>
      </w:r>
      <w:r>
        <w:rPr>
          <w:rFonts w:ascii="Courier New"/>
          <w:sz w:val="32"/>
        </w:rPr>
        <w:tab/>
      </w:r>
      <w:r>
        <w:rPr>
          <w:rFonts w:ascii="Courier New"/>
          <w:spacing w:val="-10"/>
          <w:sz w:val="32"/>
        </w:rPr>
        <w:t>+</w:t>
      </w:r>
    </w:p>
    <w:p w14:paraId="47FA2350">
      <w:pPr>
        <w:pStyle w:val="6"/>
        <w:spacing w:before="34"/>
        <w:rPr>
          <w:rFonts w:ascii="Courier New"/>
          <w:sz w:val="20"/>
        </w:rPr>
      </w:pPr>
      <w:r>
        <w:rPr>
          <w:rFonts w:ascii="Courier New"/>
          <w:sz w:val="20"/>
        </w:rPr>
        <mc:AlternateContent>
          <mc:Choice Requires="wpg">
            <w:drawing>
              <wp:anchor distT="0" distB="0" distL="0" distR="0" simplePos="0" relativeHeight="251677696" behindDoc="1" locked="0" layoutInCell="1" allowOverlap="1">
                <wp:simplePos x="0" y="0"/>
                <wp:positionH relativeFrom="page">
                  <wp:posOffset>914400</wp:posOffset>
                </wp:positionH>
                <wp:positionV relativeFrom="paragraph">
                  <wp:posOffset>180975</wp:posOffset>
                </wp:positionV>
                <wp:extent cx="5733415" cy="20320"/>
                <wp:effectExtent l="0" t="0" r="0" b="0"/>
                <wp:wrapTopAndBottom/>
                <wp:docPr id="71" name="Group 71"/>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72" name="Graphic 7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73" name="Graphic 73"/>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74" name="Graphic 74"/>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75" name="Graphic 75"/>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76" name="Graphic 76"/>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77" name="Graphic 77"/>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4.25pt;height:1.6pt;width:451.45pt;mso-position-horizontal-relative:page;mso-wrap-distance-bottom:0pt;mso-wrap-distance-top:0pt;z-index:-251638784;mso-width-relative:page;mso-height-relative:page;" coordsize="5733415,20320" o:gfxdata="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BRett7aAAAACgEAAA8AAAAAAAAAAQAgAAAAIgAAAGRycy9kb3ducmV2LnhtbFBL&#10;AQIUABQAAAAIAIdO4kDzX6jyLgQAAHYXAAAOAAAAAAAAAAEAIAAAACkBAABkcnMvZTJvRG9jLnht&#10;bFBLBQYAAAAABgAGAFkBAADJBwAAAAA=&#10;">
                <o:lock v:ext="edit" aspectratio="f"/>
                <v:shape id="Graphic 72" o:spid="_x0000_s1026" o:spt="100" style="position:absolute;left:0;top:0;height:19685;width:5731510;" fillcolor="#9F9F9F" filled="t" stroked="f" coordsize="5731510,19685" o:gfxdata="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hxdK5AAAA2w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73" o:spid="_x0000_s1026" o:spt="100" style="position:absolute;left:5729985;top:126;height:3175;width:3175;" fillcolor="#E2E2E2" filled="t" stroked="f" coordsize="3175,3175" o:gfxdata="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ncZ+8AAAA&#10;2w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74" o:spid="_x0000_s1026" o:spt="100" style="position:absolute;left:304;top:126;height:17145;width:5732780;" fillcolor="#9F9F9F" filled="t" stroked="f" coordsize="5732780,17145" o:gfxdata="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nA1OvQAA&#10;ANsAAAAPAAAAAAAAAAEAIAAAACIAAABkcnMvZG93bnJldi54bWxQSwECFAAUAAAACACHTuJAMy8F&#10;njsAAAA5AAAAEAAAAAAAAAABACAAAAAMAQAAZHJzL3NoYXBleG1sLnhtbFBLBQYAAAAABgAGAFsB&#10;AAC2AwAAAAA=&#10;" path="m3048,3048l0,3048,0,16764,3048,16764,3048,3048xem5732716,0l5729668,0,5729668,3048,5732716,3048,5732716,0xe">
                  <v:fill on="t" focussize="0,0"/>
                  <v:stroke on="f"/>
                  <v:imagedata o:title=""/>
                  <o:lock v:ext="edit" aspectratio="f"/>
                  <v:textbox inset="0mm,0mm,0mm,0mm"/>
                </v:shape>
                <v:shape id="Graphic 75" o:spid="_x0000_s1026" o:spt="100" style="position:absolute;left:5729985;top:3175;height:13970;width:3175;" fillcolor="#E2E2E2" filled="t" stroked="f" coordsize="3175,13970" o:gfxdata="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J9oa8AAAA&#10;2w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76" o:spid="_x0000_s1026" o:spt="100" style="position:absolute;left:304;top:16891;height:3175;width:3175;" fillcolor="#9F9F9F" filled="t" stroked="f" coordsize="3175,3175" o:gfxdata="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ZJur4A&#10;AADbAAAADwAAAAAAAAABACAAAAAiAAAAZHJzL2Rvd25yZXYueG1sUEsBAhQAFAAAAAgAh07iQDMv&#10;BZ47AAAAOQAAABAAAAAAAAAAAQAgAAAADQEAAGRycy9zaGFwZXhtbC54bWxQSwUGAAAAAAYABgBb&#10;AQAAtwMAAAAA&#10;" path="m3047,0l0,0,0,3047,3047,3047,3047,0xe">
                  <v:fill on="t" focussize="0,0"/>
                  <v:stroke on="f"/>
                  <v:imagedata o:title=""/>
                  <o:lock v:ext="edit" aspectratio="f"/>
                  <v:textbox inset="0mm,0mm,0mm,0mm"/>
                </v:shape>
                <v:shape id="Graphic 77" o:spid="_x0000_s1026" o:spt="100" style="position:absolute;left:304;top:16903;height:3175;width:5732780;" fillcolor="#E2E2E2" filled="t" stroked="f" coordsize="5732780,3175" o:gfxdata="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fNF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88E108D">
      <w:pPr>
        <w:pStyle w:val="3"/>
        <w:numPr>
          <w:ilvl w:val="1"/>
          <w:numId w:val="5"/>
        </w:numPr>
        <w:tabs>
          <w:tab w:val="left" w:pos="501"/>
        </w:tabs>
        <w:spacing w:before="330" w:after="0" w:line="240" w:lineRule="auto"/>
        <w:ind w:left="501" w:right="0" w:hanging="478"/>
        <w:jc w:val="left"/>
        <w:rPr>
          <w:rFonts w:ascii="Times New Roman"/>
        </w:rPr>
      </w:pPr>
      <w:r>
        <w:rPr>
          <w:rFonts w:ascii="Times New Roman"/>
        </w:rPr>
        <w:t>Database</w:t>
      </w:r>
      <w:r>
        <w:rPr>
          <w:rFonts w:ascii="Times New Roman"/>
          <w:spacing w:val="-13"/>
        </w:rPr>
        <w:t xml:space="preserve"> </w:t>
      </w:r>
      <w:r>
        <w:rPr>
          <w:rFonts w:ascii="Times New Roman"/>
        </w:rPr>
        <w:t>and</w:t>
      </w:r>
      <w:r>
        <w:rPr>
          <w:rFonts w:ascii="Times New Roman"/>
          <w:spacing w:val="-11"/>
        </w:rPr>
        <w:t xml:space="preserve"> </w:t>
      </w:r>
      <w:r>
        <w:rPr>
          <w:rFonts w:ascii="Times New Roman"/>
        </w:rPr>
        <w:t>Storage</w:t>
      </w:r>
      <w:r>
        <w:rPr>
          <w:rFonts w:ascii="Times New Roman"/>
          <w:spacing w:val="-13"/>
        </w:rPr>
        <w:t xml:space="preserve"> </w:t>
      </w:r>
      <w:r>
        <w:rPr>
          <w:rFonts w:ascii="Times New Roman"/>
        </w:rPr>
        <w:t>Design</w:t>
      </w:r>
      <w:r>
        <w:rPr>
          <w:rFonts w:ascii="Times New Roman"/>
          <w:spacing w:val="-12"/>
        </w:rPr>
        <w:t xml:space="preserve"> </w:t>
      </w:r>
      <w:r>
        <w:rPr>
          <w:rFonts w:ascii="Times New Roman"/>
        </w:rPr>
        <w:t>(Optional/Future</w:t>
      </w:r>
      <w:r>
        <w:rPr>
          <w:rFonts w:ascii="Times New Roman"/>
          <w:spacing w:val="-10"/>
        </w:rPr>
        <w:t xml:space="preserve"> </w:t>
      </w:r>
      <w:r>
        <w:rPr>
          <w:rFonts w:ascii="Times New Roman"/>
          <w:spacing w:val="-2"/>
        </w:rPr>
        <w:t>Scope)</w:t>
      </w:r>
    </w:p>
    <w:p w14:paraId="4E32F1D9">
      <w:pPr>
        <w:pStyle w:val="6"/>
        <w:spacing w:before="280"/>
        <w:ind w:left="23"/>
      </w:pPr>
      <w:r>
        <w:t>Although</w:t>
      </w:r>
      <w:r>
        <w:rPr>
          <w:spacing w:val="-6"/>
        </w:rPr>
        <w:t xml:space="preserve"> </w:t>
      </w:r>
      <w:r>
        <w:t>your</w:t>
      </w:r>
      <w:r>
        <w:rPr>
          <w:spacing w:val="-7"/>
        </w:rPr>
        <w:t xml:space="preserve"> </w:t>
      </w:r>
      <w:r>
        <w:t>current</w:t>
      </w:r>
      <w:r>
        <w:rPr>
          <w:spacing w:val="-7"/>
        </w:rPr>
        <w:t xml:space="preserve"> </w:t>
      </w:r>
      <w:r>
        <w:t>implementation</w:t>
      </w:r>
      <w:r>
        <w:rPr>
          <w:spacing w:val="-6"/>
        </w:rPr>
        <w:t xml:space="preserve"> </w:t>
      </w:r>
      <w:r>
        <w:t>does</w:t>
      </w:r>
      <w:r>
        <w:rPr>
          <w:spacing w:val="-7"/>
        </w:rPr>
        <w:t xml:space="preserve"> </w:t>
      </w:r>
      <w:r>
        <w:t>not</w:t>
      </w:r>
      <w:r>
        <w:rPr>
          <w:spacing w:val="-7"/>
        </w:rPr>
        <w:t xml:space="preserve"> </w:t>
      </w:r>
      <w:r>
        <w:t>require</w:t>
      </w:r>
      <w:r>
        <w:rPr>
          <w:spacing w:val="-7"/>
        </w:rPr>
        <w:t xml:space="preserve"> </w:t>
      </w:r>
      <w:r>
        <w:t>persistent storage, future enhancements may include:</w:t>
      </w:r>
    </w:p>
    <w:p w14:paraId="29C59DC5">
      <w:pPr>
        <w:pStyle w:val="8"/>
        <w:numPr>
          <w:ilvl w:val="0"/>
          <w:numId w:val="7"/>
        </w:numPr>
        <w:tabs>
          <w:tab w:val="left" w:pos="743"/>
        </w:tabs>
        <w:spacing w:before="279" w:after="0" w:line="240" w:lineRule="auto"/>
        <w:ind w:left="743" w:right="0" w:hanging="360"/>
        <w:jc w:val="left"/>
        <w:rPr>
          <w:sz w:val="32"/>
        </w:rPr>
      </w:pPr>
      <w:r>
        <w:rPr>
          <w:b/>
          <w:sz w:val="32"/>
        </w:rPr>
        <w:t>User</w:t>
      </w:r>
      <w:r>
        <w:rPr>
          <w:b/>
          <w:spacing w:val="-10"/>
          <w:sz w:val="32"/>
        </w:rPr>
        <w:t xml:space="preserve"> </w:t>
      </w:r>
      <w:r>
        <w:rPr>
          <w:b/>
          <w:sz w:val="32"/>
        </w:rPr>
        <w:t>Profiles</w:t>
      </w:r>
      <w:r>
        <w:rPr>
          <w:b/>
          <w:spacing w:val="-7"/>
          <w:sz w:val="32"/>
        </w:rPr>
        <w:t xml:space="preserve"> </w:t>
      </w:r>
      <w:r>
        <w:rPr>
          <w:sz w:val="32"/>
        </w:rPr>
        <w:t>(e.g.,</w:t>
      </w:r>
      <w:r>
        <w:rPr>
          <w:spacing w:val="-11"/>
          <w:sz w:val="32"/>
        </w:rPr>
        <w:t xml:space="preserve"> </w:t>
      </w:r>
      <w:r>
        <w:rPr>
          <w:sz w:val="32"/>
        </w:rPr>
        <w:t>preferred</w:t>
      </w:r>
      <w:r>
        <w:rPr>
          <w:spacing w:val="-8"/>
          <w:sz w:val="32"/>
        </w:rPr>
        <w:t xml:space="preserve"> </w:t>
      </w:r>
      <w:r>
        <w:rPr>
          <w:sz w:val="32"/>
        </w:rPr>
        <w:t>characters,</w:t>
      </w:r>
      <w:r>
        <w:rPr>
          <w:spacing w:val="-11"/>
          <w:sz w:val="32"/>
        </w:rPr>
        <w:t xml:space="preserve"> </w:t>
      </w:r>
      <w:r>
        <w:rPr>
          <w:sz w:val="32"/>
        </w:rPr>
        <w:t>past</w:t>
      </w:r>
      <w:r>
        <w:rPr>
          <w:spacing w:val="-10"/>
          <w:sz w:val="32"/>
        </w:rPr>
        <w:t xml:space="preserve"> </w:t>
      </w:r>
      <w:r>
        <w:rPr>
          <w:spacing w:val="-2"/>
          <w:sz w:val="32"/>
        </w:rPr>
        <w:t>conversations)</w:t>
      </w:r>
    </w:p>
    <w:p w14:paraId="5CBD0185">
      <w:pPr>
        <w:pStyle w:val="8"/>
        <w:numPr>
          <w:ilvl w:val="0"/>
          <w:numId w:val="7"/>
        </w:numPr>
        <w:tabs>
          <w:tab w:val="left" w:pos="743"/>
        </w:tabs>
        <w:spacing w:before="2" w:after="0" w:line="368" w:lineRule="exact"/>
        <w:ind w:left="743" w:right="0" w:hanging="360"/>
        <w:jc w:val="left"/>
        <w:rPr>
          <w:sz w:val="32"/>
        </w:rPr>
      </w:pPr>
      <w:r>
        <w:rPr>
          <w:b/>
          <w:sz w:val="32"/>
        </w:rPr>
        <w:t>Chat</w:t>
      </w:r>
      <w:r>
        <w:rPr>
          <w:b/>
          <w:spacing w:val="-8"/>
          <w:sz w:val="32"/>
        </w:rPr>
        <w:t xml:space="preserve"> </w:t>
      </w:r>
      <w:r>
        <w:rPr>
          <w:b/>
          <w:sz w:val="32"/>
        </w:rPr>
        <w:t>Logs</w:t>
      </w:r>
      <w:r>
        <w:rPr>
          <w:b/>
          <w:spacing w:val="-5"/>
          <w:sz w:val="32"/>
        </w:rPr>
        <w:t xml:space="preserve"> </w:t>
      </w:r>
      <w:r>
        <w:rPr>
          <w:sz w:val="32"/>
        </w:rPr>
        <w:t>for</w:t>
      </w:r>
      <w:r>
        <w:rPr>
          <w:spacing w:val="-6"/>
          <w:sz w:val="32"/>
        </w:rPr>
        <w:t xml:space="preserve"> </w:t>
      </w:r>
      <w:r>
        <w:rPr>
          <w:sz w:val="32"/>
        </w:rPr>
        <w:t>training</w:t>
      </w:r>
      <w:r>
        <w:rPr>
          <w:spacing w:val="-6"/>
          <w:sz w:val="32"/>
        </w:rPr>
        <w:t xml:space="preserve"> </w:t>
      </w:r>
      <w:r>
        <w:rPr>
          <w:sz w:val="32"/>
        </w:rPr>
        <w:t>or</w:t>
      </w:r>
      <w:r>
        <w:rPr>
          <w:spacing w:val="-6"/>
          <w:sz w:val="32"/>
        </w:rPr>
        <w:t xml:space="preserve"> </w:t>
      </w:r>
      <w:r>
        <w:rPr>
          <w:spacing w:val="-2"/>
          <w:sz w:val="32"/>
        </w:rPr>
        <w:t>improvement</w:t>
      </w:r>
    </w:p>
    <w:p w14:paraId="62C75DA8">
      <w:pPr>
        <w:pStyle w:val="8"/>
        <w:numPr>
          <w:ilvl w:val="0"/>
          <w:numId w:val="7"/>
        </w:numPr>
        <w:tabs>
          <w:tab w:val="left" w:pos="743"/>
        </w:tabs>
        <w:spacing w:before="0" w:after="0" w:line="368" w:lineRule="exact"/>
        <w:ind w:left="743" w:right="0" w:hanging="360"/>
        <w:jc w:val="left"/>
        <w:rPr>
          <w:sz w:val="32"/>
        </w:rPr>
      </w:pPr>
      <w:r>
        <w:rPr>
          <w:b/>
          <w:sz w:val="32"/>
        </w:rPr>
        <w:t>Memory</w:t>
      </w:r>
      <w:r>
        <w:rPr>
          <w:b/>
          <w:spacing w:val="-12"/>
          <w:sz w:val="32"/>
        </w:rPr>
        <w:t xml:space="preserve"> </w:t>
      </w:r>
      <w:r>
        <w:rPr>
          <w:b/>
          <w:sz w:val="32"/>
        </w:rPr>
        <w:t>Management</w:t>
      </w:r>
      <w:r>
        <w:rPr>
          <w:b/>
          <w:spacing w:val="-9"/>
          <w:sz w:val="32"/>
        </w:rPr>
        <w:t xml:space="preserve"> </w:t>
      </w:r>
      <w:r>
        <w:rPr>
          <w:sz w:val="32"/>
        </w:rPr>
        <w:t>(long-term</w:t>
      </w:r>
      <w:r>
        <w:rPr>
          <w:spacing w:val="-11"/>
          <w:sz w:val="32"/>
        </w:rPr>
        <w:t xml:space="preserve"> </w:t>
      </w:r>
      <w:r>
        <w:rPr>
          <w:sz w:val="32"/>
        </w:rPr>
        <w:t>memory</w:t>
      </w:r>
      <w:r>
        <w:rPr>
          <w:spacing w:val="-12"/>
          <w:sz w:val="32"/>
        </w:rPr>
        <w:t xml:space="preserve"> </w:t>
      </w:r>
      <w:r>
        <w:rPr>
          <w:sz w:val="32"/>
        </w:rPr>
        <w:t>for</w:t>
      </w:r>
      <w:r>
        <w:rPr>
          <w:spacing w:val="-11"/>
          <w:sz w:val="32"/>
        </w:rPr>
        <w:t xml:space="preserve"> </w:t>
      </w:r>
      <w:r>
        <w:rPr>
          <w:sz w:val="32"/>
        </w:rPr>
        <w:t>recurring</w:t>
      </w:r>
      <w:r>
        <w:rPr>
          <w:spacing w:val="-12"/>
          <w:sz w:val="32"/>
        </w:rPr>
        <w:t xml:space="preserve"> </w:t>
      </w:r>
      <w:r>
        <w:rPr>
          <w:spacing w:val="-2"/>
          <w:sz w:val="32"/>
        </w:rPr>
        <w:t>users)</w:t>
      </w:r>
    </w:p>
    <w:p w14:paraId="015BFB79">
      <w:pPr>
        <w:pStyle w:val="6"/>
        <w:rPr>
          <w:sz w:val="20"/>
        </w:rPr>
      </w:pPr>
    </w:p>
    <w:p w14:paraId="1EFA9CC4">
      <w:pPr>
        <w:pStyle w:val="6"/>
        <w:spacing w:before="82"/>
        <w:rPr>
          <w:sz w:val="20"/>
        </w:rPr>
      </w:pPr>
      <w:r>
        <w:rPr>
          <w:sz w:val="20"/>
        </w:rPr>
        <mc:AlternateContent>
          <mc:Choice Requires="wpg">
            <w:drawing>
              <wp:anchor distT="0" distB="0" distL="0" distR="0" simplePos="0" relativeHeight="251677696" behindDoc="1" locked="0" layoutInCell="1" allowOverlap="1">
                <wp:simplePos x="0" y="0"/>
                <wp:positionH relativeFrom="page">
                  <wp:posOffset>914400</wp:posOffset>
                </wp:positionH>
                <wp:positionV relativeFrom="paragraph">
                  <wp:posOffset>213360</wp:posOffset>
                </wp:positionV>
                <wp:extent cx="5733415" cy="20320"/>
                <wp:effectExtent l="0" t="0" r="0" b="0"/>
                <wp:wrapTopAndBottom/>
                <wp:docPr id="78" name="Group 78"/>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79" name="Graphic 79"/>
                        <wps:cNvSpPr/>
                        <wps:spPr>
                          <a:xfrm>
                            <a:off x="0" y="12"/>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80" name="Graphic 80"/>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1" name="Graphic 81"/>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82" name="Graphic 82"/>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83" name="Graphic 83"/>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84" name="Graphic 84"/>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8pt;height:1.6pt;width:451.45pt;mso-position-horizontal-relative:page;mso-wrap-distance-bottom:0pt;mso-wrap-distance-top:0pt;z-index:-251638784;mso-width-relative:page;mso-height-relative:page;" coordsize="5733415,20320" o:gfxdata="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HGgDJLaAAAACgEAAA8AAAAAAAAA&#10;AQAgAAAAIgAAAGRycy9kb3ducmV2LnhtbFBLAQIUABQAAAAIAIdO4kAyPQBFEAQAAHcXAAAOAAAA&#10;AAAAAAEAIAAAACkBAABkcnMvZTJvRG9jLnhtbFBLBQYAAAAABgAGAFkBAACrBwAAAAA=&#10;">
                <o:lock v:ext="edit" aspectratio="f"/>
                <v:shape id="Graphic 79" o:spid="_x0000_s1026" o:spt="100" style="position:absolute;left:0;top:12;height:19685;width:5731510;" fillcolor="#9F9F9F" filled="t" stroked="f" coordsize="5731510,19685" o:gfxdata="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hVej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80" o:spid="_x0000_s1026" o:spt="100" style="position:absolute;left:5729985;top:508;height:3175;width:3175;" fillcolor="#E2E2E2" filled="t" stroked="f" coordsize="3175,3175" o:gfxdata="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gn8+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81" o:spid="_x0000_s1026" o:spt="100" style="position:absolute;left:304;top:520;height:17145;width:5732780;" fillcolor="#9F9F9F" filled="t" stroked="f" coordsize="5732780,17145" o:gfxdata="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Pt7xvQAA&#10;ANs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82" o:spid="_x0000_s1026" o:spt="100" style="position:absolute;left:5729985;top:3556;height:13970;width:3175;" fillcolor="#E2E2E2" filled="t" stroked="f" coordsize="3175,13970" o:gfxdata="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tR7VugAAANs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83" o:spid="_x0000_s1026" o:spt="100" style="position:absolute;left:304;top:17272;height:3175;width:3175;" fillcolor="#9F9F9F" filled="t" stroked="f" coordsize="3175,3175" o:gfxdata="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kmgW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84" o:spid="_x0000_s1026" o:spt="100" style="position:absolute;left:304;top:17284;height:3175;width:5732780;" fillcolor="#E2E2E2" filled="t" stroked="f" coordsize="5732780,3175" o:gfxdata="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odFb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24E14DE">
      <w:pPr>
        <w:pStyle w:val="8"/>
        <w:numPr>
          <w:ilvl w:val="1"/>
          <w:numId w:val="5"/>
        </w:numPr>
        <w:tabs>
          <w:tab w:val="left" w:pos="501"/>
        </w:tabs>
        <w:spacing w:before="330" w:after="0" w:line="240" w:lineRule="auto"/>
        <w:ind w:left="501" w:right="0" w:hanging="478"/>
        <w:jc w:val="left"/>
        <w:rPr>
          <w:b/>
          <w:sz w:val="32"/>
        </w:rPr>
      </w:pPr>
      <w:r>
        <w:rPr>
          <w:b/>
          <w:sz w:val="32"/>
        </w:rPr>
        <w:t>Design</w:t>
      </w:r>
      <w:r>
        <w:rPr>
          <w:b/>
          <w:spacing w:val="-10"/>
          <w:sz w:val="32"/>
        </w:rPr>
        <w:t xml:space="preserve"> </w:t>
      </w:r>
      <w:r>
        <w:rPr>
          <w:b/>
          <w:spacing w:val="-2"/>
          <w:sz w:val="32"/>
        </w:rPr>
        <w:t>Considerations</w:t>
      </w:r>
    </w:p>
    <w:p w14:paraId="429E3CAD">
      <w:pPr>
        <w:pStyle w:val="6"/>
        <w:spacing w:before="110"/>
        <w:rPr>
          <w:b/>
          <w:sz w:val="20"/>
        </w:r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19"/>
        <w:gridCol w:w="6905"/>
      </w:tblGrid>
      <w:tr w14:paraId="23A4F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519" w:type="dxa"/>
          </w:tcPr>
          <w:p w14:paraId="1B931A9D">
            <w:pPr>
              <w:pStyle w:val="9"/>
              <w:spacing w:line="354" w:lineRule="exact"/>
              <w:ind w:left="237"/>
              <w:rPr>
                <w:rFonts w:ascii="Times New Roman"/>
                <w:b/>
                <w:sz w:val="32"/>
              </w:rPr>
            </w:pPr>
            <w:r>
              <w:rPr>
                <w:rFonts w:ascii="Times New Roman"/>
                <w:b/>
                <w:spacing w:val="-2"/>
                <w:sz w:val="32"/>
              </w:rPr>
              <w:t>Feature</w:t>
            </w:r>
          </w:p>
        </w:tc>
        <w:tc>
          <w:tcPr>
            <w:tcW w:w="6905" w:type="dxa"/>
          </w:tcPr>
          <w:p w14:paraId="4195251B">
            <w:pPr>
              <w:pStyle w:val="9"/>
              <w:spacing w:line="354" w:lineRule="exact"/>
              <w:ind w:left="587"/>
              <w:jc w:val="center"/>
              <w:rPr>
                <w:rFonts w:ascii="Times New Roman"/>
                <w:b/>
                <w:sz w:val="32"/>
              </w:rPr>
            </w:pPr>
            <w:r>
              <w:rPr>
                <w:rFonts w:ascii="Times New Roman"/>
                <w:b/>
                <w:sz w:val="32"/>
              </w:rPr>
              <w:t>Design</w:t>
            </w:r>
            <w:r>
              <w:rPr>
                <w:rFonts w:ascii="Times New Roman"/>
                <w:b/>
                <w:spacing w:val="-10"/>
                <w:sz w:val="32"/>
              </w:rPr>
              <w:t xml:space="preserve"> </w:t>
            </w:r>
            <w:r>
              <w:rPr>
                <w:rFonts w:ascii="Times New Roman"/>
                <w:b/>
                <w:spacing w:val="-4"/>
                <w:sz w:val="32"/>
              </w:rPr>
              <w:t>Goal</w:t>
            </w:r>
          </w:p>
        </w:tc>
      </w:tr>
      <w:tr w14:paraId="64C79E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7" w:hRule="atLeast"/>
        </w:trPr>
        <w:tc>
          <w:tcPr>
            <w:tcW w:w="1519" w:type="dxa"/>
          </w:tcPr>
          <w:p w14:paraId="228544A9">
            <w:pPr>
              <w:pStyle w:val="9"/>
              <w:spacing w:before="22"/>
              <w:rPr>
                <w:rFonts w:ascii="Times New Roman"/>
                <w:sz w:val="32"/>
              </w:rPr>
            </w:pPr>
            <w:r>
              <w:rPr>
                <w:rFonts w:ascii="Times New Roman"/>
                <w:spacing w:val="-2"/>
                <w:sz w:val="32"/>
              </w:rPr>
              <w:t>Modularity</w:t>
            </w:r>
          </w:p>
        </w:tc>
        <w:tc>
          <w:tcPr>
            <w:tcW w:w="6905" w:type="dxa"/>
          </w:tcPr>
          <w:p w14:paraId="23899D50">
            <w:pPr>
              <w:pStyle w:val="9"/>
              <w:spacing w:before="22"/>
              <w:ind w:left="30"/>
              <w:rPr>
                <w:rFonts w:ascii="Times New Roman"/>
                <w:sz w:val="32"/>
              </w:rPr>
            </w:pPr>
            <w:r>
              <w:rPr>
                <w:rFonts w:ascii="Times New Roman"/>
                <w:sz w:val="32"/>
              </w:rPr>
              <w:t>Easily</w:t>
            </w:r>
            <w:r>
              <w:rPr>
                <w:rFonts w:ascii="Times New Roman"/>
                <w:spacing w:val="-8"/>
                <w:sz w:val="32"/>
              </w:rPr>
              <w:t xml:space="preserve"> </w:t>
            </w:r>
            <w:r>
              <w:rPr>
                <w:rFonts w:ascii="Times New Roman"/>
                <w:sz w:val="32"/>
              </w:rPr>
              <w:t>add</w:t>
            </w:r>
            <w:r>
              <w:rPr>
                <w:rFonts w:ascii="Times New Roman"/>
                <w:spacing w:val="-6"/>
                <w:sz w:val="32"/>
              </w:rPr>
              <w:t xml:space="preserve"> </w:t>
            </w:r>
            <w:r>
              <w:rPr>
                <w:rFonts w:ascii="Times New Roman"/>
                <w:sz w:val="32"/>
              </w:rPr>
              <w:t>or</w:t>
            </w:r>
            <w:r>
              <w:rPr>
                <w:rFonts w:ascii="Times New Roman"/>
                <w:spacing w:val="-8"/>
                <w:sz w:val="32"/>
              </w:rPr>
              <w:t xml:space="preserve"> </w:t>
            </w:r>
            <w:r>
              <w:rPr>
                <w:rFonts w:ascii="Times New Roman"/>
                <w:sz w:val="32"/>
              </w:rPr>
              <w:t>remove</w:t>
            </w:r>
            <w:r>
              <w:rPr>
                <w:rFonts w:ascii="Times New Roman"/>
                <w:spacing w:val="-8"/>
                <w:sz w:val="32"/>
              </w:rPr>
              <w:t xml:space="preserve"> </w:t>
            </w:r>
            <w:r>
              <w:rPr>
                <w:rFonts w:ascii="Times New Roman"/>
                <w:sz w:val="32"/>
              </w:rPr>
              <w:t>character</w:t>
            </w:r>
            <w:r>
              <w:rPr>
                <w:rFonts w:ascii="Times New Roman"/>
                <w:spacing w:val="-7"/>
                <w:sz w:val="32"/>
              </w:rPr>
              <w:t xml:space="preserve"> </w:t>
            </w:r>
            <w:r>
              <w:rPr>
                <w:rFonts w:ascii="Times New Roman"/>
                <w:spacing w:val="-2"/>
                <w:sz w:val="32"/>
              </w:rPr>
              <w:t>models</w:t>
            </w:r>
          </w:p>
        </w:tc>
      </w:tr>
      <w:tr w14:paraId="22986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rPr>
        <w:tc>
          <w:tcPr>
            <w:tcW w:w="1519" w:type="dxa"/>
          </w:tcPr>
          <w:p w14:paraId="1824FB2D">
            <w:pPr>
              <w:pStyle w:val="9"/>
              <w:spacing w:before="22"/>
              <w:rPr>
                <w:rFonts w:ascii="Times New Roman"/>
                <w:sz w:val="32"/>
              </w:rPr>
            </w:pPr>
            <w:r>
              <w:rPr>
                <w:rFonts w:ascii="Times New Roman"/>
                <w:spacing w:val="-2"/>
                <w:sz w:val="32"/>
              </w:rPr>
              <w:t>Scalability</w:t>
            </w:r>
          </w:p>
        </w:tc>
        <w:tc>
          <w:tcPr>
            <w:tcW w:w="6905" w:type="dxa"/>
          </w:tcPr>
          <w:p w14:paraId="265CA760">
            <w:pPr>
              <w:pStyle w:val="9"/>
              <w:spacing w:before="22"/>
              <w:ind w:left="30"/>
              <w:rPr>
                <w:rFonts w:ascii="Times New Roman"/>
                <w:sz w:val="32"/>
              </w:rPr>
            </w:pPr>
            <w:r>
              <w:rPr>
                <w:rFonts w:ascii="Times New Roman"/>
                <w:sz w:val="32"/>
              </w:rPr>
              <w:t>Handle</w:t>
            </w:r>
            <w:r>
              <w:rPr>
                <w:rFonts w:ascii="Times New Roman"/>
                <w:spacing w:val="-10"/>
                <w:sz w:val="32"/>
              </w:rPr>
              <w:t xml:space="preserve"> </w:t>
            </w:r>
            <w:r>
              <w:rPr>
                <w:rFonts w:ascii="Times New Roman"/>
                <w:sz w:val="32"/>
              </w:rPr>
              <w:t>multiple</w:t>
            </w:r>
            <w:r>
              <w:rPr>
                <w:rFonts w:ascii="Times New Roman"/>
                <w:spacing w:val="-9"/>
                <w:sz w:val="32"/>
              </w:rPr>
              <w:t xml:space="preserve"> </w:t>
            </w:r>
            <w:r>
              <w:rPr>
                <w:rFonts w:ascii="Times New Roman"/>
                <w:sz w:val="32"/>
              </w:rPr>
              <w:t>user</w:t>
            </w:r>
            <w:r>
              <w:rPr>
                <w:rFonts w:ascii="Times New Roman"/>
                <w:spacing w:val="-11"/>
                <w:sz w:val="32"/>
              </w:rPr>
              <w:t xml:space="preserve"> </w:t>
            </w:r>
            <w:r>
              <w:rPr>
                <w:rFonts w:ascii="Times New Roman"/>
                <w:sz w:val="32"/>
              </w:rPr>
              <w:t>sessions</w:t>
            </w:r>
            <w:r>
              <w:rPr>
                <w:rFonts w:ascii="Times New Roman"/>
                <w:spacing w:val="-9"/>
                <w:sz w:val="32"/>
              </w:rPr>
              <w:t xml:space="preserve"> </w:t>
            </w:r>
            <w:r>
              <w:rPr>
                <w:rFonts w:ascii="Times New Roman"/>
                <w:spacing w:val="-2"/>
                <w:sz w:val="32"/>
              </w:rPr>
              <w:t>simultaneously</w:t>
            </w:r>
          </w:p>
        </w:tc>
      </w:tr>
      <w:tr w14:paraId="472DA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rPr>
        <w:tc>
          <w:tcPr>
            <w:tcW w:w="1519" w:type="dxa"/>
          </w:tcPr>
          <w:p w14:paraId="2C99D549">
            <w:pPr>
              <w:pStyle w:val="9"/>
              <w:spacing w:before="24"/>
              <w:rPr>
                <w:rFonts w:ascii="Times New Roman"/>
                <w:sz w:val="32"/>
              </w:rPr>
            </w:pPr>
            <w:r>
              <w:rPr>
                <w:rFonts w:ascii="Times New Roman"/>
                <w:spacing w:val="-2"/>
                <w:sz w:val="32"/>
              </w:rPr>
              <w:t>Realism</w:t>
            </w:r>
          </w:p>
        </w:tc>
        <w:tc>
          <w:tcPr>
            <w:tcW w:w="6905" w:type="dxa"/>
          </w:tcPr>
          <w:p w14:paraId="24877033">
            <w:pPr>
              <w:pStyle w:val="9"/>
              <w:spacing w:before="24"/>
              <w:ind w:left="30"/>
              <w:rPr>
                <w:rFonts w:ascii="Times New Roman"/>
                <w:sz w:val="32"/>
              </w:rPr>
            </w:pPr>
            <w:r>
              <w:rPr>
                <w:rFonts w:ascii="Times New Roman"/>
                <w:sz w:val="32"/>
              </w:rPr>
              <w:t>Maintain</w:t>
            </w:r>
            <w:r>
              <w:rPr>
                <w:rFonts w:ascii="Times New Roman"/>
                <w:spacing w:val="-8"/>
                <w:sz w:val="32"/>
              </w:rPr>
              <w:t xml:space="preserve"> </w:t>
            </w:r>
            <w:r>
              <w:rPr>
                <w:rFonts w:ascii="Times New Roman"/>
                <w:sz w:val="32"/>
              </w:rPr>
              <w:t>in-character</w:t>
            </w:r>
            <w:r>
              <w:rPr>
                <w:rFonts w:ascii="Times New Roman"/>
                <w:spacing w:val="-11"/>
                <w:sz w:val="32"/>
              </w:rPr>
              <w:t xml:space="preserve"> </w:t>
            </w:r>
            <w:r>
              <w:rPr>
                <w:rFonts w:ascii="Times New Roman"/>
                <w:sz w:val="32"/>
              </w:rPr>
              <w:t>tone</w:t>
            </w:r>
            <w:r>
              <w:rPr>
                <w:rFonts w:ascii="Times New Roman"/>
                <w:spacing w:val="-10"/>
                <w:sz w:val="32"/>
              </w:rPr>
              <w:t xml:space="preserve"> </w:t>
            </w:r>
            <w:r>
              <w:rPr>
                <w:rFonts w:ascii="Times New Roman"/>
                <w:sz w:val="32"/>
              </w:rPr>
              <w:t>and</w:t>
            </w:r>
            <w:r>
              <w:rPr>
                <w:rFonts w:ascii="Times New Roman"/>
                <w:spacing w:val="-7"/>
                <w:sz w:val="32"/>
              </w:rPr>
              <w:t xml:space="preserve"> </w:t>
            </w:r>
            <w:r>
              <w:rPr>
                <w:rFonts w:ascii="Times New Roman"/>
                <w:spacing w:val="-4"/>
                <w:sz w:val="32"/>
              </w:rPr>
              <w:t>humor</w:t>
            </w:r>
          </w:p>
        </w:tc>
      </w:tr>
      <w:tr w14:paraId="42F2A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5" w:hRule="atLeast"/>
        </w:trPr>
        <w:tc>
          <w:tcPr>
            <w:tcW w:w="1519" w:type="dxa"/>
          </w:tcPr>
          <w:p w14:paraId="6C882171">
            <w:pPr>
              <w:pStyle w:val="9"/>
              <w:spacing w:before="207"/>
              <w:rPr>
                <w:rFonts w:ascii="Times New Roman"/>
                <w:sz w:val="32"/>
              </w:rPr>
            </w:pPr>
            <w:r>
              <w:rPr>
                <w:rFonts w:ascii="Times New Roman"/>
                <w:spacing w:val="-2"/>
                <w:sz w:val="32"/>
              </w:rPr>
              <w:t>Flexibility</w:t>
            </w:r>
          </w:p>
        </w:tc>
        <w:tc>
          <w:tcPr>
            <w:tcW w:w="6905" w:type="dxa"/>
          </w:tcPr>
          <w:p w14:paraId="06547F49">
            <w:pPr>
              <w:pStyle w:val="9"/>
              <w:spacing w:before="22"/>
              <w:ind w:left="30"/>
              <w:rPr>
                <w:rFonts w:ascii="Times New Roman"/>
                <w:sz w:val="32"/>
              </w:rPr>
            </w:pPr>
            <w:r>
              <w:rPr>
                <w:rFonts w:ascii="Times New Roman"/>
                <w:sz w:val="32"/>
              </w:rPr>
              <w:t>Adaptable</w:t>
            </w:r>
            <w:r>
              <w:rPr>
                <w:rFonts w:ascii="Times New Roman"/>
                <w:spacing w:val="-8"/>
                <w:sz w:val="32"/>
              </w:rPr>
              <w:t xml:space="preserve"> </w:t>
            </w:r>
            <w:r>
              <w:rPr>
                <w:rFonts w:ascii="Times New Roman"/>
                <w:sz w:val="32"/>
              </w:rPr>
              <w:t>to</w:t>
            </w:r>
            <w:r>
              <w:rPr>
                <w:rFonts w:ascii="Times New Roman"/>
                <w:spacing w:val="-9"/>
                <w:sz w:val="32"/>
              </w:rPr>
              <w:t xml:space="preserve"> </w:t>
            </w:r>
            <w:r>
              <w:rPr>
                <w:rFonts w:ascii="Times New Roman"/>
                <w:sz w:val="32"/>
              </w:rPr>
              <w:t>new</w:t>
            </w:r>
            <w:r>
              <w:rPr>
                <w:rFonts w:ascii="Times New Roman"/>
                <w:spacing w:val="-8"/>
                <w:sz w:val="32"/>
              </w:rPr>
              <w:t xml:space="preserve"> </w:t>
            </w:r>
            <w:r>
              <w:rPr>
                <w:rFonts w:ascii="Times New Roman"/>
                <w:sz w:val="32"/>
              </w:rPr>
              <w:t>frontend</w:t>
            </w:r>
            <w:r>
              <w:rPr>
                <w:rFonts w:ascii="Times New Roman"/>
                <w:spacing w:val="-8"/>
                <w:sz w:val="32"/>
              </w:rPr>
              <w:t xml:space="preserve"> </w:t>
            </w:r>
            <w:r>
              <w:rPr>
                <w:rFonts w:ascii="Times New Roman"/>
                <w:sz w:val="32"/>
              </w:rPr>
              <w:t>platforms</w:t>
            </w:r>
            <w:r>
              <w:rPr>
                <w:rFonts w:ascii="Times New Roman"/>
                <w:spacing w:val="-6"/>
                <w:sz w:val="32"/>
              </w:rPr>
              <w:t xml:space="preserve"> </w:t>
            </w:r>
            <w:r>
              <w:rPr>
                <w:rFonts w:ascii="Times New Roman"/>
                <w:sz w:val="32"/>
              </w:rPr>
              <w:t>(Telegram,</w:t>
            </w:r>
            <w:r>
              <w:rPr>
                <w:rFonts w:ascii="Times New Roman"/>
                <w:spacing w:val="-9"/>
                <w:sz w:val="32"/>
              </w:rPr>
              <w:t xml:space="preserve"> </w:t>
            </w:r>
            <w:r>
              <w:rPr>
                <w:rFonts w:ascii="Times New Roman"/>
                <w:sz w:val="32"/>
              </w:rPr>
              <w:t xml:space="preserve">web </w:t>
            </w:r>
            <w:r>
              <w:rPr>
                <w:rFonts w:ascii="Times New Roman"/>
                <w:spacing w:val="-2"/>
                <w:sz w:val="32"/>
              </w:rPr>
              <w:t>apps)</w:t>
            </w:r>
          </w:p>
        </w:tc>
      </w:tr>
      <w:tr w14:paraId="5F41C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1519" w:type="dxa"/>
          </w:tcPr>
          <w:p w14:paraId="1DC0587D">
            <w:pPr>
              <w:pStyle w:val="9"/>
              <w:spacing w:before="23" w:line="348" w:lineRule="exact"/>
              <w:rPr>
                <w:rFonts w:ascii="Times New Roman"/>
                <w:sz w:val="32"/>
              </w:rPr>
            </w:pPr>
            <w:r>
              <w:rPr>
                <w:rFonts w:ascii="Times New Roman"/>
                <w:spacing w:val="-2"/>
                <w:sz w:val="32"/>
              </w:rPr>
              <w:t>Safety</w:t>
            </w:r>
          </w:p>
        </w:tc>
        <w:tc>
          <w:tcPr>
            <w:tcW w:w="6905" w:type="dxa"/>
          </w:tcPr>
          <w:p w14:paraId="3B6661B1">
            <w:pPr>
              <w:pStyle w:val="9"/>
              <w:spacing w:before="23" w:line="348" w:lineRule="exact"/>
              <w:ind w:left="30"/>
              <w:rPr>
                <w:rFonts w:ascii="Times New Roman"/>
                <w:sz w:val="32"/>
              </w:rPr>
            </w:pPr>
            <w:r>
              <w:rPr>
                <w:rFonts w:ascii="Times New Roman"/>
                <w:sz w:val="32"/>
              </w:rPr>
              <w:t>Filter</w:t>
            </w:r>
            <w:r>
              <w:rPr>
                <w:rFonts w:ascii="Times New Roman"/>
                <w:spacing w:val="-13"/>
                <w:sz w:val="32"/>
              </w:rPr>
              <w:t xml:space="preserve"> </w:t>
            </w:r>
            <w:r>
              <w:rPr>
                <w:rFonts w:ascii="Times New Roman"/>
                <w:sz w:val="32"/>
              </w:rPr>
              <w:t>inappropriate</w:t>
            </w:r>
            <w:r>
              <w:rPr>
                <w:rFonts w:ascii="Times New Roman"/>
                <w:spacing w:val="-12"/>
                <w:sz w:val="32"/>
              </w:rPr>
              <w:t xml:space="preserve"> </w:t>
            </w:r>
            <w:r>
              <w:rPr>
                <w:rFonts w:ascii="Times New Roman"/>
                <w:sz w:val="32"/>
              </w:rPr>
              <w:t>content</w:t>
            </w:r>
            <w:r>
              <w:rPr>
                <w:rFonts w:ascii="Times New Roman"/>
                <w:spacing w:val="-12"/>
                <w:sz w:val="32"/>
              </w:rPr>
              <w:t xml:space="preserve"> </w:t>
            </w:r>
            <w:r>
              <w:rPr>
                <w:rFonts w:ascii="Times New Roman"/>
                <w:sz w:val="32"/>
              </w:rPr>
              <w:t>using</w:t>
            </w:r>
            <w:r>
              <w:rPr>
                <w:rFonts w:ascii="Times New Roman"/>
                <w:spacing w:val="-10"/>
                <w:sz w:val="32"/>
              </w:rPr>
              <w:t xml:space="preserve"> </w:t>
            </w:r>
            <w:r>
              <w:rPr>
                <w:rFonts w:ascii="Times New Roman"/>
                <w:sz w:val="32"/>
              </w:rPr>
              <w:t>moderation</w:t>
            </w:r>
            <w:r>
              <w:rPr>
                <w:rFonts w:ascii="Times New Roman"/>
                <w:spacing w:val="-10"/>
                <w:sz w:val="32"/>
              </w:rPr>
              <w:t xml:space="preserve"> </w:t>
            </w:r>
            <w:r>
              <w:rPr>
                <w:rFonts w:ascii="Times New Roman"/>
                <w:spacing w:val="-4"/>
                <w:sz w:val="32"/>
              </w:rPr>
              <w:t>APIs</w:t>
            </w:r>
          </w:p>
        </w:tc>
      </w:tr>
    </w:tbl>
    <w:p w14:paraId="0CC0B0EE">
      <w:pPr>
        <w:pStyle w:val="9"/>
        <w:spacing w:after="0" w:line="348" w:lineRule="exact"/>
        <w:rPr>
          <w:rFonts w:ascii="Times New Roman"/>
          <w:sz w:val="32"/>
        </w:rPr>
        <w:sectPr>
          <w:pgSz w:w="11910" w:h="16840"/>
          <w:pgMar w:top="1340" w:right="1417" w:bottom="280" w:left="1417" w:header="720" w:footer="720" w:gutter="0"/>
          <w:cols w:space="720" w:num="1"/>
        </w:sectPr>
      </w:pPr>
    </w:p>
    <w:p w14:paraId="6D3EF5C4">
      <w:pPr>
        <w:spacing w:before="427"/>
        <w:ind w:left="1" w:right="765" w:firstLine="0"/>
        <w:jc w:val="center"/>
        <w:rPr>
          <w:b/>
          <w:sz w:val="40"/>
        </w:rPr>
      </w:pPr>
      <w:r>
        <w:rPr>
          <w:b/>
          <w:sz w:val="40"/>
        </w:rPr>
        <w:t>CHAPTER</w:t>
      </w:r>
      <w:r>
        <w:rPr>
          <w:b/>
          <w:spacing w:val="-2"/>
          <w:sz w:val="40"/>
        </w:rPr>
        <w:t xml:space="preserve"> </w:t>
      </w:r>
      <w:r>
        <w:rPr>
          <w:b/>
          <w:spacing w:val="-10"/>
          <w:sz w:val="40"/>
        </w:rPr>
        <w:t>5</w:t>
      </w:r>
    </w:p>
    <w:p w14:paraId="4FF11CC7">
      <w:pPr>
        <w:pStyle w:val="2"/>
        <w:ind w:right="551"/>
      </w:pPr>
      <w:r>
        <w:t>System</w:t>
      </w:r>
      <w:r>
        <w:rPr>
          <w:spacing w:val="-18"/>
        </w:rPr>
        <w:t xml:space="preserve"> </w:t>
      </w:r>
      <w:r>
        <w:rPr>
          <w:spacing w:val="-2"/>
        </w:rPr>
        <w:t>Implementation</w:t>
      </w:r>
    </w:p>
    <w:p w14:paraId="1AE01B66">
      <w:pPr>
        <w:pStyle w:val="6"/>
        <w:spacing w:before="280" w:line="259" w:lineRule="auto"/>
        <w:ind w:left="23" w:right="38"/>
        <w:rPr>
          <w:rFonts w:ascii="Calibri"/>
        </w:rPr>
      </w:pPr>
      <w:r>
        <w:rPr>
          <w:rFonts w:ascii="Calibri"/>
        </w:rPr>
        <w:t>The</w:t>
      </w:r>
      <w:r>
        <w:rPr>
          <w:rFonts w:ascii="Calibri"/>
          <w:spacing w:val="-6"/>
        </w:rPr>
        <w:t xml:space="preserve"> </w:t>
      </w:r>
      <w:r>
        <w:rPr>
          <w:rFonts w:ascii="Calibri"/>
        </w:rPr>
        <w:t>implementation</w:t>
      </w:r>
      <w:r>
        <w:rPr>
          <w:rFonts w:ascii="Calibri"/>
          <w:spacing w:val="-6"/>
        </w:rPr>
        <w:t xml:space="preserve"> </w:t>
      </w:r>
      <w:r>
        <w:rPr>
          <w:rFonts w:ascii="Calibri"/>
        </w:rPr>
        <w:t>phase</w:t>
      </w:r>
      <w:r>
        <w:rPr>
          <w:rFonts w:ascii="Calibri"/>
          <w:spacing w:val="-6"/>
        </w:rPr>
        <w:t xml:space="preserve"> </w:t>
      </w:r>
      <w:r>
        <w:rPr>
          <w:rFonts w:ascii="Calibri"/>
        </w:rPr>
        <w:t>focuses</w:t>
      </w:r>
      <w:r>
        <w:rPr>
          <w:rFonts w:ascii="Calibri"/>
          <w:spacing w:val="-4"/>
        </w:rPr>
        <w:t xml:space="preserve"> </w:t>
      </w:r>
      <w:r>
        <w:rPr>
          <w:rFonts w:ascii="Calibri"/>
        </w:rPr>
        <w:t>on</w:t>
      </w:r>
      <w:r>
        <w:rPr>
          <w:rFonts w:ascii="Calibri"/>
          <w:spacing w:val="-6"/>
        </w:rPr>
        <w:t xml:space="preserve"> </w:t>
      </w:r>
      <w:r>
        <w:rPr>
          <w:rFonts w:ascii="Calibri"/>
        </w:rPr>
        <w:t>bringing</w:t>
      </w:r>
      <w:r>
        <w:rPr>
          <w:rFonts w:ascii="Calibri"/>
          <w:spacing w:val="-5"/>
        </w:rPr>
        <w:t xml:space="preserve"> </w:t>
      </w:r>
      <w:r>
        <w:rPr>
          <w:rFonts w:ascii="Calibri"/>
        </w:rPr>
        <w:t>together</w:t>
      </w:r>
      <w:r>
        <w:rPr>
          <w:rFonts w:ascii="Calibri"/>
          <w:spacing w:val="-6"/>
        </w:rPr>
        <w:t xml:space="preserve"> </w:t>
      </w:r>
      <w:r>
        <w:rPr>
          <w:rFonts w:ascii="Calibri"/>
        </w:rPr>
        <w:t>the</w:t>
      </w:r>
      <w:r>
        <w:rPr>
          <w:rFonts w:ascii="Calibri"/>
          <w:spacing w:val="-6"/>
        </w:rPr>
        <w:t xml:space="preserve"> </w:t>
      </w:r>
      <w:r>
        <w:rPr>
          <w:rFonts w:ascii="Calibri"/>
        </w:rPr>
        <w:t>different components of the chatbot system to create a seamless, interactive, and realistic experience for users. The core objective is to simulate character-specific conversations using fine-tuned natural language models integrated into a real-time web interface via Gradio and deployed on Google Colab for ease of access.</w:t>
      </w:r>
    </w:p>
    <w:p w14:paraId="73517D95">
      <w:pPr>
        <w:pStyle w:val="6"/>
        <w:spacing w:before="200"/>
        <w:rPr>
          <w:rFonts w:ascii="Calibri"/>
          <w:sz w:val="20"/>
        </w:rPr>
      </w:pPr>
      <w:r>
        <w:rPr>
          <w:rFonts w:ascii="Calibri"/>
          <w:sz w:val="20"/>
        </w:rPr>
        <mc:AlternateContent>
          <mc:Choice Requires="wpg">
            <w:drawing>
              <wp:anchor distT="0" distB="0" distL="0" distR="0" simplePos="0" relativeHeight="251678720" behindDoc="1" locked="0" layoutInCell="1" allowOverlap="1">
                <wp:simplePos x="0" y="0"/>
                <wp:positionH relativeFrom="page">
                  <wp:posOffset>914400</wp:posOffset>
                </wp:positionH>
                <wp:positionV relativeFrom="paragraph">
                  <wp:posOffset>297180</wp:posOffset>
                </wp:positionV>
                <wp:extent cx="5733415" cy="2095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86" name="Graphic 8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87" name="Graphic 87"/>
                        <wps:cNvSpPr/>
                        <wps:spPr>
                          <a:xfrm>
                            <a:off x="5729985"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88" name="Graphic 88"/>
                        <wps:cNvSpPr/>
                        <wps:spPr>
                          <a:xfrm>
                            <a:off x="304" y="761"/>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89" name="Graphic 89"/>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90" name="Graphic 90"/>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91" name="Graphic 91"/>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4pt;height:1.65pt;width:451.45pt;mso-position-horizontal-relative:page;mso-wrap-distance-bottom:0pt;mso-wrap-distance-top:0pt;z-index:-251637760;mso-width-relative:page;mso-height-relative:page;" coordsize="5733415,20955" o:gfxdata="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tkLDstkAAAAKAQAADwAAAAAAAAABACAAAAAiAAAAZHJzL2Rvd25yZXYueG1sUEsB&#10;AhQAFAAAAAgAh07iQMxpMTwuBAAAdhcAAA4AAAAAAAAAAQAgAAAAKAEAAGRycy9lMm9Eb2MueG1s&#10;UEsFBgAAAAAGAAYAWQEAAMgHAAAAAA==&#10;">
                <o:lock v:ext="edit" aspectratio="f"/>
                <v:shape id="Graphic 86" o:spid="_x0000_s1026" o:spt="100" style="position:absolute;left:0;top:0;height:19685;width:5731510;" fillcolor="#9F9F9F" filled="t" stroked="f" coordsize="5731510,19685" o:gfxdata="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M+z9rUAAADbAAAADwAA&#10;AAAAAAABACAAAAAiAAAAZHJzL2Rvd25yZXYueG1sUEsBAhQAFAAAAAgAh07iQDMvBZ47AAAAOQAA&#10;ABAAAAAAAAAAAQAgAAAABAEAAGRycy9zaGFwZXhtbC54bWxQSwUGAAAAAAYABgBbAQAArgMAAAAA&#10;" path="m5731497,0l0,0,0,19685,5731497,19685,5731497,0xe">
                  <v:fill on="t" focussize="0,0"/>
                  <v:stroke on="f"/>
                  <v:imagedata o:title=""/>
                  <o:lock v:ext="edit" aspectratio="f"/>
                  <v:textbox inset="0mm,0mm,0mm,0mm"/>
                </v:shape>
                <v:shape id="Graphic 87" o:spid="_x0000_s1026" o:spt="100" style="position:absolute;left:5729985;top:761;height:3175;width:3175;" fillcolor="#E2E2E2" filled="t" stroked="f" coordsize="3175,3175" o:gfxdata="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kHu7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88" o:spid="_x0000_s1026" o:spt="100" style="position:absolute;left:304;top:761;height:17145;width:5732780;" fillcolor="#9F9F9F" filled="t" stroked="f" coordsize="5732780,17145" o:gfxdata="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BHdsugAAANsA&#10;AAAPAAAAAAAAAAEAIAAAACIAAABkcnMvZG93bnJldi54bWxQSwECFAAUAAAACACHTuJAMy8FnjsA&#10;AAA5AAAAEAAAAAAAAAABACAAAAAJAQAAZHJzL3NoYXBleG1sLnhtbFBLBQYAAAAABgAGAFsBAACz&#10;AwAAAAA=&#10;" path="m3048,3048l0,3048,0,16764,3048,16764,3048,3048xem5732716,0l5729668,0,5729668,3048,5732716,3048,5732716,0xe">
                  <v:fill on="t" focussize="0,0"/>
                  <v:stroke on="f"/>
                  <v:imagedata o:title=""/>
                  <o:lock v:ext="edit" aspectratio="f"/>
                  <v:textbox inset="0mm,0mm,0mm,0mm"/>
                </v:shape>
                <v:shape id="Graphic 89" o:spid="_x0000_s1026" o:spt="100" style="position:absolute;left:5729985;top:3810;height:13970;width:3175;" fillcolor="#E2E2E2" filled="t" stroked="f" coordsize="3175,13970" o:gfxdata="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YykvQAA&#10;ANs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90" o:spid="_x0000_s1026" o:spt="100" style="position:absolute;left:304;top:17525;height:3175;width:3175;" fillcolor="#9F9F9F" filled="t" stroked="f" coordsize="3175,3175" o:gfxdata="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Avkq+2AAAA2wAAAA8A&#10;AAAAAAAAAQAgAAAAIgAAAGRycy9kb3ducmV2LnhtbFBLAQIUABQAAAAIAIdO4kAzLwWeOwAAADkA&#10;AAAQAAAAAAAAAAEAIAAAAAUBAABkcnMvc2hhcGV4bWwueG1sUEsFBgAAAAAGAAYAWwEAAK8DAAAA&#10;AA==&#10;" path="m3047,0l0,0,0,3048,3047,3048,3047,0xe">
                  <v:fill on="t" focussize="0,0"/>
                  <v:stroke on="f"/>
                  <v:imagedata o:title=""/>
                  <o:lock v:ext="edit" aspectratio="f"/>
                  <v:textbox inset="0mm,0mm,0mm,0mm"/>
                </v:shape>
                <v:shape id="Graphic 91" o:spid="_x0000_s1026" o:spt="100" style="position:absolute;left:304;top:17525;height:3175;width:5732780;" fillcolor="#E2E2E2" filled="t" stroked="f" coordsize="5732780,3175" o:gfxdata="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ChQvQAA&#10;ANs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FC7AE28">
      <w:pPr>
        <w:pStyle w:val="3"/>
        <w:numPr>
          <w:ilvl w:val="1"/>
          <w:numId w:val="8"/>
        </w:numPr>
        <w:tabs>
          <w:tab w:val="left" w:pos="501"/>
        </w:tabs>
        <w:spacing w:before="240" w:after="0" w:line="240" w:lineRule="auto"/>
        <w:ind w:left="501" w:right="0" w:hanging="478"/>
        <w:jc w:val="left"/>
      </w:pPr>
      <w:r>
        <w:t>Development</w:t>
      </w:r>
      <w:r>
        <w:rPr>
          <w:spacing w:val="-18"/>
        </w:rPr>
        <w:t xml:space="preserve"> </w:t>
      </w:r>
      <w:r>
        <w:rPr>
          <w:spacing w:val="-2"/>
        </w:rPr>
        <w:t>Environment</w:t>
      </w:r>
    </w:p>
    <w:p w14:paraId="04B50728">
      <w:pPr>
        <w:pStyle w:val="8"/>
        <w:numPr>
          <w:ilvl w:val="2"/>
          <w:numId w:val="8"/>
        </w:numPr>
        <w:tabs>
          <w:tab w:val="left" w:pos="743"/>
        </w:tabs>
        <w:spacing w:before="190" w:after="0" w:line="240" w:lineRule="auto"/>
        <w:ind w:left="743" w:right="0" w:hanging="360"/>
        <w:jc w:val="left"/>
        <w:rPr>
          <w:rFonts w:ascii="Calibri" w:hAnsi="Calibri"/>
          <w:sz w:val="32"/>
        </w:rPr>
      </w:pPr>
      <w:r>
        <w:rPr>
          <w:rFonts w:ascii="Calibri" w:hAnsi="Calibri"/>
          <w:b/>
          <w:sz w:val="32"/>
        </w:rPr>
        <w:t>Programming</w:t>
      </w:r>
      <w:r>
        <w:rPr>
          <w:rFonts w:ascii="Calibri" w:hAnsi="Calibri"/>
          <w:b/>
          <w:spacing w:val="-14"/>
          <w:sz w:val="32"/>
        </w:rPr>
        <w:t xml:space="preserve"> </w:t>
      </w:r>
      <w:r>
        <w:rPr>
          <w:rFonts w:ascii="Calibri" w:hAnsi="Calibri"/>
          <w:b/>
          <w:sz w:val="32"/>
        </w:rPr>
        <w:t>Language</w:t>
      </w:r>
      <w:r>
        <w:rPr>
          <w:rFonts w:ascii="Calibri" w:hAnsi="Calibri"/>
          <w:sz w:val="32"/>
        </w:rPr>
        <w:t>:</w:t>
      </w:r>
      <w:r>
        <w:rPr>
          <w:rFonts w:ascii="Calibri" w:hAnsi="Calibri"/>
          <w:spacing w:val="-15"/>
          <w:sz w:val="32"/>
        </w:rPr>
        <w:t xml:space="preserve"> </w:t>
      </w:r>
      <w:r>
        <w:rPr>
          <w:rFonts w:ascii="Calibri" w:hAnsi="Calibri"/>
          <w:sz w:val="32"/>
        </w:rPr>
        <w:t>Python</w:t>
      </w:r>
      <w:r>
        <w:rPr>
          <w:rFonts w:ascii="Calibri" w:hAnsi="Calibri"/>
          <w:spacing w:val="-13"/>
          <w:sz w:val="32"/>
        </w:rPr>
        <w:t xml:space="preserve"> </w:t>
      </w:r>
      <w:r>
        <w:rPr>
          <w:rFonts w:ascii="Calibri" w:hAnsi="Calibri"/>
          <w:spacing w:val="-5"/>
          <w:sz w:val="32"/>
        </w:rPr>
        <w:t>3.x</w:t>
      </w:r>
    </w:p>
    <w:p w14:paraId="514C9DAC">
      <w:pPr>
        <w:pStyle w:val="8"/>
        <w:numPr>
          <w:ilvl w:val="2"/>
          <w:numId w:val="8"/>
        </w:numPr>
        <w:tabs>
          <w:tab w:val="left" w:pos="743"/>
        </w:tabs>
        <w:spacing w:before="193" w:after="0" w:line="240" w:lineRule="auto"/>
        <w:ind w:left="743" w:right="0" w:hanging="360"/>
        <w:jc w:val="left"/>
        <w:rPr>
          <w:rFonts w:ascii="Calibri" w:hAnsi="Calibri"/>
          <w:sz w:val="32"/>
        </w:rPr>
      </w:pPr>
      <w:r>
        <w:rPr>
          <w:rFonts w:ascii="Calibri" w:hAnsi="Calibri"/>
          <w:b/>
          <w:sz w:val="32"/>
        </w:rPr>
        <w:t>Platform</w:t>
      </w:r>
      <w:r>
        <w:rPr>
          <w:rFonts w:ascii="Calibri" w:hAnsi="Calibri"/>
          <w:sz w:val="32"/>
        </w:rPr>
        <w:t>:</w:t>
      </w:r>
      <w:r>
        <w:rPr>
          <w:rFonts w:ascii="Calibri" w:hAnsi="Calibri"/>
          <w:spacing w:val="-13"/>
          <w:sz w:val="32"/>
        </w:rPr>
        <w:t xml:space="preserve"> </w:t>
      </w:r>
      <w:r>
        <w:rPr>
          <w:rFonts w:ascii="Calibri" w:hAnsi="Calibri"/>
          <w:sz w:val="32"/>
        </w:rPr>
        <w:t>Google</w:t>
      </w:r>
      <w:r>
        <w:rPr>
          <w:rFonts w:ascii="Calibri" w:hAnsi="Calibri"/>
          <w:spacing w:val="-11"/>
          <w:sz w:val="32"/>
        </w:rPr>
        <w:t xml:space="preserve"> </w:t>
      </w:r>
      <w:r>
        <w:rPr>
          <w:rFonts w:ascii="Calibri" w:hAnsi="Calibri"/>
          <w:sz w:val="32"/>
        </w:rPr>
        <w:t>Colab</w:t>
      </w:r>
      <w:r>
        <w:rPr>
          <w:rFonts w:ascii="Calibri" w:hAnsi="Calibri"/>
          <w:spacing w:val="-12"/>
          <w:sz w:val="32"/>
        </w:rPr>
        <w:t xml:space="preserve"> </w:t>
      </w:r>
      <w:r>
        <w:rPr>
          <w:rFonts w:ascii="Calibri" w:hAnsi="Calibri"/>
          <w:sz w:val="32"/>
        </w:rPr>
        <w:t>(cloud-based</w:t>
      </w:r>
      <w:r>
        <w:rPr>
          <w:rFonts w:ascii="Calibri" w:hAnsi="Calibri"/>
          <w:spacing w:val="-12"/>
          <w:sz w:val="32"/>
        </w:rPr>
        <w:t xml:space="preserve"> </w:t>
      </w:r>
      <w:r>
        <w:rPr>
          <w:rFonts w:ascii="Calibri" w:hAnsi="Calibri"/>
          <w:spacing w:val="-2"/>
          <w:sz w:val="32"/>
        </w:rPr>
        <w:t>development)</w:t>
      </w:r>
    </w:p>
    <w:p w14:paraId="7602C26A">
      <w:pPr>
        <w:pStyle w:val="8"/>
        <w:numPr>
          <w:ilvl w:val="2"/>
          <w:numId w:val="8"/>
        </w:numPr>
        <w:tabs>
          <w:tab w:val="left" w:pos="743"/>
        </w:tabs>
        <w:spacing w:before="190" w:after="0" w:line="240" w:lineRule="auto"/>
        <w:ind w:left="743" w:right="0" w:hanging="360"/>
        <w:jc w:val="left"/>
        <w:rPr>
          <w:rFonts w:ascii="Calibri" w:hAnsi="Calibri"/>
          <w:sz w:val="32"/>
        </w:rPr>
      </w:pPr>
      <w:r>
        <w:rPr>
          <w:rFonts w:ascii="Calibri" w:hAnsi="Calibri"/>
          <w:b/>
          <w:sz w:val="32"/>
        </w:rPr>
        <w:t>Interface</w:t>
      </w:r>
      <w:r>
        <w:rPr>
          <w:rFonts w:ascii="Calibri" w:hAnsi="Calibri"/>
          <w:b/>
          <w:spacing w:val="-14"/>
          <w:sz w:val="32"/>
        </w:rPr>
        <w:t xml:space="preserve"> </w:t>
      </w:r>
      <w:r>
        <w:rPr>
          <w:rFonts w:ascii="Calibri" w:hAnsi="Calibri"/>
          <w:b/>
          <w:sz w:val="32"/>
        </w:rPr>
        <w:t>Library</w:t>
      </w:r>
      <w:r>
        <w:rPr>
          <w:rFonts w:ascii="Calibri" w:hAnsi="Calibri"/>
          <w:sz w:val="32"/>
        </w:rPr>
        <w:t>:</w:t>
      </w:r>
      <w:r>
        <w:rPr>
          <w:rFonts w:ascii="Calibri" w:hAnsi="Calibri"/>
          <w:spacing w:val="-12"/>
          <w:sz w:val="32"/>
        </w:rPr>
        <w:t xml:space="preserve"> </w:t>
      </w:r>
      <w:r>
        <w:rPr>
          <w:rFonts w:ascii="Calibri" w:hAnsi="Calibri"/>
          <w:spacing w:val="-2"/>
          <w:sz w:val="32"/>
        </w:rPr>
        <w:t>Gradio</w:t>
      </w:r>
    </w:p>
    <w:p w14:paraId="55D4B4BF">
      <w:pPr>
        <w:pStyle w:val="8"/>
        <w:numPr>
          <w:ilvl w:val="2"/>
          <w:numId w:val="8"/>
        </w:numPr>
        <w:tabs>
          <w:tab w:val="left" w:pos="743"/>
        </w:tabs>
        <w:spacing w:before="190" w:after="0" w:line="240" w:lineRule="auto"/>
        <w:ind w:left="743" w:right="0" w:hanging="360"/>
        <w:jc w:val="left"/>
        <w:rPr>
          <w:rFonts w:ascii="Calibri" w:hAnsi="Calibri"/>
          <w:sz w:val="32"/>
        </w:rPr>
      </w:pPr>
      <w:r>
        <w:rPr>
          <w:rFonts w:ascii="Calibri" w:hAnsi="Calibri"/>
          <w:b/>
          <w:sz w:val="32"/>
        </w:rPr>
        <w:t>NLP</w:t>
      </w:r>
      <w:r>
        <w:rPr>
          <w:rFonts w:ascii="Calibri" w:hAnsi="Calibri"/>
          <w:b/>
          <w:spacing w:val="-11"/>
          <w:sz w:val="32"/>
        </w:rPr>
        <w:t xml:space="preserve"> </w:t>
      </w:r>
      <w:r>
        <w:rPr>
          <w:rFonts w:ascii="Calibri" w:hAnsi="Calibri"/>
          <w:b/>
          <w:sz w:val="32"/>
        </w:rPr>
        <w:t>Libraries</w:t>
      </w:r>
      <w:r>
        <w:rPr>
          <w:rFonts w:ascii="Calibri" w:hAnsi="Calibri"/>
          <w:sz w:val="32"/>
        </w:rPr>
        <w:t>:</w:t>
      </w:r>
      <w:r>
        <w:rPr>
          <w:rFonts w:ascii="Calibri" w:hAnsi="Calibri"/>
          <w:spacing w:val="-11"/>
          <w:sz w:val="32"/>
        </w:rPr>
        <w:t xml:space="preserve"> </w:t>
      </w:r>
      <w:r>
        <w:rPr>
          <w:rFonts w:ascii="Calibri" w:hAnsi="Calibri"/>
          <w:sz w:val="32"/>
        </w:rPr>
        <w:t>Hugging</w:t>
      </w:r>
      <w:r>
        <w:rPr>
          <w:rFonts w:ascii="Calibri" w:hAnsi="Calibri"/>
          <w:spacing w:val="-10"/>
          <w:sz w:val="32"/>
        </w:rPr>
        <w:t xml:space="preserve"> </w:t>
      </w:r>
      <w:r>
        <w:rPr>
          <w:rFonts w:ascii="Calibri" w:hAnsi="Calibri"/>
          <w:sz w:val="32"/>
        </w:rPr>
        <w:t>Face</w:t>
      </w:r>
      <w:r>
        <w:rPr>
          <w:rFonts w:ascii="Calibri" w:hAnsi="Calibri"/>
          <w:spacing w:val="-11"/>
          <w:sz w:val="32"/>
        </w:rPr>
        <w:t xml:space="preserve"> </w:t>
      </w:r>
      <w:r>
        <w:rPr>
          <w:rFonts w:ascii="Calibri" w:hAnsi="Calibri"/>
          <w:sz w:val="32"/>
        </w:rPr>
        <w:t>Transformers,</w:t>
      </w:r>
      <w:r>
        <w:rPr>
          <w:rFonts w:ascii="Calibri" w:hAnsi="Calibri"/>
          <w:spacing w:val="-10"/>
          <w:sz w:val="32"/>
        </w:rPr>
        <w:t xml:space="preserve"> </w:t>
      </w:r>
      <w:r>
        <w:rPr>
          <w:rFonts w:ascii="Calibri" w:hAnsi="Calibri"/>
          <w:sz w:val="32"/>
        </w:rPr>
        <w:t>NLTK,</w:t>
      </w:r>
      <w:r>
        <w:rPr>
          <w:rFonts w:ascii="Calibri" w:hAnsi="Calibri"/>
          <w:spacing w:val="-11"/>
          <w:sz w:val="32"/>
        </w:rPr>
        <w:t xml:space="preserve"> </w:t>
      </w:r>
      <w:r>
        <w:rPr>
          <w:rFonts w:ascii="Calibri" w:hAnsi="Calibri"/>
          <w:spacing w:val="-2"/>
          <w:sz w:val="32"/>
        </w:rPr>
        <w:t>SpaCy</w:t>
      </w:r>
    </w:p>
    <w:p w14:paraId="1BC32AE0">
      <w:pPr>
        <w:pStyle w:val="8"/>
        <w:numPr>
          <w:ilvl w:val="2"/>
          <w:numId w:val="8"/>
        </w:numPr>
        <w:tabs>
          <w:tab w:val="left" w:pos="743"/>
        </w:tabs>
        <w:spacing w:before="193" w:after="0" w:line="259" w:lineRule="auto"/>
        <w:ind w:left="743" w:right="88" w:hanging="360"/>
        <w:jc w:val="left"/>
        <w:rPr>
          <w:rFonts w:ascii="Calibri" w:hAnsi="Calibri"/>
          <w:sz w:val="32"/>
        </w:rPr>
      </w:pPr>
      <w:r>
        <w:rPr>
          <w:rFonts w:ascii="Calibri" w:hAnsi="Calibri"/>
          <w:b/>
          <w:sz w:val="32"/>
        </w:rPr>
        <w:t>Web</w:t>
      </w:r>
      <w:r>
        <w:rPr>
          <w:rFonts w:ascii="Calibri" w:hAnsi="Calibri"/>
          <w:b/>
          <w:spacing w:val="-6"/>
          <w:sz w:val="32"/>
        </w:rPr>
        <w:t xml:space="preserve"> </w:t>
      </w:r>
      <w:r>
        <w:rPr>
          <w:rFonts w:ascii="Calibri" w:hAnsi="Calibri"/>
          <w:b/>
          <w:sz w:val="32"/>
        </w:rPr>
        <w:t>Interface</w:t>
      </w:r>
      <w:r>
        <w:rPr>
          <w:rFonts w:ascii="Calibri" w:hAnsi="Calibri"/>
          <w:b/>
          <w:spacing w:val="-6"/>
          <w:sz w:val="32"/>
        </w:rPr>
        <w:t xml:space="preserve"> </w:t>
      </w:r>
      <w:r>
        <w:rPr>
          <w:rFonts w:ascii="Calibri" w:hAnsi="Calibri"/>
          <w:b/>
          <w:sz w:val="32"/>
        </w:rPr>
        <w:t>Deployment</w:t>
      </w:r>
      <w:r>
        <w:rPr>
          <w:rFonts w:ascii="Calibri" w:hAnsi="Calibri"/>
          <w:sz w:val="32"/>
        </w:rPr>
        <w:t>:</w:t>
      </w:r>
      <w:r>
        <w:rPr>
          <w:rFonts w:ascii="Calibri" w:hAnsi="Calibri"/>
          <w:spacing w:val="-6"/>
          <w:sz w:val="32"/>
        </w:rPr>
        <w:t xml:space="preserve"> </w:t>
      </w:r>
      <w:r>
        <w:rPr>
          <w:rFonts w:ascii="Calibri" w:hAnsi="Calibri"/>
          <w:sz w:val="32"/>
        </w:rPr>
        <w:t>Gradio</w:t>
      </w:r>
      <w:r>
        <w:rPr>
          <w:rFonts w:ascii="Calibri" w:hAnsi="Calibri"/>
          <w:spacing w:val="-4"/>
          <w:sz w:val="32"/>
        </w:rPr>
        <w:t xml:space="preserve"> </w:t>
      </w:r>
      <w:r>
        <w:rPr>
          <w:rFonts w:ascii="Calibri" w:hAnsi="Calibri"/>
          <w:sz w:val="32"/>
        </w:rPr>
        <w:t>(with</w:t>
      </w:r>
      <w:r>
        <w:rPr>
          <w:rFonts w:ascii="Calibri" w:hAnsi="Calibri"/>
          <w:spacing w:val="-6"/>
          <w:sz w:val="32"/>
        </w:rPr>
        <w:t xml:space="preserve"> </w:t>
      </w:r>
      <w:r>
        <w:rPr>
          <w:rFonts w:ascii="Calibri" w:hAnsi="Calibri"/>
          <w:sz w:val="32"/>
        </w:rPr>
        <w:t>share=True</w:t>
      </w:r>
      <w:r>
        <w:rPr>
          <w:rFonts w:ascii="Calibri" w:hAnsi="Calibri"/>
          <w:spacing w:val="-4"/>
          <w:sz w:val="32"/>
        </w:rPr>
        <w:t xml:space="preserve"> </w:t>
      </w:r>
      <w:r>
        <w:rPr>
          <w:rFonts w:ascii="Calibri" w:hAnsi="Calibri"/>
          <w:sz w:val="32"/>
        </w:rPr>
        <w:t>for</w:t>
      </w:r>
      <w:r>
        <w:rPr>
          <w:rFonts w:ascii="Calibri" w:hAnsi="Calibri"/>
          <w:spacing w:val="-6"/>
          <w:sz w:val="32"/>
        </w:rPr>
        <w:t xml:space="preserve"> </w:t>
      </w:r>
      <w:r>
        <w:rPr>
          <w:rFonts w:ascii="Calibri" w:hAnsi="Calibri"/>
          <w:sz w:val="32"/>
        </w:rPr>
        <w:t xml:space="preserve">public </w:t>
      </w:r>
      <w:r>
        <w:rPr>
          <w:rFonts w:ascii="Calibri" w:hAnsi="Calibri"/>
          <w:spacing w:val="-2"/>
          <w:sz w:val="32"/>
        </w:rPr>
        <w:t>access)</w:t>
      </w:r>
    </w:p>
    <w:p w14:paraId="39FC7F2D">
      <w:pPr>
        <w:pStyle w:val="8"/>
        <w:numPr>
          <w:ilvl w:val="2"/>
          <w:numId w:val="8"/>
        </w:numPr>
        <w:tabs>
          <w:tab w:val="left" w:pos="743"/>
        </w:tabs>
        <w:spacing w:before="159" w:after="0" w:line="259" w:lineRule="auto"/>
        <w:ind w:left="743" w:right="729" w:hanging="360"/>
        <w:jc w:val="left"/>
        <w:rPr>
          <w:rFonts w:ascii="Calibri" w:hAnsi="Calibri"/>
          <w:sz w:val="32"/>
        </w:rPr>
      </w:pPr>
      <w:r>
        <w:rPr>
          <w:rFonts w:ascii="Calibri" w:hAnsi="Calibri"/>
          <w:b/>
          <w:sz w:val="32"/>
        </w:rPr>
        <w:t>Optional</w:t>
      </w:r>
      <w:r>
        <w:rPr>
          <w:rFonts w:ascii="Calibri" w:hAnsi="Calibri"/>
          <w:b/>
          <w:spacing w:val="-8"/>
          <w:sz w:val="32"/>
        </w:rPr>
        <w:t xml:space="preserve"> </w:t>
      </w:r>
      <w:r>
        <w:rPr>
          <w:rFonts w:ascii="Calibri" w:hAnsi="Calibri"/>
          <w:b/>
          <w:sz w:val="32"/>
        </w:rPr>
        <w:t>Tools</w:t>
      </w:r>
      <w:r>
        <w:rPr>
          <w:rFonts w:ascii="Calibri" w:hAnsi="Calibri"/>
          <w:sz w:val="32"/>
        </w:rPr>
        <w:t>:</w:t>
      </w:r>
      <w:r>
        <w:rPr>
          <w:rFonts w:ascii="Calibri" w:hAnsi="Calibri"/>
          <w:spacing w:val="-9"/>
          <w:sz w:val="32"/>
        </w:rPr>
        <w:t xml:space="preserve"> </w:t>
      </w:r>
      <w:r>
        <w:rPr>
          <w:rFonts w:ascii="Calibri" w:hAnsi="Calibri"/>
          <w:sz w:val="32"/>
        </w:rPr>
        <w:t>Emotion</w:t>
      </w:r>
      <w:r>
        <w:rPr>
          <w:rFonts w:ascii="Calibri" w:hAnsi="Calibri"/>
          <w:spacing w:val="-9"/>
          <w:sz w:val="32"/>
        </w:rPr>
        <w:t xml:space="preserve"> </w:t>
      </w:r>
      <w:r>
        <w:rPr>
          <w:rFonts w:ascii="Calibri" w:hAnsi="Calibri"/>
          <w:sz w:val="32"/>
        </w:rPr>
        <w:t>classifiers,</w:t>
      </w:r>
      <w:r>
        <w:rPr>
          <w:rFonts w:ascii="Calibri" w:hAnsi="Calibri"/>
          <w:spacing w:val="-7"/>
          <w:sz w:val="32"/>
        </w:rPr>
        <w:t xml:space="preserve"> </w:t>
      </w:r>
      <w:r>
        <w:rPr>
          <w:rFonts w:ascii="Calibri" w:hAnsi="Calibri"/>
          <w:sz w:val="32"/>
        </w:rPr>
        <w:t>BERT-based</w:t>
      </w:r>
      <w:r>
        <w:rPr>
          <w:rFonts w:ascii="Calibri" w:hAnsi="Calibri"/>
          <w:spacing w:val="-7"/>
          <w:sz w:val="32"/>
        </w:rPr>
        <w:t xml:space="preserve"> </w:t>
      </w:r>
      <w:r>
        <w:rPr>
          <w:rFonts w:ascii="Calibri" w:hAnsi="Calibri"/>
          <w:sz w:val="32"/>
        </w:rPr>
        <w:t>sentiment analysis, BeautifulSoup (for scraping scripts)</w:t>
      </w:r>
    </w:p>
    <w:p w14:paraId="4B97CAC8">
      <w:pPr>
        <w:pStyle w:val="6"/>
        <w:spacing w:before="199"/>
        <w:rPr>
          <w:rFonts w:ascii="Calibri"/>
          <w:sz w:val="20"/>
        </w:rPr>
      </w:pPr>
      <w:r>
        <w:rPr>
          <w:rFonts w:ascii="Calibri"/>
          <w:sz w:val="20"/>
        </w:rPr>
        <mc:AlternateContent>
          <mc:Choice Requires="wpg">
            <w:drawing>
              <wp:anchor distT="0" distB="0" distL="0" distR="0" simplePos="0" relativeHeight="251678720" behindDoc="1" locked="0" layoutInCell="1" allowOverlap="1">
                <wp:simplePos x="0" y="0"/>
                <wp:positionH relativeFrom="page">
                  <wp:posOffset>914400</wp:posOffset>
                </wp:positionH>
                <wp:positionV relativeFrom="paragraph">
                  <wp:posOffset>296545</wp:posOffset>
                </wp:positionV>
                <wp:extent cx="5733415" cy="21590"/>
                <wp:effectExtent l="0" t="0" r="0" b="0"/>
                <wp:wrapTopAndBottom/>
                <wp:docPr id="92" name="Group 92"/>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93" name="Graphic 9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94" name="Graphic 94"/>
                        <wps:cNvSpPr/>
                        <wps:spPr>
                          <a:xfrm>
                            <a:off x="5729985"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95" name="Graphic 95"/>
                        <wps:cNvSpPr/>
                        <wps:spPr>
                          <a:xfrm>
                            <a:off x="304" y="139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96" name="Graphic 96"/>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97" name="Graphic 97"/>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98" name="Graphic 98"/>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5pt;height:1.7pt;width:451.45pt;mso-position-horizontal-relative:page;mso-wrap-distance-bottom:0pt;mso-wrap-distance-top:0pt;z-index:-251637760;mso-width-relative:page;mso-height-relative:page;" coordsize="5733415,21590" o:gfxdata="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AXhlda2QAAAAoBAAAPAAAAAAAAAAEAIAAAACIAAABkcnMvZG93bnJldi54bWxQSwEC&#10;FAAUAAAACACHTuJAeztOYi0EAAB4FwAADgAAAAAAAAABACAAAAAoAQAAZHJzL2Uyb0RvYy54bWxQ&#10;SwUGAAAAAAYABgBZAQAAxwcAAAAA&#10;">
                <o:lock v:ext="edit" aspectratio="f"/>
                <v:shape id="Graphic 93" o:spid="_x0000_s1026" o:spt="100" style="position:absolute;left:0;top:0;height:19685;width:5731510;" fillcolor="#9F9F9F" filled="t" stroked="f" coordsize="5731510,19685" o:gfxdata="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YYaz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94" o:spid="_x0000_s1026" o:spt="100" style="position:absolute;left:5729985;top:1396;height:3175;width:3175;" fillcolor="#E2E2E2" filled="t" stroked="f" coordsize="3175,3175" o:gfxdata="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g8RvQAA&#10;ANs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95" o:spid="_x0000_s1026" o:spt="100" style="position:absolute;left:304;top:1396;height:17145;width:5732780;" fillcolor="#9F9F9F" filled="t" stroked="f" coordsize="5732780,17145" o:gfxdata="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xOL74A&#10;AADb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96" o:spid="_x0000_s1026" o:spt="100" style="position:absolute;left:5729985;top:4444;height:13970;width:3175;" fillcolor="#E2E2E2" filled="t" stroked="f" coordsize="3175,13970" o:gfxdata="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44LvQAA&#10;ANs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97" o:spid="_x0000_s1026" o:spt="100" style="position:absolute;left:304;top:18161;height:3175;width:3175;" fillcolor="#9F9F9F" filled="t" stroked="f" coordsize="3175,3175" o:gfxdata="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rb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98" o:spid="_x0000_s1026" o:spt="100" style="position:absolute;left:304;top:18173;height:3175;width:5732780;" fillcolor="#E2E2E2" filled="t" stroked="f" coordsize="5732780,3175" o:gfxdata="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oHNugAAANs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54C770E">
      <w:pPr>
        <w:pStyle w:val="3"/>
        <w:numPr>
          <w:ilvl w:val="1"/>
          <w:numId w:val="8"/>
        </w:numPr>
        <w:tabs>
          <w:tab w:val="left" w:pos="501"/>
        </w:tabs>
        <w:spacing w:before="240" w:after="0" w:line="240" w:lineRule="auto"/>
        <w:ind w:left="501" w:right="0" w:hanging="478"/>
        <w:jc w:val="left"/>
      </w:pPr>
      <w:r>
        <w:rPr>
          <w:spacing w:val="-2"/>
        </w:rPr>
        <w:t>Implementation</w:t>
      </w:r>
      <w:r>
        <w:rPr>
          <w:spacing w:val="5"/>
        </w:rPr>
        <w:t xml:space="preserve"> </w:t>
      </w:r>
      <w:r>
        <w:rPr>
          <w:spacing w:val="-2"/>
        </w:rPr>
        <w:t>Phases</w:t>
      </w:r>
    </w:p>
    <w:p w14:paraId="1F386363">
      <w:pPr>
        <w:spacing w:before="190"/>
        <w:ind w:left="23" w:right="0" w:firstLine="0"/>
        <w:jc w:val="left"/>
        <w:rPr>
          <w:rFonts w:ascii="Calibri"/>
          <w:b/>
          <w:sz w:val="32"/>
        </w:rPr>
      </w:pPr>
      <w:r>
        <w:rPr>
          <w:rFonts w:ascii="Calibri"/>
          <w:b/>
          <w:sz w:val="32"/>
        </w:rPr>
        <w:t>Phase</w:t>
      </w:r>
      <w:r>
        <w:rPr>
          <w:rFonts w:ascii="Calibri"/>
          <w:b/>
          <w:spacing w:val="-9"/>
          <w:sz w:val="32"/>
        </w:rPr>
        <w:t xml:space="preserve"> </w:t>
      </w:r>
      <w:r>
        <w:rPr>
          <w:rFonts w:ascii="Calibri"/>
          <w:b/>
          <w:sz w:val="32"/>
        </w:rPr>
        <w:t>1:</w:t>
      </w:r>
      <w:r>
        <w:rPr>
          <w:rFonts w:ascii="Calibri"/>
          <w:b/>
          <w:spacing w:val="-9"/>
          <w:sz w:val="32"/>
        </w:rPr>
        <w:t xml:space="preserve"> </w:t>
      </w:r>
      <w:r>
        <w:rPr>
          <w:rFonts w:ascii="Calibri"/>
          <w:b/>
          <w:sz w:val="32"/>
        </w:rPr>
        <w:t>Data</w:t>
      </w:r>
      <w:r>
        <w:rPr>
          <w:rFonts w:ascii="Calibri"/>
          <w:b/>
          <w:spacing w:val="-6"/>
          <w:sz w:val="32"/>
        </w:rPr>
        <w:t xml:space="preserve"> </w:t>
      </w:r>
      <w:r>
        <w:rPr>
          <w:rFonts w:ascii="Calibri"/>
          <w:b/>
          <w:sz w:val="32"/>
        </w:rPr>
        <w:t>Collection</w:t>
      </w:r>
      <w:r>
        <w:rPr>
          <w:rFonts w:ascii="Calibri"/>
          <w:b/>
          <w:spacing w:val="-9"/>
          <w:sz w:val="32"/>
        </w:rPr>
        <w:t xml:space="preserve"> </w:t>
      </w:r>
      <w:r>
        <w:rPr>
          <w:rFonts w:ascii="Calibri"/>
          <w:b/>
          <w:sz w:val="32"/>
        </w:rPr>
        <w:t>and</w:t>
      </w:r>
      <w:r>
        <w:rPr>
          <w:rFonts w:ascii="Calibri"/>
          <w:b/>
          <w:spacing w:val="-9"/>
          <w:sz w:val="32"/>
        </w:rPr>
        <w:t xml:space="preserve"> </w:t>
      </w:r>
      <w:r>
        <w:rPr>
          <w:rFonts w:ascii="Calibri"/>
          <w:b/>
          <w:spacing w:val="-2"/>
          <w:sz w:val="32"/>
        </w:rPr>
        <w:t>Preprocessing</w:t>
      </w:r>
    </w:p>
    <w:p w14:paraId="6A676708">
      <w:pPr>
        <w:pStyle w:val="8"/>
        <w:numPr>
          <w:ilvl w:val="2"/>
          <w:numId w:val="8"/>
        </w:numPr>
        <w:tabs>
          <w:tab w:val="left" w:pos="743"/>
        </w:tabs>
        <w:spacing w:before="193" w:after="0" w:line="259" w:lineRule="auto"/>
        <w:ind w:left="743" w:right="362" w:hanging="360"/>
        <w:jc w:val="left"/>
        <w:rPr>
          <w:rFonts w:ascii="Calibri" w:hAnsi="Calibri"/>
          <w:sz w:val="32"/>
        </w:rPr>
      </w:pPr>
      <w:r>
        <w:rPr>
          <w:rFonts w:ascii="Calibri" w:hAnsi="Calibri"/>
          <w:b/>
          <w:sz w:val="32"/>
        </w:rPr>
        <w:t>Source</w:t>
      </w:r>
      <w:r>
        <w:rPr>
          <w:rFonts w:ascii="Calibri" w:hAnsi="Calibri"/>
          <w:sz w:val="32"/>
        </w:rPr>
        <w:t>:</w:t>
      </w:r>
      <w:r>
        <w:rPr>
          <w:rFonts w:ascii="Calibri" w:hAnsi="Calibri"/>
          <w:spacing w:val="-6"/>
          <w:sz w:val="32"/>
        </w:rPr>
        <w:t xml:space="preserve"> </w:t>
      </w:r>
      <w:r>
        <w:rPr>
          <w:rFonts w:ascii="Calibri" w:hAnsi="Calibri"/>
          <w:sz w:val="32"/>
        </w:rPr>
        <w:t>Publicly</w:t>
      </w:r>
      <w:r>
        <w:rPr>
          <w:rFonts w:ascii="Calibri" w:hAnsi="Calibri"/>
          <w:spacing w:val="-6"/>
          <w:sz w:val="32"/>
        </w:rPr>
        <w:t xml:space="preserve"> </w:t>
      </w:r>
      <w:r>
        <w:rPr>
          <w:rFonts w:ascii="Calibri" w:hAnsi="Calibri"/>
          <w:sz w:val="32"/>
        </w:rPr>
        <w:t>available</w:t>
      </w:r>
      <w:r>
        <w:rPr>
          <w:rFonts w:ascii="Calibri" w:hAnsi="Calibri"/>
          <w:spacing w:val="-6"/>
          <w:sz w:val="32"/>
        </w:rPr>
        <w:t xml:space="preserve"> </w:t>
      </w:r>
      <w:r>
        <w:rPr>
          <w:rFonts w:ascii="Calibri" w:hAnsi="Calibri"/>
          <w:sz w:val="32"/>
        </w:rPr>
        <w:t>TV</w:t>
      </w:r>
      <w:r>
        <w:rPr>
          <w:rFonts w:ascii="Calibri" w:hAnsi="Calibri"/>
          <w:spacing w:val="-5"/>
          <w:sz w:val="32"/>
        </w:rPr>
        <w:t xml:space="preserve"> </w:t>
      </w:r>
      <w:r>
        <w:rPr>
          <w:rFonts w:ascii="Calibri" w:hAnsi="Calibri"/>
          <w:sz w:val="32"/>
        </w:rPr>
        <w:t>show</w:t>
      </w:r>
      <w:r>
        <w:rPr>
          <w:rFonts w:ascii="Calibri" w:hAnsi="Calibri"/>
          <w:spacing w:val="-6"/>
          <w:sz w:val="32"/>
        </w:rPr>
        <w:t xml:space="preserve"> </w:t>
      </w:r>
      <w:r>
        <w:rPr>
          <w:rFonts w:ascii="Calibri" w:hAnsi="Calibri"/>
          <w:sz w:val="32"/>
        </w:rPr>
        <w:t>scripts,</w:t>
      </w:r>
      <w:r>
        <w:rPr>
          <w:rFonts w:ascii="Calibri" w:hAnsi="Calibri"/>
          <w:spacing w:val="-6"/>
          <w:sz w:val="32"/>
        </w:rPr>
        <w:t xml:space="preserve"> </w:t>
      </w:r>
      <w:r>
        <w:rPr>
          <w:rFonts w:ascii="Calibri" w:hAnsi="Calibri"/>
          <w:sz w:val="32"/>
        </w:rPr>
        <w:t>subtitles</w:t>
      </w:r>
      <w:r>
        <w:rPr>
          <w:rFonts w:ascii="Calibri" w:hAnsi="Calibri"/>
          <w:spacing w:val="-6"/>
          <w:sz w:val="32"/>
        </w:rPr>
        <w:t xml:space="preserve"> </w:t>
      </w:r>
      <w:r>
        <w:rPr>
          <w:rFonts w:ascii="Calibri" w:hAnsi="Calibri"/>
          <w:sz w:val="32"/>
        </w:rPr>
        <w:t>(.srt),</w:t>
      </w:r>
      <w:r>
        <w:rPr>
          <w:rFonts w:ascii="Calibri" w:hAnsi="Calibri"/>
          <w:spacing w:val="-7"/>
          <w:sz w:val="32"/>
        </w:rPr>
        <w:t xml:space="preserve"> </w:t>
      </w:r>
      <w:r>
        <w:rPr>
          <w:rFonts w:ascii="Calibri" w:hAnsi="Calibri"/>
          <w:sz w:val="32"/>
        </w:rPr>
        <w:t>and fan-made transcripts.</w:t>
      </w:r>
    </w:p>
    <w:p w14:paraId="7FD48D75">
      <w:pPr>
        <w:pStyle w:val="3"/>
        <w:numPr>
          <w:ilvl w:val="2"/>
          <w:numId w:val="8"/>
        </w:numPr>
        <w:tabs>
          <w:tab w:val="left" w:pos="743"/>
        </w:tabs>
        <w:spacing w:before="157" w:after="0" w:line="240" w:lineRule="auto"/>
        <w:ind w:left="743" w:right="0" w:hanging="360"/>
        <w:jc w:val="left"/>
        <w:rPr>
          <w:b w:val="0"/>
        </w:rPr>
      </w:pPr>
      <w:r>
        <w:t>Tools</w:t>
      </w:r>
      <w:r>
        <w:rPr>
          <w:spacing w:val="-8"/>
        </w:rPr>
        <w:t xml:space="preserve"> </w:t>
      </w:r>
      <w:r>
        <w:rPr>
          <w:spacing w:val="-2"/>
        </w:rPr>
        <w:t>Used</w:t>
      </w:r>
      <w:r>
        <w:rPr>
          <w:b w:val="0"/>
          <w:spacing w:val="-2"/>
        </w:rPr>
        <w:t>:</w:t>
      </w:r>
    </w:p>
    <w:p w14:paraId="1FFB6D99">
      <w:pPr>
        <w:pStyle w:val="3"/>
        <w:spacing w:after="0" w:line="240" w:lineRule="auto"/>
        <w:jc w:val="left"/>
        <w:rPr>
          <w:b w:val="0"/>
        </w:rPr>
        <w:sectPr>
          <w:pgSz w:w="11910" w:h="16840"/>
          <w:pgMar w:top="1920" w:right="1417" w:bottom="280" w:left="1417" w:header="720" w:footer="720" w:gutter="0"/>
          <w:cols w:space="720" w:num="1"/>
        </w:sectPr>
      </w:pPr>
    </w:p>
    <w:p w14:paraId="219670F1">
      <w:pPr>
        <w:pStyle w:val="8"/>
        <w:numPr>
          <w:ilvl w:val="3"/>
          <w:numId w:val="8"/>
        </w:numPr>
        <w:tabs>
          <w:tab w:val="left" w:pos="1462"/>
        </w:tabs>
        <w:spacing w:before="22" w:after="0" w:line="240" w:lineRule="auto"/>
        <w:ind w:left="1462" w:right="0" w:hanging="359"/>
        <w:jc w:val="left"/>
        <w:rPr>
          <w:rFonts w:ascii="Calibri" w:hAnsi="Calibri"/>
          <w:sz w:val="32"/>
        </w:rPr>
      </w:pPr>
      <w:r>
        <w:rPr>
          <w:rFonts w:ascii="Calibri" w:hAnsi="Calibri"/>
          <w:sz w:val="32"/>
        </w:rPr>
        <w:t>BeautifulSoup</w:t>
      </w:r>
      <w:r>
        <w:rPr>
          <w:rFonts w:ascii="Calibri" w:hAnsi="Calibri"/>
          <w:spacing w:val="-13"/>
          <w:sz w:val="32"/>
        </w:rPr>
        <w:t xml:space="preserve"> </w:t>
      </w:r>
      <w:r>
        <w:rPr>
          <w:rFonts w:ascii="Calibri" w:hAnsi="Calibri"/>
          <w:sz w:val="32"/>
        </w:rPr>
        <w:t>for</w:t>
      </w:r>
      <w:r>
        <w:rPr>
          <w:rFonts w:ascii="Calibri" w:hAnsi="Calibri"/>
          <w:spacing w:val="-12"/>
          <w:sz w:val="32"/>
        </w:rPr>
        <w:t xml:space="preserve"> </w:t>
      </w:r>
      <w:r>
        <w:rPr>
          <w:rFonts w:ascii="Calibri" w:hAnsi="Calibri"/>
          <w:sz w:val="32"/>
        </w:rPr>
        <w:t>web</w:t>
      </w:r>
      <w:r>
        <w:rPr>
          <w:rFonts w:ascii="Calibri" w:hAnsi="Calibri"/>
          <w:spacing w:val="-12"/>
          <w:sz w:val="32"/>
        </w:rPr>
        <w:t xml:space="preserve"> </w:t>
      </w:r>
      <w:r>
        <w:rPr>
          <w:rFonts w:ascii="Calibri" w:hAnsi="Calibri"/>
          <w:spacing w:val="-2"/>
          <w:sz w:val="32"/>
        </w:rPr>
        <w:t>scraping</w:t>
      </w:r>
    </w:p>
    <w:p w14:paraId="3BC59E55">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regex,</w:t>
      </w:r>
      <w:r>
        <w:rPr>
          <w:rFonts w:ascii="Calibri" w:hAnsi="Calibri"/>
          <w:spacing w:val="-8"/>
          <w:sz w:val="32"/>
        </w:rPr>
        <w:t xml:space="preserve"> </w:t>
      </w:r>
      <w:r>
        <w:rPr>
          <w:rFonts w:ascii="Calibri" w:hAnsi="Calibri"/>
          <w:sz w:val="32"/>
        </w:rPr>
        <w:t>NLTK,</w:t>
      </w:r>
      <w:r>
        <w:rPr>
          <w:rFonts w:ascii="Calibri" w:hAnsi="Calibri"/>
          <w:spacing w:val="-8"/>
          <w:sz w:val="32"/>
        </w:rPr>
        <w:t xml:space="preserve"> </w:t>
      </w:r>
      <w:r>
        <w:rPr>
          <w:rFonts w:ascii="Calibri" w:hAnsi="Calibri"/>
          <w:sz w:val="32"/>
        </w:rPr>
        <w:t>SpaCy</w:t>
      </w:r>
      <w:r>
        <w:rPr>
          <w:rFonts w:ascii="Calibri" w:hAnsi="Calibri"/>
          <w:spacing w:val="-8"/>
          <w:sz w:val="32"/>
        </w:rPr>
        <w:t xml:space="preserve"> </w:t>
      </w:r>
      <w:r>
        <w:rPr>
          <w:rFonts w:ascii="Calibri" w:hAnsi="Calibri"/>
          <w:sz w:val="32"/>
        </w:rPr>
        <w:t>for</w:t>
      </w:r>
      <w:r>
        <w:rPr>
          <w:rFonts w:ascii="Calibri" w:hAnsi="Calibri"/>
          <w:spacing w:val="-9"/>
          <w:sz w:val="32"/>
        </w:rPr>
        <w:t xml:space="preserve"> </w:t>
      </w:r>
      <w:r>
        <w:rPr>
          <w:rFonts w:ascii="Calibri" w:hAnsi="Calibri"/>
          <w:sz w:val="32"/>
        </w:rPr>
        <w:t>text</w:t>
      </w:r>
      <w:r>
        <w:rPr>
          <w:rFonts w:ascii="Calibri" w:hAnsi="Calibri"/>
          <w:spacing w:val="-6"/>
          <w:sz w:val="32"/>
        </w:rPr>
        <w:t xml:space="preserve"> </w:t>
      </w:r>
      <w:r>
        <w:rPr>
          <w:rFonts w:ascii="Calibri" w:hAnsi="Calibri"/>
          <w:sz w:val="32"/>
        </w:rPr>
        <w:t>cleaning</w:t>
      </w:r>
      <w:r>
        <w:rPr>
          <w:rFonts w:ascii="Calibri" w:hAnsi="Calibri"/>
          <w:spacing w:val="-5"/>
          <w:sz w:val="32"/>
        </w:rPr>
        <w:t xml:space="preserve"> </w:t>
      </w:r>
      <w:r>
        <w:rPr>
          <w:rFonts w:ascii="Calibri" w:hAnsi="Calibri"/>
          <w:sz w:val="32"/>
        </w:rPr>
        <w:t>and</w:t>
      </w:r>
      <w:r>
        <w:rPr>
          <w:rFonts w:ascii="Calibri" w:hAnsi="Calibri"/>
          <w:spacing w:val="-7"/>
          <w:sz w:val="32"/>
        </w:rPr>
        <w:t xml:space="preserve"> </w:t>
      </w:r>
      <w:r>
        <w:rPr>
          <w:rFonts w:ascii="Calibri" w:hAnsi="Calibri"/>
          <w:spacing w:val="-2"/>
          <w:sz w:val="32"/>
        </w:rPr>
        <w:t>preprocessing</w:t>
      </w:r>
    </w:p>
    <w:p w14:paraId="10824CFA">
      <w:pPr>
        <w:pStyle w:val="8"/>
        <w:numPr>
          <w:ilvl w:val="2"/>
          <w:numId w:val="8"/>
        </w:numPr>
        <w:tabs>
          <w:tab w:val="left" w:pos="743"/>
        </w:tabs>
        <w:spacing w:before="193" w:after="0" w:line="259" w:lineRule="auto"/>
        <w:ind w:left="743" w:right="541" w:hanging="360"/>
        <w:jc w:val="left"/>
        <w:rPr>
          <w:rFonts w:ascii="Calibri" w:hAnsi="Calibri"/>
          <w:sz w:val="32"/>
        </w:rPr>
      </w:pPr>
      <w:r>
        <w:rPr>
          <w:rFonts w:ascii="Calibri" w:hAnsi="Calibri"/>
          <w:b/>
          <w:sz w:val="32"/>
        </w:rPr>
        <w:t>Goal</w:t>
      </w:r>
      <w:r>
        <w:rPr>
          <w:rFonts w:ascii="Calibri" w:hAnsi="Calibri"/>
          <w:sz w:val="32"/>
        </w:rPr>
        <w:t>: Format the data into a prompt-response structure, preserving</w:t>
      </w:r>
      <w:r>
        <w:rPr>
          <w:rFonts w:ascii="Calibri" w:hAnsi="Calibri"/>
          <w:spacing w:val="-7"/>
          <w:sz w:val="32"/>
        </w:rPr>
        <w:t xml:space="preserve"> </w:t>
      </w:r>
      <w:r>
        <w:rPr>
          <w:rFonts w:ascii="Calibri" w:hAnsi="Calibri"/>
          <w:sz w:val="32"/>
        </w:rPr>
        <w:t>catchphrases</w:t>
      </w:r>
      <w:r>
        <w:rPr>
          <w:rFonts w:ascii="Calibri" w:hAnsi="Calibri"/>
          <w:spacing w:val="-7"/>
          <w:sz w:val="32"/>
        </w:rPr>
        <w:t xml:space="preserve"> </w:t>
      </w:r>
      <w:r>
        <w:rPr>
          <w:rFonts w:ascii="Calibri" w:hAnsi="Calibri"/>
          <w:sz w:val="32"/>
        </w:rPr>
        <w:t>and</w:t>
      </w:r>
      <w:r>
        <w:rPr>
          <w:rFonts w:ascii="Calibri" w:hAnsi="Calibri"/>
          <w:spacing w:val="-4"/>
          <w:sz w:val="32"/>
        </w:rPr>
        <w:t xml:space="preserve"> </w:t>
      </w:r>
      <w:r>
        <w:rPr>
          <w:rFonts w:ascii="Calibri" w:hAnsi="Calibri"/>
          <w:sz w:val="32"/>
        </w:rPr>
        <w:t>emotional</w:t>
      </w:r>
      <w:r>
        <w:rPr>
          <w:rFonts w:ascii="Calibri" w:hAnsi="Calibri"/>
          <w:spacing w:val="-5"/>
          <w:sz w:val="32"/>
        </w:rPr>
        <w:t xml:space="preserve"> </w:t>
      </w:r>
      <w:r>
        <w:rPr>
          <w:rFonts w:ascii="Calibri" w:hAnsi="Calibri"/>
          <w:sz w:val="32"/>
        </w:rPr>
        <w:t>cues</w:t>
      </w:r>
      <w:r>
        <w:rPr>
          <w:rFonts w:ascii="Calibri" w:hAnsi="Calibri"/>
          <w:spacing w:val="-8"/>
          <w:sz w:val="32"/>
        </w:rPr>
        <w:t xml:space="preserve"> </w:t>
      </w:r>
      <w:r>
        <w:rPr>
          <w:rFonts w:ascii="Calibri" w:hAnsi="Calibri"/>
          <w:sz w:val="32"/>
        </w:rPr>
        <w:t>unique</w:t>
      </w:r>
      <w:r>
        <w:rPr>
          <w:rFonts w:ascii="Calibri" w:hAnsi="Calibri"/>
          <w:spacing w:val="-7"/>
          <w:sz w:val="32"/>
        </w:rPr>
        <w:t xml:space="preserve"> </w:t>
      </w:r>
      <w:r>
        <w:rPr>
          <w:rFonts w:ascii="Calibri" w:hAnsi="Calibri"/>
          <w:sz w:val="32"/>
        </w:rPr>
        <w:t>to</w:t>
      </w:r>
      <w:r>
        <w:rPr>
          <w:rFonts w:ascii="Calibri" w:hAnsi="Calibri"/>
          <w:spacing w:val="-5"/>
          <w:sz w:val="32"/>
        </w:rPr>
        <w:t xml:space="preserve"> </w:t>
      </w:r>
      <w:r>
        <w:rPr>
          <w:rFonts w:ascii="Calibri" w:hAnsi="Calibri"/>
          <w:sz w:val="32"/>
        </w:rPr>
        <w:t xml:space="preserve">each </w:t>
      </w:r>
      <w:r>
        <w:rPr>
          <w:rFonts w:ascii="Calibri" w:hAnsi="Calibri"/>
          <w:spacing w:val="-2"/>
          <w:sz w:val="32"/>
        </w:rPr>
        <w:t>character.</w:t>
      </w:r>
    </w:p>
    <w:p w14:paraId="18987D7E">
      <w:pPr>
        <w:pStyle w:val="3"/>
        <w:spacing w:before="157"/>
        <w:ind w:left="23" w:firstLine="0"/>
      </w:pPr>
      <w:r>
        <w:t>Phase</w:t>
      </w:r>
      <w:r>
        <w:rPr>
          <w:spacing w:val="-10"/>
        </w:rPr>
        <w:t xml:space="preserve"> </w:t>
      </w:r>
      <w:r>
        <w:t>2:</w:t>
      </w:r>
      <w:r>
        <w:rPr>
          <w:spacing w:val="-8"/>
        </w:rPr>
        <w:t xml:space="preserve"> </w:t>
      </w:r>
      <w:r>
        <w:t>Model</w:t>
      </w:r>
      <w:r>
        <w:rPr>
          <w:spacing w:val="-9"/>
        </w:rPr>
        <w:t xml:space="preserve"> </w:t>
      </w:r>
      <w:r>
        <w:t>Selection</w:t>
      </w:r>
      <w:r>
        <w:rPr>
          <w:spacing w:val="-11"/>
        </w:rPr>
        <w:t xml:space="preserve"> </w:t>
      </w:r>
      <w:r>
        <w:t>and</w:t>
      </w:r>
      <w:r>
        <w:rPr>
          <w:spacing w:val="-10"/>
        </w:rPr>
        <w:t xml:space="preserve"> </w:t>
      </w:r>
      <w:r>
        <w:t>Fine-</w:t>
      </w:r>
      <w:r>
        <w:rPr>
          <w:spacing w:val="-2"/>
        </w:rPr>
        <w:t>Tuning</w:t>
      </w:r>
    </w:p>
    <w:p w14:paraId="520D29D1">
      <w:pPr>
        <w:pStyle w:val="8"/>
        <w:numPr>
          <w:ilvl w:val="2"/>
          <w:numId w:val="8"/>
        </w:numPr>
        <w:tabs>
          <w:tab w:val="left" w:pos="743"/>
        </w:tabs>
        <w:spacing w:before="193" w:after="0" w:line="259" w:lineRule="auto"/>
        <w:ind w:left="743" w:right="1133" w:hanging="360"/>
        <w:jc w:val="left"/>
        <w:rPr>
          <w:rFonts w:ascii="Calibri" w:hAnsi="Calibri"/>
          <w:sz w:val="32"/>
        </w:rPr>
      </w:pPr>
      <w:r>
        <w:rPr>
          <w:rFonts w:ascii="Calibri" w:hAnsi="Calibri"/>
          <w:b/>
          <w:sz w:val="32"/>
        </w:rPr>
        <w:t>Base</w:t>
      </w:r>
      <w:r>
        <w:rPr>
          <w:rFonts w:ascii="Calibri" w:hAnsi="Calibri"/>
          <w:b/>
          <w:spacing w:val="-5"/>
          <w:sz w:val="32"/>
        </w:rPr>
        <w:t xml:space="preserve"> </w:t>
      </w:r>
      <w:r>
        <w:rPr>
          <w:rFonts w:ascii="Calibri" w:hAnsi="Calibri"/>
          <w:b/>
          <w:sz w:val="32"/>
        </w:rPr>
        <w:t>Model</w:t>
      </w:r>
      <w:r>
        <w:rPr>
          <w:rFonts w:ascii="Calibri" w:hAnsi="Calibri"/>
          <w:sz w:val="32"/>
        </w:rPr>
        <w:t>:</w:t>
      </w:r>
      <w:r>
        <w:rPr>
          <w:rFonts w:ascii="Calibri" w:hAnsi="Calibri"/>
          <w:spacing w:val="-5"/>
          <w:sz w:val="32"/>
        </w:rPr>
        <w:t xml:space="preserve"> </w:t>
      </w:r>
      <w:r>
        <w:rPr>
          <w:rFonts w:ascii="Calibri" w:hAnsi="Calibri"/>
          <w:sz w:val="32"/>
        </w:rPr>
        <w:t>GPT-3.5</w:t>
      </w:r>
      <w:r>
        <w:rPr>
          <w:rFonts w:ascii="Calibri" w:hAnsi="Calibri"/>
          <w:spacing w:val="-6"/>
          <w:sz w:val="32"/>
        </w:rPr>
        <w:t xml:space="preserve"> </w:t>
      </w:r>
      <w:r>
        <w:rPr>
          <w:rFonts w:ascii="Calibri" w:hAnsi="Calibri"/>
          <w:sz w:val="32"/>
        </w:rPr>
        <w:t>/</w:t>
      </w:r>
      <w:r>
        <w:rPr>
          <w:rFonts w:ascii="Calibri" w:hAnsi="Calibri"/>
          <w:spacing w:val="-3"/>
          <w:sz w:val="32"/>
        </w:rPr>
        <w:t xml:space="preserve"> </w:t>
      </w:r>
      <w:r>
        <w:rPr>
          <w:rFonts w:ascii="Calibri" w:hAnsi="Calibri"/>
          <w:sz w:val="32"/>
        </w:rPr>
        <w:t>GPT-4</w:t>
      </w:r>
      <w:r>
        <w:rPr>
          <w:rFonts w:ascii="Calibri" w:hAnsi="Calibri"/>
          <w:spacing w:val="-6"/>
          <w:sz w:val="32"/>
        </w:rPr>
        <w:t xml:space="preserve"> </w:t>
      </w:r>
      <w:r>
        <w:rPr>
          <w:rFonts w:ascii="Calibri" w:hAnsi="Calibri"/>
          <w:sz w:val="32"/>
        </w:rPr>
        <w:t>via</w:t>
      </w:r>
      <w:r>
        <w:rPr>
          <w:rFonts w:ascii="Calibri" w:hAnsi="Calibri"/>
          <w:spacing w:val="-4"/>
          <w:sz w:val="32"/>
        </w:rPr>
        <w:t xml:space="preserve"> </w:t>
      </w:r>
      <w:r>
        <w:rPr>
          <w:rFonts w:ascii="Calibri" w:hAnsi="Calibri"/>
          <w:sz w:val="32"/>
        </w:rPr>
        <w:t>API</w:t>
      </w:r>
      <w:r>
        <w:rPr>
          <w:rFonts w:ascii="Calibri" w:hAnsi="Calibri"/>
          <w:spacing w:val="-1"/>
          <w:sz w:val="32"/>
        </w:rPr>
        <w:t xml:space="preserve"> </w:t>
      </w:r>
      <w:r>
        <w:rPr>
          <w:rFonts w:ascii="Calibri" w:hAnsi="Calibri"/>
          <w:sz w:val="32"/>
        </w:rPr>
        <w:t>or</w:t>
      </w:r>
      <w:r>
        <w:rPr>
          <w:rFonts w:ascii="Calibri" w:hAnsi="Calibri"/>
          <w:spacing w:val="-6"/>
          <w:sz w:val="32"/>
        </w:rPr>
        <w:t xml:space="preserve"> </w:t>
      </w:r>
      <w:r>
        <w:rPr>
          <w:rFonts w:ascii="Calibri" w:hAnsi="Calibri"/>
          <w:sz w:val="32"/>
        </w:rPr>
        <w:t>an</w:t>
      </w:r>
      <w:r>
        <w:rPr>
          <w:rFonts w:ascii="Calibri" w:hAnsi="Calibri"/>
          <w:spacing w:val="-4"/>
          <w:sz w:val="32"/>
        </w:rPr>
        <w:t xml:space="preserve"> </w:t>
      </w:r>
      <w:r>
        <w:rPr>
          <w:rFonts w:ascii="Calibri" w:hAnsi="Calibri"/>
          <w:sz w:val="32"/>
        </w:rPr>
        <w:t>open-source equivalent (e.g., GPT-J, LLaMA).</w:t>
      </w:r>
    </w:p>
    <w:p w14:paraId="4A5F2D2A">
      <w:pPr>
        <w:pStyle w:val="3"/>
        <w:numPr>
          <w:ilvl w:val="2"/>
          <w:numId w:val="8"/>
        </w:numPr>
        <w:tabs>
          <w:tab w:val="left" w:pos="743"/>
        </w:tabs>
        <w:spacing w:before="157" w:after="0" w:line="240" w:lineRule="auto"/>
        <w:ind w:left="743" w:right="0" w:hanging="360"/>
        <w:jc w:val="left"/>
        <w:rPr>
          <w:b w:val="0"/>
        </w:rPr>
      </w:pPr>
      <w:r>
        <w:rPr>
          <w:spacing w:val="-2"/>
        </w:rPr>
        <w:t>Process</w:t>
      </w:r>
      <w:r>
        <w:rPr>
          <w:b w:val="0"/>
          <w:spacing w:val="-2"/>
        </w:rPr>
        <w:t>:</w:t>
      </w:r>
    </w:p>
    <w:p w14:paraId="0C65BE84">
      <w:pPr>
        <w:pStyle w:val="8"/>
        <w:numPr>
          <w:ilvl w:val="3"/>
          <w:numId w:val="8"/>
        </w:numPr>
        <w:tabs>
          <w:tab w:val="left" w:pos="1463"/>
        </w:tabs>
        <w:spacing w:before="193" w:after="0" w:line="259" w:lineRule="auto"/>
        <w:ind w:left="1463" w:right="784" w:hanging="360"/>
        <w:jc w:val="left"/>
        <w:rPr>
          <w:rFonts w:ascii="Calibri" w:hAnsi="Calibri"/>
          <w:sz w:val="32"/>
        </w:rPr>
      </w:pPr>
      <w:r>
        <w:rPr>
          <w:rFonts w:ascii="Calibri" w:hAnsi="Calibri"/>
          <w:sz w:val="32"/>
        </w:rPr>
        <w:t>Fine-tune</w:t>
      </w:r>
      <w:r>
        <w:rPr>
          <w:rFonts w:ascii="Calibri" w:hAnsi="Calibri"/>
          <w:spacing w:val="-7"/>
          <w:sz w:val="32"/>
        </w:rPr>
        <w:t xml:space="preserve"> </w:t>
      </w:r>
      <w:r>
        <w:rPr>
          <w:rFonts w:ascii="Calibri" w:hAnsi="Calibri"/>
          <w:sz w:val="32"/>
        </w:rPr>
        <w:t>or</w:t>
      </w:r>
      <w:r>
        <w:rPr>
          <w:rFonts w:ascii="Calibri" w:hAnsi="Calibri"/>
          <w:spacing w:val="-8"/>
          <w:sz w:val="32"/>
        </w:rPr>
        <w:t xml:space="preserve"> </w:t>
      </w:r>
      <w:r>
        <w:rPr>
          <w:rFonts w:ascii="Calibri" w:hAnsi="Calibri"/>
          <w:sz w:val="32"/>
        </w:rPr>
        <w:t>prompt-tune</w:t>
      </w:r>
      <w:r>
        <w:rPr>
          <w:rFonts w:ascii="Calibri" w:hAnsi="Calibri"/>
          <w:spacing w:val="-7"/>
          <w:sz w:val="32"/>
        </w:rPr>
        <w:t xml:space="preserve"> </w:t>
      </w:r>
      <w:r>
        <w:rPr>
          <w:rFonts w:ascii="Calibri" w:hAnsi="Calibri"/>
          <w:sz w:val="32"/>
        </w:rPr>
        <w:t>the</w:t>
      </w:r>
      <w:r>
        <w:rPr>
          <w:rFonts w:ascii="Calibri" w:hAnsi="Calibri"/>
          <w:spacing w:val="-7"/>
          <w:sz w:val="32"/>
        </w:rPr>
        <w:t xml:space="preserve"> </w:t>
      </w:r>
      <w:r>
        <w:rPr>
          <w:rFonts w:ascii="Calibri" w:hAnsi="Calibri"/>
          <w:sz w:val="32"/>
        </w:rPr>
        <w:t>model</w:t>
      </w:r>
      <w:r>
        <w:rPr>
          <w:rFonts w:ascii="Calibri" w:hAnsi="Calibri"/>
          <w:spacing w:val="-4"/>
          <w:sz w:val="32"/>
        </w:rPr>
        <w:t xml:space="preserve"> </w:t>
      </w:r>
      <w:r>
        <w:rPr>
          <w:rFonts w:ascii="Calibri" w:hAnsi="Calibri"/>
          <w:sz w:val="32"/>
        </w:rPr>
        <w:t>using</w:t>
      </w:r>
      <w:r>
        <w:rPr>
          <w:rFonts w:ascii="Calibri" w:hAnsi="Calibri"/>
          <w:spacing w:val="-6"/>
          <w:sz w:val="32"/>
        </w:rPr>
        <w:t xml:space="preserve"> </w:t>
      </w:r>
      <w:r>
        <w:rPr>
          <w:rFonts w:ascii="Calibri" w:hAnsi="Calibri"/>
          <w:sz w:val="32"/>
        </w:rPr>
        <w:t>character dialogue datasets.</w:t>
      </w:r>
    </w:p>
    <w:p w14:paraId="5F8096E9">
      <w:pPr>
        <w:pStyle w:val="3"/>
        <w:numPr>
          <w:ilvl w:val="3"/>
          <w:numId w:val="8"/>
        </w:numPr>
        <w:tabs>
          <w:tab w:val="left" w:pos="1462"/>
        </w:tabs>
        <w:spacing w:before="159" w:after="0" w:line="240" w:lineRule="auto"/>
        <w:ind w:left="1462" w:right="0" w:hanging="359"/>
        <w:jc w:val="left"/>
        <w:rPr>
          <w:b w:val="0"/>
        </w:rPr>
      </w:pPr>
      <w:r>
        <w:t>Tools</w:t>
      </w:r>
      <w:r>
        <w:rPr>
          <w:spacing w:val="-8"/>
        </w:rPr>
        <w:t xml:space="preserve"> </w:t>
      </w:r>
      <w:r>
        <w:rPr>
          <w:spacing w:val="-2"/>
        </w:rPr>
        <w:t>Used</w:t>
      </w:r>
      <w:r>
        <w:rPr>
          <w:b w:val="0"/>
          <w:spacing w:val="-2"/>
        </w:rPr>
        <w:t>:</w:t>
      </w:r>
    </w:p>
    <w:p w14:paraId="6111AD37">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z w:val="32"/>
        </w:rPr>
        <w:t>Hugging</w:t>
      </w:r>
      <w:r>
        <w:rPr>
          <w:rFonts w:ascii="Calibri" w:hAnsi="Calibri"/>
          <w:spacing w:val="-8"/>
          <w:sz w:val="32"/>
        </w:rPr>
        <w:t xml:space="preserve"> </w:t>
      </w:r>
      <w:r>
        <w:rPr>
          <w:rFonts w:ascii="Calibri" w:hAnsi="Calibri"/>
          <w:sz w:val="32"/>
        </w:rPr>
        <w:t>Face</w:t>
      </w:r>
      <w:r>
        <w:rPr>
          <w:rFonts w:ascii="Calibri" w:hAnsi="Calibri"/>
          <w:spacing w:val="-8"/>
          <w:sz w:val="32"/>
        </w:rPr>
        <w:t xml:space="preserve"> </w:t>
      </w:r>
      <w:r>
        <w:rPr>
          <w:rFonts w:ascii="Calibri" w:hAnsi="Calibri"/>
          <w:spacing w:val="-2"/>
          <w:sz w:val="32"/>
        </w:rPr>
        <w:t>Transformers</w:t>
      </w:r>
    </w:p>
    <w:p w14:paraId="66CC769D">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Model</w:t>
      </w:r>
      <w:r>
        <w:rPr>
          <w:rFonts w:ascii="Calibri" w:hAnsi="Calibri"/>
          <w:spacing w:val="-9"/>
          <w:sz w:val="32"/>
        </w:rPr>
        <w:t xml:space="preserve"> </w:t>
      </w:r>
      <w:r>
        <w:rPr>
          <w:rFonts w:ascii="Calibri" w:hAnsi="Calibri"/>
          <w:sz w:val="32"/>
        </w:rPr>
        <w:t>tokenizer</w:t>
      </w:r>
      <w:r>
        <w:rPr>
          <w:rFonts w:ascii="Calibri" w:hAnsi="Calibri"/>
          <w:spacing w:val="-11"/>
          <w:sz w:val="32"/>
        </w:rPr>
        <w:t xml:space="preserve"> </w:t>
      </w:r>
      <w:r>
        <w:rPr>
          <w:rFonts w:ascii="Calibri" w:hAnsi="Calibri"/>
          <w:sz w:val="32"/>
        </w:rPr>
        <w:t>and</w:t>
      </w:r>
      <w:r>
        <w:rPr>
          <w:rFonts w:ascii="Calibri" w:hAnsi="Calibri"/>
          <w:spacing w:val="-9"/>
          <w:sz w:val="32"/>
        </w:rPr>
        <w:t xml:space="preserve"> </w:t>
      </w:r>
      <w:r>
        <w:rPr>
          <w:rFonts w:ascii="Calibri" w:hAnsi="Calibri"/>
          <w:sz w:val="32"/>
        </w:rPr>
        <w:t>text</w:t>
      </w:r>
      <w:r>
        <w:rPr>
          <w:rFonts w:ascii="Calibri" w:hAnsi="Calibri"/>
          <w:spacing w:val="-8"/>
          <w:sz w:val="32"/>
        </w:rPr>
        <w:t xml:space="preserve"> </w:t>
      </w:r>
      <w:r>
        <w:rPr>
          <w:rFonts w:ascii="Calibri" w:hAnsi="Calibri"/>
          <w:sz w:val="32"/>
        </w:rPr>
        <w:t>generation</w:t>
      </w:r>
      <w:r>
        <w:rPr>
          <w:rFonts w:ascii="Calibri" w:hAnsi="Calibri"/>
          <w:spacing w:val="-9"/>
          <w:sz w:val="32"/>
        </w:rPr>
        <w:t xml:space="preserve"> </w:t>
      </w:r>
      <w:r>
        <w:rPr>
          <w:rFonts w:ascii="Calibri" w:hAnsi="Calibri"/>
          <w:spacing w:val="-2"/>
          <w:sz w:val="32"/>
        </w:rPr>
        <w:t>pipelines</w:t>
      </w:r>
    </w:p>
    <w:p w14:paraId="71029165">
      <w:pPr>
        <w:pStyle w:val="3"/>
        <w:numPr>
          <w:ilvl w:val="3"/>
          <w:numId w:val="8"/>
        </w:numPr>
        <w:tabs>
          <w:tab w:val="left" w:pos="1462"/>
        </w:tabs>
        <w:spacing w:before="193" w:after="0" w:line="240" w:lineRule="auto"/>
        <w:ind w:left="1462" w:right="0" w:hanging="359"/>
        <w:jc w:val="left"/>
      </w:pPr>
      <w:r>
        <w:t>Phase</w:t>
      </w:r>
      <w:r>
        <w:rPr>
          <w:spacing w:val="-10"/>
        </w:rPr>
        <w:t xml:space="preserve"> </w:t>
      </w:r>
      <w:r>
        <w:t>3:</w:t>
      </w:r>
      <w:r>
        <w:rPr>
          <w:spacing w:val="-9"/>
        </w:rPr>
        <w:t xml:space="preserve"> </w:t>
      </w:r>
      <w:r>
        <w:t>Personality</w:t>
      </w:r>
      <w:r>
        <w:rPr>
          <w:spacing w:val="-9"/>
        </w:rPr>
        <w:t xml:space="preserve"> </w:t>
      </w:r>
      <w:r>
        <w:t>Layer</w:t>
      </w:r>
      <w:r>
        <w:rPr>
          <w:spacing w:val="-7"/>
        </w:rPr>
        <w:t xml:space="preserve"> </w:t>
      </w:r>
      <w:r>
        <w:t>and</w:t>
      </w:r>
      <w:r>
        <w:rPr>
          <w:spacing w:val="-10"/>
        </w:rPr>
        <w:t xml:space="preserve"> </w:t>
      </w:r>
      <w:r>
        <w:t>Emotion</w:t>
      </w:r>
      <w:r>
        <w:rPr>
          <w:spacing w:val="-10"/>
        </w:rPr>
        <w:t xml:space="preserve"> </w:t>
      </w:r>
      <w:r>
        <w:rPr>
          <w:spacing w:val="-2"/>
        </w:rPr>
        <w:t>Injection</w:t>
      </w:r>
    </w:p>
    <w:p w14:paraId="7057E787">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Inject</w:t>
      </w:r>
      <w:r>
        <w:rPr>
          <w:rFonts w:ascii="Calibri" w:hAnsi="Calibri"/>
          <w:spacing w:val="-13"/>
          <w:sz w:val="32"/>
        </w:rPr>
        <w:t xml:space="preserve"> </w:t>
      </w:r>
      <w:r>
        <w:rPr>
          <w:rFonts w:ascii="Calibri" w:hAnsi="Calibri"/>
          <w:sz w:val="32"/>
        </w:rPr>
        <w:t>character-specific</w:t>
      </w:r>
      <w:r>
        <w:rPr>
          <w:rFonts w:ascii="Calibri" w:hAnsi="Calibri"/>
          <w:spacing w:val="-13"/>
          <w:sz w:val="32"/>
        </w:rPr>
        <w:t xml:space="preserve"> </w:t>
      </w:r>
      <w:r>
        <w:rPr>
          <w:rFonts w:ascii="Calibri" w:hAnsi="Calibri"/>
          <w:sz w:val="32"/>
        </w:rPr>
        <w:t>traits</w:t>
      </w:r>
      <w:r>
        <w:rPr>
          <w:rFonts w:ascii="Calibri" w:hAnsi="Calibri"/>
          <w:spacing w:val="-14"/>
          <w:sz w:val="32"/>
        </w:rPr>
        <w:t xml:space="preserve"> </w:t>
      </w:r>
      <w:r>
        <w:rPr>
          <w:rFonts w:ascii="Calibri" w:hAnsi="Calibri"/>
          <w:spacing w:val="-2"/>
          <w:sz w:val="32"/>
        </w:rPr>
        <w:t>using:</w:t>
      </w:r>
    </w:p>
    <w:p w14:paraId="6B53A25C">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Style</w:t>
      </w:r>
      <w:r>
        <w:rPr>
          <w:rFonts w:ascii="Calibri" w:hAnsi="Calibri"/>
          <w:spacing w:val="-11"/>
          <w:sz w:val="32"/>
        </w:rPr>
        <w:t xml:space="preserve"> </w:t>
      </w:r>
      <w:r>
        <w:rPr>
          <w:rFonts w:ascii="Calibri" w:hAnsi="Calibri"/>
          <w:sz w:val="32"/>
        </w:rPr>
        <w:t>transfer</w:t>
      </w:r>
      <w:r>
        <w:rPr>
          <w:rFonts w:ascii="Calibri" w:hAnsi="Calibri"/>
          <w:spacing w:val="-12"/>
          <w:sz w:val="32"/>
        </w:rPr>
        <w:t xml:space="preserve"> </w:t>
      </w:r>
      <w:r>
        <w:rPr>
          <w:rFonts w:ascii="Calibri" w:hAnsi="Calibri"/>
          <w:spacing w:val="-2"/>
          <w:sz w:val="32"/>
        </w:rPr>
        <w:t>techniques</w:t>
      </w:r>
    </w:p>
    <w:p w14:paraId="56367E87">
      <w:pPr>
        <w:pStyle w:val="8"/>
        <w:numPr>
          <w:ilvl w:val="3"/>
          <w:numId w:val="8"/>
        </w:numPr>
        <w:tabs>
          <w:tab w:val="left" w:pos="1462"/>
        </w:tabs>
        <w:spacing w:before="193" w:after="0" w:line="240" w:lineRule="auto"/>
        <w:ind w:left="1462" w:right="0" w:hanging="359"/>
        <w:jc w:val="left"/>
        <w:rPr>
          <w:rFonts w:ascii="Calibri" w:hAnsi="Calibri"/>
          <w:sz w:val="32"/>
        </w:rPr>
      </w:pPr>
      <w:r>
        <w:rPr>
          <w:rFonts w:ascii="Calibri" w:hAnsi="Calibri"/>
          <w:sz w:val="32"/>
        </w:rPr>
        <w:t>Emotion</w:t>
      </w:r>
      <w:r>
        <w:rPr>
          <w:rFonts w:ascii="Calibri" w:hAnsi="Calibri"/>
          <w:spacing w:val="-11"/>
          <w:sz w:val="32"/>
        </w:rPr>
        <w:t xml:space="preserve"> </w:t>
      </w:r>
      <w:r>
        <w:rPr>
          <w:rFonts w:ascii="Calibri" w:hAnsi="Calibri"/>
          <w:sz w:val="32"/>
        </w:rPr>
        <w:t>tagging</w:t>
      </w:r>
      <w:r>
        <w:rPr>
          <w:rFonts w:ascii="Calibri" w:hAnsi="Calibri"/>
          <w:spacing w:val="-10"/>
          <w:sz w:val="32"/>
        </w:rPr>
        <w:t xml:space="preserve"> </w:t>
      </w:r>
      <w:r>
        <w:rPr>
          <w:rFonts w:ascii="Calibri" w:hAnsi="Calibri"/>
          <w:sz w:val="32"/>
        </w:rPr>
        <w:t>(happy,</w:t>
      </w:r>
      <w:r>
        <w:rPr>
          <w:rFonts w:ascii="Calibri" w:hAnsi="Calibri"/>
          <w:spacing w:val="-12"/>
          <w:sz w:val="32"/>
        </w:rPr>
        <w:t xml:space="preserve"> </w:t>
      </w:r>
      <w:r>
        <w:rPr>
          <w:rFonts w:ascii="Calibri" w:hAnsi="Calibri"/>
          <w:sz w:val="32"/>
        </w:rPr>
        <w:t>angry,</w:t>
      </w:r>
      <w:r>
        <w:rPr>
          <w:rFonts w:ascii="Calibri" w:hAnsi="Calibri"/>
          <w:spacing w:val="-11"/>
          <w:sz w:val="32"/>
        </w:rPr>
        <w:t xml:space="preserve"> </w:t>
      </w:r>
      <w:r>
        <w:rPr>
          <w:rFonts w:ascii="Calibri" w:hAnsi="Calibri"/>
          <w:sz w:val="32"/>
        </w:rPr>
        <w:t>sarcastic,</w:t>
      </w:r>
      <w:r>
        <w:rPr>
          <w:rFonts w:ascii="Calibri" w:hAnsi="Calibri"/>
          <w:spacing w:val="-12"/>
          <w:sz w:val="32"/>
        </w:rPr>
        <w:t xml:space="preserve"> </w:t>
      </w:r>
      <w:r>
        <w:rPr>
          <w:rFonts w:ascii="Calibri" w:hAnsi="Calibri"/>
          <w:spacing w:val="-2"/>
          <w:sz w:val="32"/>
        </w:rPr>
        <w:t>etc.)</w:t>
      </w:r>
    </w:p>
    <w:p w14:paraId="208CE252">
      <w:pPr>
        <w:pStyle w:val="8"/>
        <w:numPr>
          <w:ilvl w:val="3"/>
          <w:numId w:val="8"/>
        </w:numPr>
        <w:tabs>
          <w:tab w:val="left" w:pos="1463"/>
        </w:tabs>
        <w:spacing w:before="190" w:after="0" w:line="259" w:lineRule="auto"/>
        <w:ind w:left="1463" w:right="500" w:hanging="360"/>
        <w:jc w:val="left"/>
        <w:rPr>
          <w:rFonts w:ascii="Calibri" w:hAnsi="Calibri"/>
          <w:sz w:val="32"/>
        </w:rPr>
      </w:pPr>
      <w:r>
        <w:rPr>
          <w:rFonts w:ascii="Calibri" w:hAnsi="Calibri"/>
          <w:sz w:val="32"/>
        </w:rPr>
        <w:t>Optional:</w:t>
      </w:r>
      <w:r>
        <w:rPr>
          <w:rFonts w:ascii="Calibri" w:hAnsi="Calibri"/>
          <w:spacing w:val="-5"/>
          <w:sz w:val="32"/>
        </w:rPr>
        <w:t xml:space="preserve"> </w:t>
      </w:r>
      <w:r>
        <w:rPr>
          <w:rFonts w:ascii="Calibri" w:hAnsi="Calibri"/>
          <w:sz w:val="32"/>
        </w:rPr>
        <w:t>Use</w:t>
      </w:r>
      <w:r>
        <w:rPr>
          <w:rFonts w:ascii="Calibri" w:hAnsi="Calibri"/>
          <w:spacing w:val="-5"/>
          <w:sz w:val="32"/>
        </w:rPr>
        <w:t xml:space="preserve"> </w:t>
      </w:r>
      <w:r>
        <w:rPr>
          <w:rFonts w:ascii="Calibri" w:hAnsi="Calibri"/>
          <w:sz w:val="32"/>
        </w:rPr>
        <w:t>BERT</w:t>
      </w:r>
      <w:r>
        <w:rPr>
          <w:rFonts w:ascii="Calibri" w:hAnsi="Calibri"/>
          <w:spacing w:val="-5"/>
          <w:sz w:val="32"/>
        </w:rPr>
        <w:t xml:space="preserve"> </w:t>
      </w:r>
      <w:r>
        <w:rPr>
          <w:rFonts w:ascii="Calibri" w:hAnsi="Calibri"/>
          <w:sz w:val="32"/>
        </w:rPr>
        <w:t>emotion</w:t>
      </w:r>
      <w:r>
        <w:rPr>
          <w:rFonts w:ascii="Calibri" w:hAnsi="Calibri"/>
          <w:spacing w:val="-5"/>
          <w:sz w:val="32"/>
        </w:rPr>
        <w:t xml:space="preserve"> </w:t>
      </w:r>
      <w:r>
        <w:rPr>
          <w:rFonts w:ascii="Calibri" w:hAnsi="Calibri"/>
          <w:sz w:val="32"/>
        </w:rPr>
        <w:t>classifier</w:t>
      </w:r>
      <w:r>
        <w:rPr>
          <w:rFonts w:ascii="Calibri" w:hAnsi="Calibri"/>
          <w:spacing w:val="-6"/>
          <w:sz w:val="32"/>
        </w:rPr>
        <w:t xml:space="preserve"> </w:t>
      </w:r>
      <w:r>
        <w:rPr>
          <w:rFonts w:ascii="Calibri" w:hAnsi="Calibri"/>
          <w:sz w:val="32"/>
        </w:rPr>
        <w:t>to</w:t>
      </w:r>
      <w:r>
        <w:rPr>
          <w:rFonts w:ascii="Calibri" w:hAnsi="Calibri"/>
          <w:spacing w:val="-5"/>
          <w:sz w:val="32"/>
        </w:rPr>
        <w:t xml:space="preserve"> </w:t>
      </w:r>
      <w:r>
        <w:rPr>
          <w:rFonts w:ascii="Calibri" w:hAnsi="Calibri"/>
          <w:sz w:val="32"/>
        </w:rPr>
        <w:t>adjust</w:t>
      </w:r>
      <w:r>
        <w:rPr>
          <w:rFonts w:ascii="Calibri" w:hAnsi="Calibri"/>
          <w:spacing w:val="-4"/>
          <w:sz w:val="32"/>
        </w:rPr>
        <w:t xml:space="preserve"> </w:t>
      </w:r>
      <w:r>
        <w:rPr>
          <w:rFonts w:ascii="Calibri" w:hAnsi="Calibri"/>
          <w:sz w:val="32"/>
        </w:rPr>
        <w:t>tone</w:t>
      </w:r>
      <w:r>
        <w:rPr>
          <w:rFonts w:ascii="Calibri" w:hAnsi="Calibri"/>
          <w:spacing w:val="-5"/>
          <w:sz w:val="32"/>
        </w:rPr>
        <w:t xml:space="preserve"> </w:t>
      </w:r>
      <w:r>
        <w:rPr>
          <w:rFonts w:ascii="Calibri" w:hAnsi="Calibri"/>
          <w:sz w:val="32"/>
        </w:rPr>
        <w:t>of output dynamically.</w:t>
      </w:r>
    </w:p>
    <w:p w14:paraId="18BC5C08">
      <w:pPr>
        <w:pStyle w:val="3"/>
        <w:numPr>
          <w:ilvl w:val="3"/>
          <w:numId w:val="8"/>
        </w:numPr>
        <w:tabs>
          <w:tab w:val="left" w:pos="1462"/>
        </w:tabs>
        <w:spacing w:before="160" w:after="0" w:line="240" w:lineRule="auto"/>
        <w:ind w:left="1462" w:right="0" w:hanging="359"/>
        <w:jc w:val="left"/>
      </w:pPr>
      <w:r>
        <w:t>Phase</w:t>
      </w:r>
      <w:r>
        <w:rPr>
          <w:spacing w:val="-12"/>
        </w:rPr>
        <w:t xml:space="preserve"> </w:t>
      </w:r>
      <w:r>
        <w:t>4:</w:t>
      </w:r>
      <w:r>
        <w:rPr>
          <w:spacing w:val="-11"/>
        </w:rPr>
        <w:t xml:space="preserve"> </w:t>
      </w:r>
      <w:r>
        <w:t>Dialogue</w:t>
      </w:r>
      <w:r>
        <w:rPr>
          <w:spacing w:val="-10"/>
        </w:rPr>
        <w:t xml:space="preserve"> </w:t>
      </w:r>
      <w:r>
        <w:t>Management</w:t>
      </w:r>
      <w:r>
        <w:rPr>
          <w:spacing w:val="-10"/>
        </w:rPr>
        <w:t xml:space="preserve"> </w:t>
      </w:r>
      <w:r>
        <w:t>and</w:t>
      </w:r>
      <w:r>
        <w:rPr>
          <w:spacing w:val="-10"/>
        </w:rPr>
        <w:t xml:space="preserve"> </w:t>
      </w:r>
      <w:r>
        <w:t>Context</w:t>
      </w:r>
      <w:r>
        <w:rPr>
          <w:spacing w:val="-12"/>
        </w:rPr>
        <w:t xml:space="preserve"> </w:t>
      </w:r>
      <w:r>
        <w:rPr>
          <w:spacing w:val="-2"/>
        </w:rPr>
        <w:t>Handling</w:t>
      </w:r>
    </w:p>
    <w:p w14:paraId="6E0BCC28">
      <w:pPr>
        <w:pStyle w:val="8"/>
        <w:numPr>
          <w:ilvl w:val="3"/>
          <w:numId w:val="8"/>
        </w:numPr>
        <w:tabs>
          <w:tab w:val="left" w:pos="1463"/>
        </w:tabs>
        <w:spacing w:before="190" w:after="0" w:line="259" w:lineRule="auto"/>
        <w:ind w:left="1463" w:right="1294" w:hanging="360"/>
        <w:jc w:val="left"/>
        <w:rPr>
          <w:rFonts w:ascii="Calibri" w:hAnsi="Calibri"/>
          <w:sz w:val="32"/>
        </w:rPr>
      </w:pPr>
      <w:r>
        <w:rPr>
          <w:rFonts w:ascii="Calibri" w:hAnsi="Calibri"/>
          <w:sz w:val="32"/>
        </w:rPr>
        <w:t>Implement</w:t>
      </w:r>
      <w:r>
        <w:rPr>
          <w:rFonts w:ascii="Calibri" w:hAnsi="Calibri"/>
          <w:spacing w:val="-6"/>
          <w:sz w:val="32"/>
        </w:rPr>
        <w:t xml:space="preserve"> </w:t>
      </w:r>
      <w:r>
        <w:rPr>
          <w:rFonts w:ascii="Calibri" w:hAnsi="Calibri"/>
          <w:sz w:val="32"/>
        </w:rPr>
        <w:t>basic</w:t>
      </w:r>
      <w:r>
        <w:rPr>
          <w:rFonts w:ascii="Calibri" w:hAnsi="Calibri"/>
          <w:spacing w:val="-8"/>
          <w:sz w:val="32"/>
        </w:rPr>
        <w:t xml:space="preserve"> </w:t>
      </w:r>
      <w:r>
        <w:rPr>
          <w:rFonts w:ascii="Calibri" w:hAnsi="Calibri"/>
          <w:sz w:val="32"/>
        </w:rPr>
        <w:t>session</w:t>
      </w:r>
      <w:r>
        <w:rPr>
          <w:rFonts w:ascii="Calibri" w:hAnsi="Calibri"/>
          <w:spacing w:val="-8"/>
          <w:sz w:val="32"/>
        </w:rPr>
        <w:t xml:space="preserve"> </w:t>
      </w:r>
      <w:r>
        <w:rPr>
          <w:rFonts w:ascii="Calibri" w:hAnsi="Calibri"/>
          <w:sz w:val="32"/>
        </w:rPr>
        <w:t>memory</w:t>
      </w:r>
      <w:r>
        <w:rPr>
          <w:rFonts w:ascii="Calibri" w:hAnsi="Calibri"/>
          <w:spacing w:val="-6"/>
          <w:sz w:val="32"/>
        </w:rPr>
        <w:t xml:space="preserve"> </w:t>
      </w:r>
      <w:r>
        <w:rPr>
          <w:rFonts w:ascii="Calibri" w:hAnsi="Calibri"/>
          <w:sz w:val="32"/>
        </w:rPr>
        <w:t>using</w:t>
      </w:r>
      <w:r>
        <w:rPr>
          <w:rFonts w:ascii="Calibri" w:hAnsi="Calibri"/>
          <w:spacing w:val="-7"/>
          <w:sz w:val="32"/>
        </w:rPr>
        <w:t xml:space="preserve"> </w:t>
      </w:r>
      <w:r>
        <w:rPr>
          <w:rFonts w:ascii="Calibri" w:hAnsi="Calibri"/>
          <w:sz w:val="32"/>
        </w:rPr>
        <w:t>a</w:t>
      </w:r>
      <w:r>
        <w:rPr>
          <w:rFonts w:ascii="Calibri" w:hAnsi="Calibri"/>
          <w:spacing w:val="-8"/>
          <w:sz w:val="32"/>
        </w:rPr>
        <w:t xml:space="preserve"> </w:t>
      </w:r>
      <w:r>
        <w:rPr>
          <w:rFonts w:ascii="Calibri" w:hAnsi="Calibri"/>
          <w:sz w:val="32"/>
        </w:rPr>
        <w:t>Python dictionary or in-memory context.</w:t>
      </w:r>
    </w:p>
    <w:p w14:paraId="202BCD25">
      <w:pPr>
        <w:pStyle w:val="8"/>
        <w:numPr>
          <w:ilvl w:val="3"/>
          <w:numId w:val="8"/>
        </w:numPr>
        <w:tabs>
          <w:tab w:val="left" w:pos="1463"/>
        </w:tabs>
        <w:spacing w:before="159" w:after="0" w:line="259" w:lineRule="auto"/>
        <w:ind w:left="1463" w:right="111" w:hanging="360"/>
        <w:jc w:val="left"/>
        <w:rPr>
          <w:rFonts w:ascii="Calibri" w:hAnsi="Calibri"/>
          <w:sz w:val="32"/>
        </w:rPr>
      </w:pPr>
      <w:r>
        <w:rPr>
          <w:rFonts w:ascii="Calibri" w:hAnsi="Calibri"/>
          <w:sz w:val="32"/>
        </w:rPr>
        <w:t>Manage</w:t>
      </w:r>
      <w:r>
        <w:rPr>
          <w:rFonts w:ascii="Calibri" w:hAnsi="Calibri"/>
          <w:spacing w:val="-7"/>
          <w:sz w:val="32"/>
        </w:rPr>
        <w:t xml:space="preserve"> </w:t>
      </w:r>
      <w:r>
        <w:rPr>
          <w:rFonts w:ascii="Calibri" w:hAnsi="Calibri"/>
          <w:sz w:val="32"/>
        </w:rPr>
        <w:t>multi-turn</w:t>
      </w:r>
      <w:r>
        <w:rPr>
          <w:rFonts w:ascii="Calibri" w:hAnsi="Calibri"/>
          <w:spacing w:val="-7"/>
          <w:sz w:val="32"/>
        </w:rPr>
        <w:t xml:space="preserve"> </w:t>
      </w:r>
      <w:r>
        <w:rPr>
          <w:rFonts w:ascii="Calibri" w:hAnsi="Calibri"/>
          <w:sz w:val="32"/>
        </w:rPr>
        <w:t>conversations</w:t>
      </w:r>
      <w:r>
        <w:rPr>
          <w:rFonts w:ascii="Calibri" w:hAnsi="Calibri"/>
          <w:spacing w:val="-7"/>
          <w:sz w:val="32"/>
        </w:rPr>
        <w:t xml:space="preserve"> </w:t>
      </w:r>
      <w:r>
        <w:rPr>
          <w:rFonts w:ascii="Calibri" w:hAnsi="Calibri"/>
          <w:sz w:val="32"/>
        </w:rPr>
        <w:t>by</w:t>
      </w:r>
      <w:r>
        <w:rPr>
          <w:rFonts w:ascii="Calibri" w:hAnsi="Calibri"/>
          <w:spacing w:val="-5"/>
          <w:sz w:val="32"/>
        </w:rPr>
        <w:t xml:space="preserve"> </w:t>
      </w:r>
      <w:r>
        <w:rPr>
          <w:rFonts w:ascii="Calibri" w:hAnsi="Calibri"/>
          <w:sz w:val="32"/>
        </w:rPr>
        <w:t>appending</w:t>
      </w:r>
      <w:r>
        <w:rPr>
          <w:rFonts w:ascii="Calibri" w:hAnsi="Calibri"/>
          <w:spacing w:val="-6"/>
          <w:sz w:val="32"/>
        </w:rPr>
        <w:t xml:space="preserve"> </w:t>
      </w:r>
      <w:r>
        <w:rPr>
          <w:rFonts w:ascii="Calibri" w:hAnsi="Calibri"/>
          <w:sz w:val="32"/>
        </w:rPr>
        <w:t>history</w:t>
      </w:r>
      <w:r>
        <w:rPr>
          <w:rFonts w:ascii="Calibri" w:hAnsi="Calibri"/>
          <w:spacing w:val="-5"/>
          <w:sz w:val="32"/>
        </w:rPr>
        <w:t xml:space="preserve"> </w:t>
      </w:r>
      <w:r>
        <w:rPr>
          <w:rFonts w:ascii="Calibri" w:hAnsi="Calibri"/>
          <w:sz w:val="32"/>
        </w:rPr>
        <w:t>to each input prompt.</w:t>
      </w:r>
    </w:p>
    <w:p w14:paraId="38614D77">
      <w:pPr>
        <w:pStyle w:val="8"/>
        <w:spacing w:after="0" w:line="259" w:lineRule="auto"/>
        <w:jc w:val="left"/>
        <w:rPr>
          <w:rFonts w:ascii="Calibri" w:hAnsi="Calibri"/>
          <w:sz w:val="32"/>
        </w:rPr>
        <w:sectPr>
          <w:pgSz w:w="11910" w:h="16840"/>
          <w:pgMar w:top="1400" w:right="1417" w:bottom="280" w:left="1417" w:header="720" w:footer="720" w:gutter="0"/>
          <w:cols w:space="720" w:num="1"/>
        </w:sectPr>
      </w:pPr>
    </w:p>
    <w:p w14:paraId="3F6727D7">
      <w:pPr>
        <w:pStyle w:val="8"/>
        <w:numPr>
          <w:ilvl w:val="3"/>
          <w:numId w:val="8"/>
        </w:numPr>
        <w:tabs>
          <w:tab w:val="left" w:pos="1463"/>
        </w:tabs>
        <w:spacing w:before="22" w:after="0" w:line="259" w:lineRule="auto"/>
        <w:ind w:left="1463" w:right="505" w:hanging="360"/>
        <w:jc w:val="left"/>
        <w:rPr>
          <w:rFonts w:ascii="Calibri" w:hAnsi="Calibri"/>
          <w:sz w:val="32"/>
        </w:rPr>
      </w:pPr>
      <w:r>
        <w:rPr>
          <w:rFonts w:ascii="Calibri" w:hAnsi="Calibri"/>
          <w:sz w:val="32"/>
        </w:rPr>
        <w:t>Ensure</w:t>
      </w:r>
      <w:r>
        <w:rPr>
          <w:rFonts w:ascii="Calibri" w:hAnsi="Calibri"/>
          <w:spacing w:val="-6"/>
          <w:sz w:val="32"/>
        </w:rPr>
        <w:t xml:space="preserve"> </w:t>
      </w:r>
      <w:r>
        <w:rPr>
          <w:rFonts w:ascii="Calibri" w:hAnsi="Calibri"/>
          <w:sz w:val="32"/>
        </w:rPr>
        <w:t>consistent</w:t>
      </w:r>
      <w:r>
        <w:rPr>
          <w:rFonts w:ascii="Calibri" w:hAnsi="Calibri"/>
          <w:spacing w:val="-5"/>
          <w:sz w:val="32"/>
        </w:rPr>
        <w:t xml:space="preserve"> </w:t>
      </w:r>
      <w:r>
        <w:rPr>
          <w:rFonts w:ascii="Calibri" w:hAnsi="Calibri"/>
          <w:sz w:val="32"/>
        </w:rPr>
        <w:t>tone</w:t>
      </w:r>
      <w:r>
        <w:rPr>
          <w:rFonts w:ascii="Calibri" w:hAnsi="Calibri"/>
          <w:spacing w:val="-7"/>
          <w:sz w:val="32"/>
        </w:rPr>
        <w:t xml:space="preserve"> </w:t>
      </w:r>
      <w:r>
        <w:rPr>
          <w:rFonts w:ascii="Calibri" w:hAnsi="Calibri"/>
          <w:sz w:val="32"/>
        </w:rPr>
        <w:t>and</w:t>
      </w:r>
      <w:r>
        <w:rPr>
          <w:rFonts w:ascii="Calibri" w:hAnsi="Calibri"/>
          <w:spacing w:val="-7"/>
          <w:sz w:val="32"/>
        </w:rPr>
        <w:t xml:space="preserve"> </w:t>
      </w:r>
      <w:r>
        <w:rPr>
          <w:rFonts w:ascii="Calibri" w:hAnsi="Calibri"/>
          <w:sz w:val="32"/>
        </w:rPr>
        <w:t>personality</w:t>
      </w:r>
      <w:r>
        <w:rPr>
          <w:rFonts w:ascii="Calibri" w:hAnsi="Calibri"/>
          <w:spacing w:val="-7"/>
          <w:sz w:val="32"/>
        </w:rPr>
        <w:t xml:space="preserve"> </w:t>
      </w:r>
      <w:r>
        <w:rPr>
          <w:rFonts w:ascii="Calibri" w:hAnsi="Calibri"/>
          <w:sz w:val="32"/>
        </w:rPr>
        <w:t>across</w:t>
      </w:r>
      <w:r>
        <w:rPr>
          <w:rFonts w:ascii="Calibri" w:hAnsi="Calibri"/>
          <w:spacing w:val="-7"/>
          <w:sz w:val="32"/>
        </w:rPr>
        <w:t xml:space="preserve"> </w:t>
      </w:r>
      <w:r>
        <w:rPr>
          <w:rFonts w:ascii="Calibri" w:hAnsi="Calibri"/>
          <w:sz w:val="32"/>
        </w:rPr>
        <w:t xml:space="preserve">multiple </w:t>
      </w:r>
      <w:r>
        <w:rPr>
          <w:rFonts w:ascii="Calibri" w:hAnsi="Calibri"/>
          <w:spacing w:val="-2"/>
          <w:sz w:val="32"/>
        </w:rPr>
        <w:t>turns.</w:t>
      </w:r>
    </w:p>
    <w:p w14:paraId="5883AA9E">
      <w:pPr>
        <w:pStyle w:val="3"/>
        <w:numPr>
          <w:ilvl w:val="3"/>
          <w:numId w:val="8"/>
        </w:numPr>
        <w:tabs>
          <w:tab w:val="left" w:pos="1462"/>
        </w:tabs>
        <w:spacing w:before="159" w:after="0" w:line="240" w:lineRule="auto"/>
        <w:ind w:left="1462" w:right="0" w:hanging="359"/>
        <w:jc w:val="left"/>
      </w:pPr>
      <w:r>
        <w:t>Phase</w:t>
      </w:r>
      <w:r>
        <w:rPr>
          <w:spacing w:val="-11"/>
        </w:rPr>
        <w:t xml:space="preserve"> </w:t>
      </w:r>
      <w:r>
        <w:t>5:</w:t>
      </w:r>
      <w:r>
        <w:rPr>
          <w:spacing w:val="-10"/>
        </w:rPr>
        <w:t xml:space="preserve"> </w:t>
      </w:r>
      <w:r>
        <w:t>Gradio</w:t>
      </w:r>
      <w:r>
        <w:rPr>
          <w:spacing w:val="-10"/>
        </w:rPr>
        <w:t xml:space="preserve"> </w:t>
      </w:r>
      <w:r>
        <w:t>Interface</w:t>
      </w:r>
      <w:r>
        <w:rPr>
          <w:spacing w:val="-10"/>
        </w:rPr>
        <w:t xml:space="preserve"> </w:t>
      </w:r>
      <w:r>
        <w:rPr>
          <w:spacing w:val="-2"/>
        </w:rPr>
        <w:t>Integration</w:t>
      </w:r>
    </w:p>
    <w:p w14:paraId="65F6E122">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Use</w:t>
      </w:r>
      <w:r>
        <w:rPr>
          <w:rFonts w:ascii="Calibri" w:hAnsi="Calibri"/>
          <w:spacing w:val="-9"/>
          <w:sz w:val="32"/>
        </w:rPr>
        <w:t xml:space="preserve"> </w:t>
      </w:r>
      <w:r>
        <w:rPr>
          <w:rFonts w:ascii="Calibri" w:hAnsi="Calibri"/>
          <w:sz w:val="32"/>
        </w:rPr>
        <w:t>Gradio</w:t>
      </w:r>
      <w:r>
        <w:rPr>
          <w:rFonts w:ascii="Calibri" w:hAnsi="Calibri"/>
          <w:spacing w:val="-8"/>
          <w:sz w:val="32"/>
        </w:rPr>
        <w:t xml:space="preserve"> </w:t>
      </w:r>
      <w:r>
        <w:rPr>
          <w:rFonts w:ascii="Calibri" w:hAnsi="Calibri"/>
          <w:sz w:val="32"/>
        </w:rPr>
        <w:t>to</w:t>
      </w:r>
      <w:r>
        <w:rPr>
          <w:rFonts w:ascii="Calibri" w:hAnsi="Calibri"/>
          <w:spacing w:val="-8"/>
          <w:sz w:val="32"/>
        </w:rPr>
        <w:t xml:space="preserve"> </w:t>
      </w:r>
      <w:r>
        <w:rPr>
          <w:rFonts w:ascii="Calibri" w:hAnsi="Calibri"/>
          <w:sz w:val="32"/>
        </w:rPr>
        <w:t>create</w:t>
      </w:r>
      <w:r>
        <w:rPr>
          <w:rFonts w:ascii="Calibri" w:hAnsi="Calibri"/>
          <w:spacing w:val="-8"/>
          <w:sz w:val="32"/>
        </w:rPr>
        <w:t xml:space="preserve"> </w:t>
      </w:r>
      <w:r>
        <w:rPr>
          <w:rFonts w:ascii="Calibri" w:hAnsi="Calibri"/>
          <w:sz w:val="32"/>
        </w:rPr>
        <w:t>a</w:t>
      </w:r>
      <w:r>
        <w:rPr>
          <w:rFonts w:ascii="Calibri" w:hAnsi="Calibri"/>
          <w:spacing w:val="-8"/>
          <w:sz w:val="32"/>
        </w:rPr>
        <w:t xml:space="preserve"> </w:t>
      </w:r>
      <w:r>
        <w:rPr>
          <w:rFonts w:ascii="Calibri" w:hAnsi="Calibri"/>
          <w:sz w:val="32"/>
        </w:rPr>
        <w:t>text-based</w:t>
      </w:r>
      <w:r>
        <w:rPr>
          <w:rFonts w:ascii="Calibri" w:hAnsi="Calibri"/>
          <w:spacing w:val="-8"/>
          <w:sz w:val="32"/>
        </w:rPr>
        <w:t xml:space="preserve"> </w:t>
      </w:r>
      <w:r>
        <w:rPr>
          <w:rFonts w:ascii="Calibri" w:hAnsi="Calibri"/>
          <w:sz w:val="32"/>
        </w:rPr>
        <w:t>chatbot</w:t>
      </w:r>
      <w:r>
        <w:rPr>
          <w:rFonts w:ascii="Calibri" w:hAnsi="Calibri"/>
          <w:spacing w:val="-7"/>
          <w:sz w:val="32"/>
        </w:rPr>
        <w:t xml:space="preserve"> </w:t>
      </w:r>
      <w:r>
        <w:rPr>
          <w:rFonts w:ascii="Calibri" w:hAnsi="Calibri"/>
          <w:spacing w:val="-5"/>
          <w:sz w:val="32"/>
        </w:rPr>
        <w:t>UI.</w:t>
      </w:r>
    </w:p>
    <w:p w14:paraId="5F66325A">
      <w:pPr>
        <w:pStyle w:val="8"/>
        <w:numPr>
          <w:ilvl w:val="3"/>
          <w:numId w:val="8"/>
        </w:numPr>
        <w:tabs>
          <w:tab w:val="left" w:pos="1463"/>
        </w:tabs>
        <w:spacing w:before="193" w:after="0" w:line="259" w:lineRule="auto"/>
        <w:ind w:left="1463" w:right="38" w:hanging="360"/>
        <w:jc w:val="left"/>
        <w:rPr>
          <w:rFonts w:ascii="Calibri" w:hAnsi="Calibri"/>
          <w:sz w:val="32"/>
        </w:rPr>
      </w:pPr>
      <w:r>
        <w:rPr>
          <w:rFonts w:ascii="Calibri" w:hAnsi="Calibri"/>
          <w:sz w:val="32"/>
        </w:rPr>
        <w:t>Users</w:t>
      </w:r>
      <w:r>
        <w:rPr>
          <w:rFonts w:ascii="Calibri" w:hAnsi="Calibri"/>
          <w:spacing w:val="-5"/>
          <w:sz w:val="32"/>
        </w:rPr>
        <w:t xml:space="preserve"> </w:t>
      </w:r>
      <w:r>
        <w:rPr>
          <w:rFonts w:ascii="Calibri" w:hAnsi="Calibri"/>
          <w:sz w:val="32"/>
        </w:rPr>
        <w:t>interact</w:t>
      </w:r>
      <w:r>
        <w:rPr>
          <w:rFonts w:ascii="Calibri" w:hAnsi="Calibri"/>
          <w:spacing w:val="-4"/>
          <w:sz w:val="32"/>
        </w:rPr>
        <w:t xml:space="preserve"> </w:t>
      </w:r>
      <w:r>
        <w:rPr>
          <w:rFonts w:ascii="Calibri" w:hAnsi="Calibri"/>
          <w:sz w:val="32"/>
        </w:rPr>
        <w:t>with</w:t>
      </w:r>
      <w:r>
        <w:rPr>
          <w:rFonts w:ascii="Calibri" w:hAnsi="Calibri"/>
          <w:spacing w:val="-5"/>
          <w:sz w:val="32"/>
        </w:rPr>
        <w:t xml:space="preserve"> </w:t>
      </w:r>
      <w:r>
        <w:rPr>
          <w:rFonts w:ascii="Calibri" w:hAnsi="Calibri"/>
          <w:sz w:val="32"/>
        </w:rPr>
        <w:t>the</w:t>
      </w:r>
      <w:r>
        <w:rPr>
          <w:rFonts w:ascii="Calibri" w:hAnsi="Calibri"/>
          <w:spacing w:val="-5"/>
          <w:sz w:val="32"/>
        </w:rPr>
        <w:t xml:space="preserve"> </w:t>
      </w:r>
      <w:r>
        <w:rPr>
          <w:rFonts w:ascii="Calibri" w:hAnsi="Calibri"/>
          <w:sz w:val="32"/>
        </w:rPr>
        <w:t>chatbot</w:t>
      </w:r>
      <w:r>
        <w:rPr>
          <w:rFonts w:ascii="Calibri" w:hAnsi="Calibri"/>
          <w:spacing w:val="-4"/>
          <w:sz w:val="32"/>
        </w:rPr>
        <w:t xml:space="preserve"> </w:t>
      </w:r>
      <w:r>
        <w:rPr>
          <w:rFonts w:ascii="Calibri" w:hAnsi="Calibri"/>
          <w:sz w:val="32"/>
        </w:rPr>
        <w:t>via</w:t>
      </w:r>
      <w:r>
        <w:rPr>
          <w:rFonts w:ascii="Calibri" w:hAnsi="Calibri"/>
          <w:spacing w:val="-4"/>
          <w:sz w:val="32"/>
        </w:rPr>
        <w:t xml:space="preserve"> </w:t>
      </w:r>
      <w:r>
        <w:rPr>
          <w:rFonts w:ascii="Calibri" w:hAnsi="Calibri"/>
          <w:sz w:val="32"/>
        </w:rPr>
        <w:t>a</w:t>
      </w:r>
      <w:r>
        <w:rPr>
          <w:rFonts w:ascii="Calibri" w:hAnsi="Calibri"/>
          <w:spacing w:val="-5"/>
          <w:sz w:val="32"/>
        </w:rPr>
        <w:t xml:space="preserve"> </w:t>
      </w:r>
      <w:r>
        <w:rPr>
          <w:rFonts w:ascii="Calibri" w:hAnsi="Calibri"/>
          <w:sz w:val="32"/>
        </w:rPr>
        <w:t>public</w:t>
      </w:r>
      <w:r>
        <w:rPr>
          <w:rFonts w:ascii="Calibri" w:hAnsi="Calibri"/>
          <w:spacing w:val="-5"/>
          <w:sz w:val="32"/>
        </w:rPr>
        <w:t xml:space="preserve"> </w:t>
      </w:r>
      <w:r>
        <w:rPr>
          <w:rFonts w:ascii="Calibri" w:hAnsi="Calibri"/>
          <w:sz w:val="32"/>
        </w:rPr>
        <w:t>URL</w:t>
      </w:r>
      <w:r>
        <w:rPr>
          <w:rFonts w:ascii="Calibri" w:hAnsi="Calibri"/>
          <w:spacing w:val="-5"/>
          <w:sz w:val="32"/>
        </w:rPr>
        <w:t xml:space="preserve"> </w:t>
      </w:r>
      <w:r>
        <w:rPr>
          <w:rFonts w:ascii="Calibri" w:hAnsi="Calibri"/>
          <w:sz w:val="32"/>
        </w:rPr>
        <w:t>generated on Google Colab.</w:t>
      </w:r>
    </w:p>
    <w:p w14:paraId="605ACC95">
      <w:pPr>
        <w:pStyle w:val="3"/>
        <w:numPr>
          <w:ilvl w:val="3"/>
          <w:numId w:val="8"/>
        </w:numPr>
        <w:tabs>
          <w:tab w:val="left" w:pos="1462"/>
        </w:tabs>
        <w:spacing w:before="159" w:after="0" w:line="240" w:lineRule="auto"/>
        <w:ind w:left="1462" w:right="0" w:hanging="359"/>
        <w:jc w:val="left"/>
      </w:pPr>
      <w:r>
        <w:t>Phase</w:t>
      </w:r>
      <w:r>
        <w:rPr>
          <w:spacing w:val="-11"/>
        </w:rPr>
        <w:t xml:space="preserve"> </w:t>
      </w:r>
      <w:r>
        <w:t>6:</w:t>
      </w:r>
      <w:r>
        <w:rPr>
          <w:spacing w:val="-9"/>
        </w:rPr>
        <w:t xml:space="preserve"> </w:t>
      </w:r>
      <w:r>
        <w:t>Testing</w:t>
      </w:r>
      <w:r>
        <w:rPr>
          <w:spacing w:val="-8"/>
        </w:rPr>
        <w:t xml:space="preserve"> </w:t>
      </w:r>
      <w:r>
        <w:t>and</w:t>
      </w:r>
      <w:r>
        <w:rPr>
          <w:spacing w:val="-9"/>
        </w:rPr>
        <w:t xml:space="preserve"> </w:t>
      </w:r>
      <w:r>
        <w:rPr>
          <w:spacing w:val="-2"/>
        </w:rPr>
        <w:t>Validation</w:t>
      </w:r>
    </w:p>
    <w:p w14:paraId="33098E12">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z w:val="32"/>
        </w:rPr>
        <w:t>Test</w:t>
      </w:r>
      <w:r>
        <w:rPr>
          <w:rFonts w:ascii="Calibri" w:hAnsi="Calibri"/>
          <w:spacing w:val="-9"/>
          <w:sz w:val="32"/>
        </w:rPr>
        <w:t xml:space="preserve"> </w:t>
      </w:r>
      <w:r>
        <w:rPr>
          <w:rFonts w:ascii="Calibri" w:hAnsi="Calibri"/>
          <w:sz w:val="32"/>
        </w:rPr>
        <w:t>the</w:t>
      </w:r>
      <w:r>
        <w:rPr>
          <w:rFonts w:ascii="Calibri" w:hAnsi="Calibri"/>
          <w:spacing w:val="-9"/>
          <w:sz w:val="32"/>
        </w:rPr>
        <w:t xml:space="preserve"> </w:t>
      </w:r>
      <w:r>
        <w:rPr>
          <w:rFonts w:ascii="Calibri" w:hAnsi="Calibri"/>
          <w:sz w:val="32"/>
        </w:rPr>
        <w:t>chatbot</w:t>
      </w:r>
      <w:r>
        <w:rPr>
          <w:rFonts w:ascii="Calibri" w:hAnsi="Calibri"/>
          <w:spacing w:val="-9"/>
          <w:sz w:val="32"/>
        </w:rPr>
        <w:t xml:space="preserve"> </w:t>
      </w:r>
      <w:r>
        <w:rPr>
          <w:rFonts w:ascii="Calibri" w:hAnsi="Calibri"/>
          <w:sz w:val="32"/>
        </w:rPr>
        <w:t>with</w:t>
      </w:r>
      <w:r>
        <w:rPr>
          <w:rFonts w:ascii="Calibri" w:hAnsi="Calibri"/>
          <w:spacing w:val="-9"/>
          <w:sz w:val="32"/>
        </w:rPr>
        <w:t xml:space="preserve"> </w:t>
      </w:r>
      <w:r>
        <w:rPr>
          <w:rFonts w:ascii="Calibri" w:hAnsi="Calibri"/>
          <w:sz w:val="32"/>
        </w:rPr>
        <w:t>various</w:t>
      </w:r>
      <w:r>
        <w:rPr>
          <w:rFonts w:ascii="Calibri" w:hAnsi="Calibri"/>
          <w:spacing w:val="-10"/>
          <w:sz w:val="32"/>
        </w:rPr>
        <w:t xml:space="preserve"> </w:t>
      </w:r>
      <w:r>
        <w:rPr>
          <w:rFonts w:ascii="Calibri" w:hAnsi="Calibri"/>
          <w:sz w:val="32"/>
        </w:rPr>
        <w:t>prompts</w:t>
      </w:r>
      <w:r>
        <w:rPr>
          <w:rFonts w:ascii="Calibri" w:hAnsi="Calibri"/>
          <w:spacing w:val="-9"/>
          <w:sz w:val="32"/>
        </w:rPr>
        <w:t xml:space="preserve"> </w:t>
      </w:r>
      <w:r>
        <w:rPr>
          <w:rFonts w:ascii="Calibri" w:hAnsi="Calibri"/>
          <w:sz w:val="32"/>
        </w:rPr>
        <w:t>to</w:t>
      </w:r>
      <w:r>
        <w:rPr>
          <w:rFonts w:ascii="Calibri" w:hAnsi="Calibri"/>
          <w:spacing w:val="-9"/>
          <w:sz w:val="32"/>
        </w:rPr>
        <w:t xml:space="preserve"> </w:t>
      </w:r>
      <w:r>
        <w:rPr>
          <w:rFonts w:ascii="Calibri" w:hAnsi="Calibri"/>
          <w:spacing w:val="-2"/>
          <w:sz w:val="32"/>
        </w:rPr>
        <w:t>evaluate:</w:t>
      </w:r>
    </w:p>
    <w:p w14:paraId="185DEB8C">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Response</w:t>
      </w:r>
      <w:r>
        <w:rPr>
          <w:rFonts w:ascii="Calibri" w:hAnsi="Calibri"/>
          <w:spacing w:val="-17"/>
          <w:sz w:val="32"/>
        </w:rPr>
        <w:t xml:space="preserve"> </w:t>
      </w:r>
      <w:r>
        <w:rPr>
          <w:rFonts w:ascii="Calibri" w:hAnsi="Calibri"/>
          <w:spacing w:val="-2"/>
          <w:sz w:val="32"/>
        </w:rPr>
        <w:t>accuracy</w:t>
      </w:r>
    </w:p>
    <w:p w14:paraId="10C1CB19">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z w:val="32"/>
        </w:rPr>
        <w:t>Emotional</w:t>
      </w:r>
      <w:r>
        <w:rPr>
          <w:rFonts w:ascii="Calibri" w:hAnsi="Calibri"/>
          <w:spacing w:val="-12"/>
          <w:sz w:val="32"/>
        </w:rPr>
        <w:t xml:space="preserve"> </w:t>
      </w:r>
      <w:r>
        <w:rPr>
          <w:rFonts w:ascii="Calibri" w:hAnsi="Calibri"/>
          <w:spacing w:val="-4"/>
          <w:sz w:val="32"/>
        </w:rPr>
        <w:t>tone</w:t>
      </w:r>
    </w:p>
    <w:p w14:paraId="13B95847">
      <w:pPr>
        <w:pStyle w:val="8"/>
        <w:numPr>
          <w:ilvl w:val="3"/>
          <w:numId w:val="8"/>
        </w:numPr>
        <w:tabs>
          <w:tab w:val="left" w:pos="1462"/>
        </w:tabs>
        <w:spacing w:before="192" w:after="0" w:line="240" w:lineRule="auto"/>
        <w:ind w:left="1462" w:right="0" w:hanging="359"/>
        <w:jc w:val="left"/>
        <w:rPr>
          <w:rFonts w:ascii="Calibri" w:hAnsi="Calibri"/>
          <w:sz w:val="32"/>
        </w:rPr>
      </w:pPr>
      <w:r>
        <w:rPr>
          <w:rFonts w:ascii="Calibri" w:hAnsi="Calibri"/>
          <w:sz w:val="32"/>
        </w:rPr>
        <w:t>Persona</w:t>
      </w:r>
      <w:r>
        <w:rPr>
          <w:rFonts w:ascii="Calibri" w:hAnsi="Calibri"/>
          <w:spacing w:val="-10"/>
          <w:sz w:val="32"/>
        </w:rPr>
        <w:t xml:space="preserve"> </w:t>
      </w:r>
      <w:r>
        <w:rPr>
          <w:rFonts w:ascii="Calibri" w:hAnsi="Calibri"/>
          <w:spacing w:val="-2"/>
          <w:sz w:val="32"/>
        </w:rPr>
        <w:t>consistency</w:t>
      </w:r>
    </w:p>
    <w:p w14:paraId="69D6CED7">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Common</w:t>
      </w:r>
      <w:r>
        <w:rPr>
          <w:rFonts w:ascii="Calibri" w:hAnsi="Calibri"/>
          <w:spacing w:val="-10"/>
          <w:sz w:val="32"/>
        </w:rPr>
        <w:t xml:space="preserve"> </w:t>
      </w:r>
      <w:r>
        <w:rPr>
          <w:rFonts w:ascii="Calibri" w:hAnsi="Calibri"/>
          <w:sz w:val="32"/>
        </w:rPr>
        <w:t>test</w:t>
      </w:r>
      <w:r>
        <w:rPr>
          <w:rFonts w:ascii="Calibri" w:hAnsi="Calibri"/>
          <w:spacing w:val="-9"/>
          <w:sz w:val="32"/>
        </w:rPr>
        <w:t xml:space="preserve"> </w:t>
      </w:r>
      <w:r>
        <w:rPr>
          <w:rFonts w:ascii="Calibri" w:hAnsi="Calibri"/>
          <w:spacing w:val="-2"/>
          <w:sz w:val="32"/>
        </w:rPr>
        <w:t>prompts:</w:t>
      </w:r>
    </w:p>
    <w:p w14:paraId="41B38633">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pacing w:val="-2"/>
          <w:sz w:val="32"/>
        </w:rPr>
        <w:t>“Hello”</w:t>
      </w:r>
    </w:p>
    <w:p w14:paraId="57CCCCF5">
      <w:pPr>
        <w:pStyle w:val="8"/>
        <w:numPr>
          <w:ilvl w:val="3"/>
          <w:numId w:val="8"/>
        </w:numPr>
        <w:tabs>
          <w:tab w:val="left" w:pos="1462"/>
        </w:tabs>
        <w:spacing w:before="192" w:after="0" w:line="240" w:lineRule="auto"/>
        <w:ind w:left="1462" w:right="0" w:hanging="359"/>
        <w:jc w:val="left"/>
        <w:rPr>
          <w:rFonts w:ascii="Calibri" w:hAnsi="Calibri"/>
          <w:sz w:val="32"/>
        </w:rPr>
      </w:pPr>
      <w:r>
        <w:rPr>
          <w:rFonts w:ascii="Calibri" w:hAnsi="Calibri"/>
          <w:sz w:val="32"/>
        </w:rPr>
        <w:t>“Tell</w:t>
      </w:r>
      <w:r>
        <w:rPr>
          <w:rFonts w:ascii="Calibri" w:hAnsi="Calibri"/>
          <w:spacing w:val="-5"/>
          <w:sz w:val="32"/>
        </w:rPr>
        <w:t xml:space="preserve"> </w:t>
      </w:r>
      <w:r>
        <w:rPr>
          <w:rFonts w:ascii="Calibri" w:hAnsi="Calibri"/>
          <w:sz w:val="32"/>
        </w:rPr>
        <w:t>me</w:t>
      </w:r>
      <w:r>
        <w:rPr>
          <w:rFonts w:ascii="Calibri" w:hAnsi="Calibri"/>
          <w:spacing w:val="-6"/>
          <w:sz w:val="32"/>
        </w:rPr>
        <w:t xml:space="preserve"> </w:t>
      </w:r>
      <w:r>
        <w:rPr>
          <w:rFonts w:ascii="Calibri" w:hAnsi="Calibri"/>
          <w:sz w:val="32"/>
        </w:rPr>
        <w:t>a</w:t>
      </w:r>
      <w:r>
        <w:rPr>
          <w:rFonts w:ascii="Calibri" w:hAnsi="Calibri"/>
          <w:spacing w:val="-5"/>
          <w:sz w:val="32"/>
        </w:rPr>
        <w:t xml:space="preserve"> </w:t>
      </w:r>
      <w:r>
        <w:rPr>
          <w:rFonts w:ascii="Calibri" w:hAnsi="Calibri"/>
          <w:sz w:val="32"/>
        </w:rPr>
        <w:t>joke,</w:t>
      </w:r>
      <w:r>
        <w:rPr>
          <w:rFonts w:ascii="Calibri" w:hAnsi="Calibri"/>
          <w:spacing w:val="-2"/>
          <w:sz w:val="32"/>
        </w:rPr>
        <w:t xml:space="preserve"> Rick”</w:t>
      </w:r>
    </w:p>
    <w:p w14:paraId="6BFFC654">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z w:val="32"/>
        </w:rPr>
        <w:t>“Explain</w:t>
      </w:r>
      <w:r>
        <w:rPr>
          <w:rFonts w:ascii="Calibri" w:hAnsi="Calibri"/>
          <w:spacing w:val="-9"/>
          <w:sz w:val="32"/>
        </w:rPr>
        <w:t xml:space="preserve"> </w:t>
      </w:r>
      <w:r>
        <w:rPr>
          <w:rFonts w:ascii="Calibri" w:hAnsi="Calibri"/>
          <w:sz w:val="32"/>
        </w:rPr>
        <w:t>black</w:t>
      </w:r>
      <w:r>
        <w:rPr>
          <w:rFonts w:ascii="Calibri" w:hAnsi="Calibri"/>
          <w:spacing w:val="-10"/>
          <w:sz w:val="32"/>
        </w:rPr>
        <w:t xml:space="preserve"> </w:t>
      </w:r>
      <w:r>
        <w:rPr>
          <w:rFonts w:ascii="Calibri" w:hAnsi="Calibri"/>
          <w:sz w:val="32"/>
        </w:rPr>
        <w:t>holes,</w:t>
      </w:r>
      <w:r>
        <w:rPr>
          <w:rFonts w:ascii="Calibri" w:hAnsi="Calibri"/>
          <w:spacing w:val="-9"/>
          <w:sz w:val="32"/>
        </w:rPr>
        <w:t xml:space="preserve"> </w:t>
      </w:r>
      <w:r>
        <w:rPr>
          <w:rFonts w:ascii="Calibri" w:hAnsi="Calibri"/>
          <w:spacing w:val="-2"/>
          <w:sz w:val="32"/>
        </w:rPr>
        <w:t>Morty”</w:t>
      </w:r>
    </w:p>
    <w:p w14:paraId="69DA4FCC">
      <w:pPr>
        <w:pStyle w:val="6"/>
        <w:spacing w:before="21"/>
        <w:rPr>
          <w:rFonts w:ascii="Calibri"/>
        </w:rPr>
      </w:pPr>
    </w:p>
    <w:p w14:paraId="58861A19">
      <w:pPr>
        <w:pStyle w:val="8"/>
        <w:numPr>
          <w:ilvl w:val="3"/>
          <w:numId w:val="8"/>
        </w:numPr>
        <w:tabs>
          <w:tab w:val="left" w:pos="1222"/>
        </w:tabs>
        <w:spacing w:before="0" w:after="0" w:line="240" w:lineRule="auto"/>
        <w:ind w:left="1222" w:right="0" w:hanging="119"/>
        <w:jc w:val="left"/>
        <w:rPr>
          <w:rFonts w:ascii="Courier New" w:hAnsi="Courier New"/>
          <w:sz w:val="20"/>
        </w:rPr>
      </w:pPr>
      <w:r>
        <w:rPr>
          <w:rFonts w:ascii="Courier New" w:hAnsi="Courier New"/>
          <w:sz w:val="20"/>
        </w:rPr>
        <mc:AlternateContent>
          <mc:Choice Requires="wpg">
            <w:drawing>
              <wp:anchor distT="0" distB="0" distL="0" distR="0" simplePos="0" relativeHeight="251660288" behindDoc="0" locked="0" layoutInCell="1" allowOverlap="1">
                <wp:simplePos x="0" y="0"/>
                <wp:positionH relativeFrom="page">
                  <wp:posOffset>1828800</wp:posOffset>
                </wp:positionH>
                <wp:positionV relativeFrom="paragraph">
                  <wp:posOffset>53340</wp:posOffset>
                </wp:positionV>
                <wp:extent cx="4819015" cy="20955"/>
                <wp:effectExtent l="0" t="0" r="0" b="0"/>
                <wp:wrapNone/>
                <wp:docPr id="99" name="Group 99"/>
                <wp:cNvGraphicFramePr/>
                <a:graphic xmlns:a="http://schemas.openxmlformats.org/drawingml/2006/main">
                  <a:graphicData uri="http://schemas.microsoft.com/office/word/2010/wordprocessingGroup">
                    <wpg:wgp>
                      <wpg:cNvGrpSpPr/>
                      <wpg:grpSpPr>
                        <a:xfrm>
                          <a:off x="0" y="0"/>
                          <a:ext cx="4819015" cy="20955"/>
                          <a:chOff x="0" y="0"/>
                          <a:chExt cx="4819015" cy="20955"/>
                        </a:xfrm>
                      </wpg:grpSpPr>
                      <wps:wsp>
                        <wps:cNvPr id="100" name="Graphic 100"/>
                        <wps:cNvSpPr/>
                        <wps:spPr>
                          <a:xfrm>
                            <a:off x="0" y="0"/>
                            <a:ext cx="4817110" cy="19685"/>
                          </a:xfrm>
                          <a:custGeom>
                            <a:avLst/>
                            <a:gdLst/>
                            <a:ahLst/>
                            <a:cxnLst/>
                            <a:rect l="l" t="t" r="r" b="b"/>
                            <a:pathLst>
                              <a:path w="4817110" h="19685">
                                <a:moveTo>
                                  <a:pt x="4817097" y="0"/>
                                </a:moveTo>
                                <a:lnTo>
                                  <a:pt x="0" y="0"/>
                                </a:lnTo>
                                <a:lnTo>
                                  <a:pt x="0" y="19685"/>
                                </a:lnTo>
                                <a:lnTo>
                                  <a:pt x="4817097" y="19685"/>
                                </a:lnTo>
                                <a:lnTo>
                                  <a:pt x="4817097" y="0"/>
                                </a:lnTo>
                                <a:close/>
                              </a:path>
                            </a:pathLst>
                          </a:custGeom>
                          <a:solidFill>
                            <a:srgbClr val="9F9F9F"/>
                          </a:solidFill>
                        </wps:spPr>
                        <wps:bodyPr wrap="square" lIns="0" tIns="0" rIns="0" bIns="0" rtlCol="0">
                          <a:noAutofit/>
                        </wps:bodyPr>
                      </wps:wsp>
                      <wps:wsp>
                        <wps:cNvPr id="101" name="Graphic 101"/>
                        <wps:cNvSpPr/>
                        <wps:spPr>
                          <a:xfrm>
                            <a:off x="48155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02" name="Graphic 102"/>
                        <wps:cNvSpPr/>
                        <wps:spPr>
                          <a:xfrm>
                            <a:off x="254" y="647"/>
                            <a:ext cx="4818380" cy="17145"/>
                          </a:xfrm>
                          <a:custGeom>
                            <a:avLst/>
                            <a:gdLst/>
                            <a:ahLst/>
                            <a:cxnLst/>
                            <a:rect l="l" t="t" r="r" b="b"/>
                            <a:pathLst>
                              <a:path w="4818380" h="17145">
                                <a:moveTo>
                                  <a:pt x="3048" y="3035"/>
                                </a:moveTo>
                                <a:lnTo>
                                  <a:pt x="0" y="3035"/>
                                </a:lnTo>
                                <a:lnTo>
                                  <a:pt x="0" y="16751"/>
                                </a:lnTo>
                                <a:lnTo>
                                  <a:pt x="3048" y="16751"/>
                                </a:lnTo>
                                <a:lnTo>
                                  <a:pt x="3048" y="3035"/>
                                </a:lnTo>
                                <a:close/>
                              </a:path>
                              <a:path w="4818380" h="17145">
                                <a:moveTo>
                                  <a:pt x="4818367" y="0"/>
                                </a:moveTo>
                                <a:lnTo>
                                  <a:pt x="4815319" y="0"/>
                                </a:lnTo>
                                <a:lnTo>
                                  <a:pt x="4815319" y="3035"/>
                                </a:lnTo>
                                <a:lnTo>
                                  <a:pt x="4818367" y="3035"/>
                                </a:lnTo>
                                <a:lnTo>
                                  <a:pt x="4818367" y="0"/>
                                </a:lnTo>
                                <a:close/>
                              </a:path>
                            </a:pathLst>
                          </a:custGeom>
                          <a:solidFill>
                            <a:srgbClr val="9F9F9F"/>
                          </a:solidFill>
                        </wps:spPr>
                        <wps:bodyPr wrap="square" lIns="0" tIns="0" rIns="0" bIns="0" rtlCol="0">
                          <a:noAutofit/>
                        </wps:bodyPr>
                      </wps:wsp>
                      <wps:wsp>
                        <wps:cNvPr id="103" name="Graphic 103"/>
                        <wps:cNvSpPr/>
                        <wps:spPr>
                          <a:xfrm>
                            <a:off x="48155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04" name="Graphic 104"/>
                        <wps:cNvSpPr/>
                        <wps:spPr>
                          <a:xfrm>
                            <a:off x="253" y="1739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05" name="Graphic 105"/>
                        <wps:cNvSpPr/>
                        <wps:spPr>
                          <a:xfrm>
                            <a:off x="254" y="17411"/>
                            <a:ext cx="4818380" cy="3175"/>
                          </a:xfrm>
                          <a:custGeom>
                            <a:avLst/>
                            <a:gdLst/>
                            <a:ahLst/>
                            <a:cxnLst/>
                            <a:rect l="l" t="t" r="r" b="b"/>
                            <a:pathLst>
                              <a:path w="4818380" h="3175">
                                <a:moveTo>
                                  <a:pt x="4815205" y="0"/>
                                </a:moveTo>
                                <a:lnTo>
                                  <a:pt x="3048" y="0"/>
                                </a:lnTo>
                                <a:lnTo>
                                  <a:pt x="0" y="0"/>
                                </a:lnTo>
                                <a:lnTo>
                                  <a:pt x="0" y="3035"/>
                                </a:lnTo>
                                <a:lnTo>
                                  <a:pt x="3048" y="3035"/>
                                </a:lnTo>
                                <a:lnTo>
                                  <a:pt x="4815205" y="3035"/>
                                </a:lnTo>
                                <a:lnTo>
                                  <a:pt x="4815205" y="0"/>
                                </a:lnTo>
                                <a:close/>
                              </a:path>
                              <a:path w="4818380" h="3175">
                                <a:moveTo>
                                  <a:pt x="4818367" y="0"/>
                                </a:moveTo>
                                <a:lnTo>
                                  <a:pt x="4815319" y="0"/>
                                </a:lnTo>
                                <a:lnTo>
                                  <a:pt x="4815319" y="3035"/>
                                </a:lnTo>
                                <a:lnTo>
                                  <a:pt x="4818367" y="3035"/>
                                </a:lnTo>
                                <a:lnTo>
                                  <a:pt x="481836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144pt;margin-top:4.2pt;height:1.65pt;width:379.45pt;mso-position-horizontal-relative:page;z-index:251660288;mso-width-relative:page;mso-height-relative:page;" coordsize="4819015,20955" o:gfxdata="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">
                <o:lock v:ext="edit" aspectratio="f"/>
                <v:shape id="Graphic 100" o:spid="_x0000_s1026" o:spt="100" style="position:absolute;left:0;top:0;height:19685;width:4817110;" fillcolor="#9F9F9F" filled="t" stroked="f" coordsize="4817110,19685" o:gfxdata="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6Zk&#10;9cEAAADcAAAADwAAAAAAAAABACAAAAAiAAAAZHJzL2Rvd25yZXYueG1sUEsBAhQAFAAAAAgAh07i&#10;QDMvBZ47AAAAOQAAABAAAAAAAAAAAQAgAAAAEAEAAGRycy9zaGFwZXhtbC54bWxQSwUGAAAAAAYA&#10;BgBbAQAAugMAAAAA&#10;" path="m4817097,0l0,0,0,19685,4817097,19685,4817097,0xe">
                  <v:fill on="t" focussize="0,0"/>
                  <v:stroke on="f"/>
                  <v:imagedata o:title=""/>
                  <o:lock v:ext="edit" aspectratio="f"/>
                  <v:textbox inset="0mm,0mm,0mm,0mm"/>
                </v:shape>
                <v:shape id="Graphic 101" o:spid="_x0000_s1026" o:spt="100" style="position:absolute;left:4815585;top:635;height:3175;width:3175;" fillcolor="#E2E2E2" filled="t" stroked="f" coordsize="3175,3175" o:gfxdata="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LAlW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02" o:spid="_x0000_s1026" o:spt="100" style="position:absolute;left:254;top:647;height:17145;width:4818380;" fillcolor="#9F9F9F" filled="t" stroked="f" coordsize="4818380,17145" o:gfxdata="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84rsAAADc&#10;AAAADwAAAAAAAAABACAAAAAiAAAAZHJzL2Rvd25yZXYueG1sUEsBAhQAFAAAAAgAh07iQDMvBZ47&#10;AAAAOQAAABAAAAAAAAAAAQAgAAAACgEAAGRycy9zaGFwZXhtbC54bWxQSwUGAAAAAAYABgBbAQAA&#10;tAMAAAAA&#10;" path="m3048,3035l0,3035,0,16751,3048,16751,3048,3035xem4818367,0l4815319,0,4815319,3035,4818367,3035,4818367,0xe">
                  <v:fill on="t" focussize="0,0"/>
                  <v:stroke on="f"/>
                  <v:imagedata o:title=""/>
                  <o:lock v:ext="edit" aspectratio="f"/>
                  <v:textbox inset="0mm,0mm,0mm,0mm"/>
                </v:shape>
                <v:shape id="Graphic 103" o:spid="_x0000_s1026" o:spt="100" style="position:absolute;left:4815585;top:3682;height:13970;width:3175;" fillcolor="#E2E2E2" filled="t" stroked="f" coordsize="3175,13970" o:gfxdata="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amQrsAAADc&#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104" o:spid="_x0000_s1026" o:spt="100" style="position:absolute;left:253;top:17399;height:3175;width:3175;" fillcolor="#9F9F9F" filled="t" stroked="f" coordsize="3175,3175" o:gfxdata="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Xs7ivQAA&#10;ANwAAAAPAAAAAAAAAAEAIAAAACIAAABkcnMvZG93bnJldi54bWxQSwECFAAUAAAACACHTuJAMy8F&#10;njsAAAA5AAAAEAAAAAAAAAABACAAAAAMAQAAZHJzL3NoYXBleG1sLnhtbFBLBQYAAAAABgAGAFsB&#10;AAC2AwAAAAA=&#10;" path="m3048,0l0,0,0,3047,3048,3047,3048,0xe">
                  <v:fill on="t" focussize="0,0"/>
                  <v:stroke on="f"/>
                  <v:imagedata o:title=""/>
                  <o:lock v:ext="edit" aspectratio="f"/>
                  <v:textbox inset="0mm,0mm,0mm,0mm"/>
                </v:shape>
                <v:shape id="Graphic 105" o:spid="_x0000_s1026" o:spt="100" style="position:absolute;left:254;top:17411;height:3175;width:4818380;" fillcolor="#E2E2E2" filled="t" stroked="f" coordsize="4818380,3175" o:gfxdata="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bQAWvQAA&#10;ANwAAAAPAAAAAAAAAAEAIAAAACIAAABkcnMvZG93bnJldi54bWxQSwECFAAUAAAACACHTuJAMy8F&#10;njsAAAA5AAAAEAAAAAAAAAABACAAAAAMAQAAZHJzL3NoYXBleG1sLnhtbFBLBQYAAAAABgAGAFsB&#10;AAC2AwAAAAA=&#10;" path="m4815205,0l3048,0,0,0,0,3035,3048,3035,4815205,3035,4815205,0xem4818367,0l4815319,0,4815319,3035,4818367,3035,4818367,0xe">
                  <v:fill on="t" focussize="0,0"/>
                  <v:stroke on="f"/>
                  <v:imagedata o:title=""/>
                  <o:lock v:ext="edit" aspectratio="f"/>
                  <v:textbox inset="0mm,0mm,0mm,0mm"/>
                </v:shape>
              </v:group>
            </w:pict>
          </mc:Fallback>
        </mc:AlternateContent>
      </w:r>
    </w:p>
    <w:p w14:paraId="3C623F6D">
      <w:pPr>
        <w:pStyle w:val="3"/>
        <w:numPr>
          <w:ilvl w:val="3"/>
          <w:numId w:val="8"/>
        </w:numPr>
        <w:tabs>
          <w:tab w:val="left" w:pos="1462"/>
        </w:tabs>
        <w:spacing w:before="135" w:after="0" w:line="240" w:lineRule="auto"/>
        <w:ind w:left="1462" w:right="0" w:hanging="359"/>
        <w:jc w:val="left"/>
      </w:pPr>
      <w:r>
        <w:t>5.3</w:t>
      </w:r>
      <w:r>
        <w:rPr>
          <w:spacing w:val="-10"/>
        </w:rPr>
        <w:t xml:space="preserve"> </w:t>
      </w:r>
      <w:r>
        <w:t>Output</w:t>
      </w:r>
      <w:r>
        <w:rPr>
          <w:spacing w:val="-8"/>
        </w:rPr>
        <w:t xml:space="preserve"> </w:t>
      </w:r>
      <w:r>
        <w:rPr>
          <w:spacing w:val="-2"/>
        </w:rPr>
        <w:t>Example</w:t>
      </w:r>
    </w:p>
    <w:p w14:paraId="4B0994E5">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b/>
          <w:sz w:val="32"/>
        </w:rPr>
        <w:t>Input</w:t>
      </w:r>
      <w:r>
        <w:rPr>
          <w:rFonts w:ascii="Calibri" w:hAnsi="Calibri"/>
          <w:sz w:val="32"/>
        </w:rPr>
        <w:t>:</w:t>
      </w:r>
      <w:r>
        <w:rPr>
          <w:rFonts w:ascii="Calibri" w:hAnsi="Calibri"/>
          <w:spacing w:val="-7"/>
          <w:sz w:val="32"/>
        </w:rPr>
        <w:t xml:space="preserve"> </w:t>
      </w:r>
      <w:r>
        <w:rPr>
          <w:rFonts w:ascii="Calibri" w:hAnsi="Calibri"/>
          <w:sz w:val="32"/>
        </w:rPr>
        <w:t>“Hello,</w:t>
      </w:r>
      <w:r>
        <w:rPr>
          <w:rFonts w:ascii="Calibri" w:hAnsi="Calibri"/>
          <w:spacing w:val="-6"/>
          <w:sz w:val="32"/>
        </w:rPr>
        <w:t xml:space="preserve"> </w:t>
      </w:r>
      <w:r>
        <w:rPr>
          <w:rFonts w:ascii="Calibri" w:hAnsi="Calibri"/>
          <w:sz w:val="32"/>
        </w:rPr>
        <w:t>I</w:t>
      </w:r>
      <w:r>
        <w:rPr>
          <w:rFonts w:ascii="Calibri" w:hAnsi="Calibri"/>
          <w:spacing w:val="-5"/>
          <w:sz w:val="32"/>
        </w:rPr>
        <w:t xml:space="preserve"> </w:t>
      </w:r>
      <w:r>
        <w:rPr>
          <w:rFonts w:ascii="Calibri" w:hAnsi="Calibri"/>
          <w:sz w:val="32"/>
        </w:rPr>
        <w:t>am</w:t>
      </w:r>
      <w:r>
        <w:rPr>
          <w:rFonts w:ascii="Calibri" w:hAnsi="Calibri"/>
          <w:spacing w:val="-5"/>
          <w:sz w:val="32"/>
        </w:rPr>
        <w:t xml:space="preserve"> </w:t>
      </w:r>
      <w:r>
        <w:rPr>
          <w:rFonts w:ascii="Calibri" w:hAnsi="Calibri"/>
          <w:sz w:val="32"/>
        </w:rPr>
        <w:t>your</w:t>
      </w:r>
      <w:r>
        <w:rPr>
          <w:rFonts w:ascii="Calibri" w:hAnsi="Calibri"/>
          <w:spacing w:val="-6"/>
          <w:sz w:val="32"/>
        </w:rPr>
        <w:t xml:space="preserve"> </w:t>
      </w:r>
      <w:r>
        <w:rPr>
          <w:rFonts w:ascii="Calibri" w:hAnsi="Calibri"/>
          <w:spacing w:val="-2"/>
          <w:sz w:val="32"/>
        </w:rPr>
        <w:t>fan.”</w:t>
      </w:r>
    </w:p>
    <w:p w14:paraId="012AFC32">
      <w:pPr>
        <w:pStyle w:val="6"/>
        <w:spacing w:before="32"/>
        <w:ind w:left="1463"/>
        <w:rPr>
          <w:rFonts w:ascii="Calibri" w:hAnsi="Calibri"/>
        </w:rPr>
      </w:pPr>
      <w:r>
        <w:rPr>
          <w:rFonts w:ascii="Calibri" w:hAnsi="Calibri"/>
          <w:b/>
        </w:rPr>
        <w:t>Output</w:t>
      </w:r>
      <w:r>
        <w:rPr>
          <w:rFonts w:ascii="Calibri" w:hAnsi="Calibri"/>
        </w:rPr>
        <w:t>:</w:t>
      </w:r>
      <w:r>
        <w:rPr>
          <w:rFonts w:ascii="Calibri" w:hAnsi="Calibri"/>
          <w:spacing w:val="-8"/>
        </w:rPr>
        <w:t xml:space="preserve"> </w:t>
      </w:r>
      <w:r>
        <w:rPr>
          <w:rFonts w:ascii="Calibri" w:hAnsi="Calibri"/>
        </w:rPr>
        <w:t>“Morty:</w:t>
      </w:r>
      <w:r>
        <w:rPr>
          <w:rFonts w:ascii="Calibri" w:hAnsi="Calibri"/>
          <w:spacing w:val="-5"/>
        </w:rPr>
        <w:t xml:space="preserve"> </w:t>
      </w:r>
      <w:r>
        <w:rPr>
          <w:rFonts w:ascii="Calibri" w:hAnsi="Calibri"/>
        </w:rPr>
        <w:t>Where</w:t>
      </w:r>
      <w:r>
        <w:rPr>
          <w:rFonts w:ascii="Calibri" w:hAnsi="Calibri"/>
          <w:spacing w:val="-8"/>
        </w:rPr>
        <w:t xml:space="preserve"> </w:t>
      </w:r>
      <w:r>
        <w:rPr>
          <w:rFonts w:ascii="Calibri" w:hAnsi="Calibri"/>
        </w:rPr>
        <w:t>am</w:t>
      </w:r>
      <w:r>
        <w:rPr>
          <w:rFonts w:ascii="Calibri" w:hAnsi="Calibri"/>
          <w:spacing w:val="-6"/>
        </w:rPr>
        <w:t xml:space="preserve"> </w:t>
      </w:r>
      <w:r>
        <w:rPr>
          <w:rFonts w:ascii="Calibri" w:hAnsi="Calibri"/>
        </w:rPr>
        <w:t>I?</w:t>
      </w:r>
      <w:r>
        <w:rPr>
          <w:rFonts w:ascii="Calibri" w:hAnsi="Calibri"/>
          <w:spacing w:val="-7"/>
        </w:rPr>
        <w:t xml:space="preserve"> </w:t>
      </w:r>
      <w:r>
        <w:rPr>
          <w:rFonts w:ascii="Calibri" w:hAnsi="Calibri"/>
        </w:rPr>
        <w:t>And</w:t>
      </w:r>
      <w:r>
        <w:rPr>
          <w:rFonts w:ascii="Calibri" w:hAnsi="Calibri"/>
          <w:spacing w:val="-8"/>
        </w:rPr>
        <w:t xml:space="preserve"> </w:t>
      </w:r>
      <w:r>
        <w:rPr>
          <w:rFonts w:ascii="Calibri" w:hAnsi="Calibri"/>
        </w:rPr>
        <w:t>why</w:t>
      </w:r>
      <w:r>
        <w:rPr>
          <w:rFonts w:ascii="Calibri" w:hAnsi="Calibri"/>
          <w:spacing w:val="-7"/>
        </w:rPr>
        <w:t xml:space="preserve"> </w:t>
      </w:r>
      <w:r>
        <w:rPr>
          <w:rFonts w:ascii="Calibri" w:hAnsi="Calibri"/>
        </w:rPr>
        <w:t>does</w:t>
      </w:r>
      <w:r>
        <w:rPr>
          <w:rFonts w:ascii="Calibri" w:hAnsi="Calibri"/>
          <w:spacing w:val="-8"/>
        </w:rPr>
        <w:t xml:space="preserve"> </w:t>
      </w:r>
      <w:r>
        <w:rPr>
          <w:rFonts w:ascii="Calibri" w:hAnsi="Calibri"/>
          <w:spacing w:val="-2"/>
        </w:rPr>
        <w:t>everyone</w:t>
      </w:r>
    </w:p>
    <w:p w14:paraId="3318E3BA">
      <w:pPr>
        <w:pStyle w:val="6"/>
        <w:spacing w:before="29"/>
        <w:ind w:left="1463"/>
        <w:rPr>
          <w:rFonts w:ascii="Calibri" w:hAnsi="Calibri"/>
        </w:rPr>
      </w:pPr>
      <w:r>
        <w:rPr>
          <w:rFonts w:ascii="Calibri" w:hAnsi="Calibri"/>
        </w:rPr>
        <w:t>know</w:t>
      </w:r>
      <w:r>
        <w:rPr>
          <w:rFonts w:ascii="Calibri" w:hAnsi="Calibri"/>
          <w:spacing w:val="-9"/>
        </w:rPr>
        <w:t xml:space="preserve"> </w:t>
      </w:r>
      <w:r>
        <w:rPr>
          <w:rFonts w:ascii="Calibri" w:hAnsi="Calibri"/>
          <w:spacing w:val="-4"/>
        </w:rPr>
        <w:t>me?”</w:t>
      </w:r>
    </w:p>
    <w:p w14:paraId="5A6141BB">
      <w:pPr>
        <w:pStyle w:val="8"/>
        <w:numPr>
          <w:ilvl w:val="3"/>
          <w:numId w:val="8"/>
        </w:numPr>
        <w:tabs>
          <w:tab w:val="left" w:pos="1463"/>
        </w:tabs>
        <w:spacing w:before="193" w:after="0" w:line="259" w:lineRule="auto"/>
        <w:ind w:left="1463" w:right="612" w:hanging="360"/>
        <w:jc w:val="left"/>
        <w:rPr>
          <w:rFonts w:ascii="Calibri" w:hAnsi="Calibri"/>
          <w:sz w:val="32"/>
        </w:rPr>
      </w:pPr>
      <w:r>
        <w:rPr>
          <w:rFonts w:ascii="Calibri" w:hAnsi="Calibri"/>
          <w:sz w:val="32"/>
        </w:rPr>
        <w:t>This</w:t>
      </w:r>
      <w:r>
        <w:rPr>
          <w:rFonts w:ascii="Calibri" w:hAnsi="Calibri"/>
          <w:spacing w:val="-7"/>
          <w:sz w:val="32"/>
        </w:rPr>
        <w:t xml:space="preserve"> </w:t>
      </w:r>
      <w:r>
        <w:rPr>
          <w:rFonts w:ascii="Calibri" w:hAnsi="Calibri"/>
          <w:sz w:val="32"/>
        </w:rPr>
        <w:t>highlights</w:t>
      </w:r>
      <w:r>
        <w:rPr>
          <w:rFonts w:ascii="Calibri" w:hAnsi="Calibri"/>
          <w:spacing w:val="-7"/>
          <w:sz w:val="32"/>
        </w:rPr>
        <w:t xml:space="preserve"> </w:t>
      </w:r>
      <w:r>
        <w:rPr>
          <w:rFonts w:ascii="Calibri" w:hAnsi="Calibri"/>
          <w:sz w:val="32"/>
        </w:rPr>
        <w:t>the</w:t>
      </w:r>
      <w:r>
        <w:rPr>
          <w:rFonts w:ascii="Calibri" w:hAnsi="Calibri"/>
          <w:spacing w:val="-7"/>
          <w:sz w:val="32"/>
        </w:rPr>
        <w:t xml:space="preserve"> </w:t>
      </w:r>
      <w:r>
        <w:rPr>
          <w:rFonts w:ascii="Calibri" w:hAnsi="Calibri"/>
          <w:sz w:val="32"/>
        </w:rPr>
        <w:t>randomness</w:t>
      </w:r>
      <w:r>
        <w:rPr>
          <w:rFonts w:ascii="Calibri" w:hAnsi="Calibri"/>
          <w:spacing w:val="-7"/>
          <w:sz w:val="32"/>
        </w:rPr>
        <w:t xml:space="preserve"> </w:t>
      </w:r>
      <w:r>
        <w:rPr>
          <w:rFonts w:ascii="Calibri" w:hAnsi="Calibri"/>
          <w:sz w:val="32"/>
        </w:rPr>
        <w:t>and</w:t>
      </w:r>
      <w:r>
        <w:rPr>
          <w:rFonts w:ascii="Calibri" w:hAnsi="Calibri"/>
          <w:spacing w:val="-7"/>
          <w:sz w:val="32"/>
        </w:rPr>
        <w:t xml:space="preserve"> </w:t>
      </w:r>
      <w:r>
        <w:rPr>
          <w:rFonts w:ascii="Calibri" w:hAnsi="Calibri"/>
          <w:sz w:val="32"/>
        </w:rPr>
        <w:t>personality-based humor specific to Morty’s character.</w:t>
      </w:r>
    </w:p>
    <w:p w14:paraId="3C2E8AF5">
      <w:pPr>
        <w:pStyle w:val="8"/>
        <w:numPr>
          <w:ilvl w:val="3"/>
          <w:numId w:val="8"/>
        </w:numPr>
        <w:tabs>
          <w:tab w:val="left" w:pos="1222"/>
        </w:tabs>
        <w:spacing w:before="382" w:after="0" w:line="240" w:lineRule="auto"/>
        <w:ind w:left="1222" w:right="0" w:hanging="119"/>
        <w:jc w:val="left"/>
        <w:rPr>
          <w:rFonts w:ascii="Courier New" w:hAnsi="Courier New"/>
          <w:sz w:val="20"/>
        </w:rPr>
      </w:pPr>
      <w:r>
        <w:rPr>
          <w:rFonts w:ascii="Courier New" w:hAnsi="Courier New"/>
          <w:sz w:val="20"/>
        </w:rPr>
        <mc:AlternateContent>
          <mc:Choice Requires="wpg">
            <w:drawing>
              <wp:anchor distT="0" distB="0" distL="0" distR="0" simplePos="0" relativeHeight="251661312" behindDoc="0" locked="0" layoutInCell="1" allowOverlap="1">
                <wp:simplePos x="0" y="0"/>
                <wp:positionH relativeFrom="page">
                  <wp:posOffset>1828800</wp:posOffset>
                </wp:positionH>
                <wp:positionV relativeFrom="paragraph">
                  <wp:posOffset>294640</wp:posOffset>
                </wp:positionV>
                <wp:extent cx="4819015" cy="21590"/>
                <wp:effectExtent l="0" t="0" r="0" b="0"/>
                <wp:wrapNone/>
                <wp:docPr id="106" name="Group 106"/>
                <wp:cNvGraphicFramePr/>
                <a:graphic xmlns:a="http://schemas.openxmlformats.org/drawingml/2006/main">
                  <a:graphicData uri="http://schemas.microsoft.com/office/word/2010/wordprocessingGroup">
                    <wpg:wgp>
                      <wpg:cNvGrpSpPr/>
                      <wpg:grpSpPr>
                        <a:xfrm>
                          <a:off x="0" y="0"/>
                          <a:ext cx="4819015" cy="21590"/>
                          <a:chOff x="0" y="0"/>
                          <a:chExt cx="4819015" cy="21590"/>
                        </a:xfrm>
                      </wpg:grpSpPr>
                      <wps:wsp>
                        <wps:cNvPr id="107" name="Graphic 107"/>
                        <wps:cNvSpPr/>
                        <wps:spPr>
                          <a:xfrm>
                            <a:off x="0" y="0"/>
                            <a:ext cx="4817110" cy="20320"/>
                          </a:xfrm>
                          <a:custGeom>
                            <a:avLst/>
                            <a:gdLst/>
                            <a:ahLst/>
                            <a:cxnLst/>
                            <a:rect l="l" t="t" r="r" b="b"/>
                            <a:pathLst>
                              <a:path w="4817110" h="20320">
                                <a:moveTo>
                                  <a:pt x="4817097" y="0"/>
                                </a:moveTo>
                                <a:lnTo>
                                  <a:pt x="0" y="0"/>
                                </a:lnTo>
                                <a:lnTo>
                                  <a:pt x="0" y="20320"/>
                                </a:lnTo>
                                <a:lnTo>
                                  <a:pt x="4817097" y="20320"/>
                                </a:lnTo>
                                <a:lnTo>
                                  <a:pt x="4817097" y="0"/>
                                </a:lnTo>
                                <a:close/>
                              </a:path>
                            </a:pathLst>
                          </a:custGeom>
                          <a:solidFill>
                            <a:srgbClr val="9F9F9F"/>
                          </a:solidFill>
                        </wps:spPr>
                        <wps:bodyPr wrap="square" lIns="0" tIns="0" rIns="0" bIns="0" rtlCol="0">
                          <a:noAutofit/>
                        </wps:bodyPr>
                      </wps:wsp>
                      <wps:wsp>
                        <wps:cNvPr id="108" name="Graphic 108"/>
                        <wps:cNvSpPr/>
                        <wps:spPr>
                          <a:xfrm>
                            <a:off x="48155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09" name="Graphic 109"/>
                        <wps:cNvSpPr/>
                        <wps:spPr>
                          <a:xfrm>
                            <a:off x="254" y="1536"/>
                            <a:ext cx="4818380" cy="17145"/>
                          </a:xfrm>
                          <a:custGeom>
                            <a:avLst/>
                            <a:gdLst/>
                            <a:ahLst/>
                            <a:cxnLst/>
                            <a:rect l="l" t="t" r="r" b="b"/>
                            <a:pathLst>
                              <a:path w="4818380" h="17145">
                                <a:moveTo>
                                  <a:pt x="3048" y="3035"/>
                                </a:moveTo>
                                <a:lnTo>
                                  <a:pt x="0" y="3035"/>
                                </a:lnTo>
                                <a:lnTo>
                                  <a:pt x="0" y="16751"/>
                                </a:lnTo>
                                <a:lnTo>
                                  <a:pt x="3048" y="16751"/>
                                </a:lnTo>
                                <a:lnTo>
                                  <a:pt x="3048" y="3035"/>
                                </a:lnTo>
                                <a:close/>
                              </a:path>
                              <a:path w="4818380" h="17145">
                                <a:moveTo>
                                  <a:pt x="4818367" y="0"/>
                                </a:moveTo>
                                <a:lnTo>
                                  <a:pt x="4815319" y="0"/>
                                </a:lnTo>
                                <a:lnTo>
                                  <a:pt x="4815319" y="3035"/>
                                </a:lnTo>
                                <a:lnTo>
                                  <a:pt x="4818367" y="3035"/>
                                </a:lnTo>
                                <a:lnTo>
                                  <a:pt x="4818367" y="0"/>
                                </a:lnTo>
                                <a:close/>
                              </a:path>
                            </a:pathLst>
                          </a:custGeom>
                          <a:solidFill>
                            <a:srgbClr val="9F9F9F"/>
                          </a:solidFill>
                        </wps:spPr>
                        <wps:bodyPr wrap="square" lIns="0" tIns="0" rIns="0" bIns="0" rtlCol="0">
                          <a:noAutofit/>
                        </wps:bodyPr>
                      </wps:wsp>
                      <wps:wsp>
                        <wps:cNvPr id="110" name="Graphic 110"/>
                        <wps:cNvSpPr/>
                        <wps:spPr>
                          <a:xfrm>
                            <a:off x="48155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11" name="Graphic 111"/>
                        <wps:cNvSpPr/>
                        <wps:spPr>
                          <a:xfrm>
                            <a:off x="253" y="1828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12" name="Graphic 112"/>
                        <wps:cNvSpPr/>
                        <wps:spPr>
                          <a:xfrm>
                            <a:off x="254" y="18300"/>
                            <a:ext cx="4818380" cy="3175"/>
                          </a:xfrm>
                          <a:custGeom>
                            <a:avLst/>
                            <a:gdLst/>
                            <a:ahLst/>
                            <a:cxnLst/>
                            <a:rect l="l" t="t" r="r" b="b"/>
                            <a:pathLst>
                              <a:path w="4818380" h="3175">
                                <a:moveTo>
                                  <a:pt x="4815205" y="0"/>
                                </a:moveTo>
                                <a:lnTo>
                                  <a:pt x="3048" y="0"/>
                                </a:lnTo>
                                <a:lnTo>
                                  <a:pt x="0" y="0"/>
                                </a:lnTo>
                                <a:lnTo>
                                  <a:pt x="0" y="3035"/>
                                </a:lnTo>
                                <a:lnTo>
                                  <a:pt x="3048" y="3035"/>
                                </a:lnTo>
                                <a:lnTo>
                                  <a:pt x="4815205" y="3035"/>
                                </a:lnTo>
                                <a:lnTo>
                                  <a:pt x="4815205" y="0"/>
                                </a:lnTo>
                                <a:close/>
                              </a:path>
                              <a:path w="4818380" h="3175">
                                <a:moveTo>
                                  <a:pt x="4818367" y="0"/>
                                </a:moveTo>
                                <a:lnTo>
                                  <a:pt x="4815319" y="0"/>
                                </a:lnTo>
                                <a:lnTo>
                                  <a:pt x="4815319" y="3035"/>
                                </a:lnTo>
                                <a:lnTo>
                                  <a:pt x="4818367" y="3035"/>
                                </a:lnTo>
                                <a:lnTo>
                                  <a:pt x="481836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144pt;margin-top:23.2pt;height:1.7pt;width:379.45pt;mso-position-horizontal-relative:page;z-index:251661312;mso-width-relative:page;mso-height-relative:page;" coordsize="4819015,21590" o:gfxdata="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AAAAAZHJzL1BLAQIUABQAAAAIAIdO4kDMu4cQ2gAAAAoBAAAPAAAAAAAA&#10;AAEAIAAAACIAAABkcnMvZG93bnJldi54bWxQSwECFAAUAAAACACHTuJAJD4Sr0oEAACGFwAADgAA&#10;AAAAAAABACAAAAApAQAAZHJzL2Uyb0RvYy54bWxQSwUGAAAAAAYABgBZAQAA5QcAAAAA&#10;">
                <o:lock v:ext="edit" aspectratio="f"/>
                <v:shape id="Graphic 107" o:spid="_x0000_s1026" o:spt="100" style="position:absolute;left:0;top:0;height:20320;width:4817110;" fillcolor="#9F9F9F" filled="t" stroked="f" coordsize="4817110,20320" o:gfxdata="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ms0BvQAA&#10;ANwAAAAPAAAAAAAAAAEAIAAAACIAAABkcnMvZG93bnJldi54bWxQSwECFAAUAAAACACHTuJAMy8F&#10;njsAAAA5AAAAEAAAAAAAAAABACAAAAAMAQAAZHJzL3NoYXBleG1sLnhtbFBLBQYAAAAABgAGAFsB&#10;AAC2AwAAAAA=&#10;" path="m4817097,0l0,0,0,20320,4817097,20320,4817097,0xe">
                  <v:fill on="t" focussize="0,0"/>
                  <v:stroke on="f"/>
                  <v:imagedata o:title=""/>
                  <o:lock v:ext="edit" aspectratio="f"/>
                  <v:textbox inset="0mm,0mm,0mm,0mm"/>
                </v:shape>
                <v:shape id="Graphic 108" o:spid="_x0000_s1026" o:spt="100" style="position:absolute;left:4815585;top:1524;height:3175;width:3175;" fillcolor="#E2E2E2" filled="t" stroked="f" coordsize="3175,3175" o:gfxdata="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qDL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09" o:spid="_x0000_s1026" o:spt="100" style="position:absolute;left:254;top:1536;height:17145;width:4818380;" fillcolor="#9F9F9F" filled="t" stroked="f" coordsize="4818380,17145" o:gfxdata="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Xuk7sAAADc&#10;AAAADwAAAAAAAAABACAAAAAiAAAAZHJzL2Rvd25yZXYueG1sUEsBAhQAFAAAAAgAh07iQDMvBZ47&#10;AAAAOQAAABAAAAAAAAAAAQAgAAAACgEAAGRycy9zaGFwZXhtbC54bWxQSwUGAAAAAAYABgBbAQAA&#10;tAMAAAAA&#10;" path="m3048,3035l0,3035,0,16751,3048,16751,3048,3035xem4818367,0l4815319,0,4815319,3035,4818367,3035,4818367,0xe">
                  <v:fill on="t" focussize="0,0"/>
                  <v:stroke on="f"/>
                  <v:imagedata o:title=""/>
                  <o:lock v:ext="edit" aspectratio="f"/>
                  <v:textbox inset="0mm,0mm,0mm,0mm"/>
                </v:shape>
                <v:shape id="Graphic 110" o:spid="_x0000_s1026" o:spt="100" style="position:absolute;left:4815585;top:4572;height:13970;width:3175;" fillcolor="#E2E2E2" filled="t" stroked="f" coordsize="3175,13970" o:gfxdata="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2u6L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111" o:spid="_x0000_s1026" o:spt="100" style="position:absolute;left:253;top:18288;height:3175;width:3175;" fillcolor="#9F9F9F" filled="t" stroked="f" coordsize="3175,3175" o:gfxdata="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w+6e8AAAA&#10;3AAAAA8AAAAAAAAAAQAgAAAAIgAAAGRycy9kb3ducmV2LnhtbFBLAQIUABQAAAAIAIdO4kAzLwWe&#10;OwAAADkAAAAQAAAAAAAAAAEAIAAAAAsBAABkcnMvc2hhcGV4bWwueG1sUEsFBgAAAAAGAAYAWwEA&#10;ALUDAAAAAA==&#10;" path="m3048,0l0,0,0,3047,3048,3047,3048,0xe">
                  <v:fill on="t" focussize="0,0"/>
                  <v:stroke on="f"/>
                  <v:imagedata o:title=""/>
                  <o:lock v:ext="edit" aspectratio="f"/>
                  <v:textbox inset="0mm,0mm,0mm,0mm"/>
                </v:shape>
                <v:shape id="Graphic 112" o:spid="_x0000_s1026" o:spt="100" style="position:absolute;left:254;top:18300;height:3175;width:4818380;" fillcolor="#E2E2E2" filled="t" stroked="f" coordsize="4818380,3175" o:gfxdata="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10Ov7sAAADc&#10;AAAADwAAAAAAAAABACAAAAAiAAAAZHJzL2Rvd25yZXYueG1sUEsBAhQAFAAAAAgAh07iQDMvBZ47&#10;AAAAOQAAABAAAAAAAAAAAQAgAAAACgEAAGRycy9zaGFwZXhtbC54bWxQSwUGAAAAAAYABgBbAQAA&#10;tAMAAAAA&#10;" path="m4815205,0l3048,0,0,0,0,3035,3048,3035,4815205,3035,4815205,0xem4818367,0l4815319,0,4815319,3035,4818367,3035,4818367,0xe">
                  <v:fill on="t" focussize="0,0"/>
                  <v:stroke on="f"/>
                  <v:imagedata o:title=""/>
                  <o:lock v:ext="edit" aspectratio="f"/>
                  <v:textbox inset="0mm,0mm,0mm,0mm"/>
                </v:shape>
              </v:group>
            </w:pict>
          </mc:Fallback>
        </mc:AlternateContent>
      </w:r>
    </w:p>
    <w:p w14:paraId="0F865662">
      <w:pPr>
        <w:pStyle w:val="3"/>
        <w:numPr>
          <w:ilvl w:val="3"/>
          <w:numId w:val="8"/>
        </w:numPr>
        <w:tabs>
          <w:tab w:val="left" w:pos="1462"/>
        </w:tabs>
        <w:spacing w:before="132" w:after="0" w:line="240" w:lineRule="auto"/>
        <w:ind w:left="1462" w:right="0" w:hanging="359"/>
        <w:jc w:val="left"/>
      </w:pPr>
      <w:r>
        <w:t>5.4</w:t>
      </w:r>
      <w:r>
        <w:rPr>
          <w:spacing w:val="-12"/>
        </w:rPr>
        <w:t xml:space="preserve"> </w:t>
      </w:r>
      <w:r>
        <w:t>Challenges</w:t>
      </w:r>
      <w:r>
        <w:rPr>
          <w:spacing w:val="-12"/>
        </w:rPr>
        <w:t xml:space="preserve"> </w:t>
      </w:r>
      <w:r>
        <w:rPr>
          <w:spacing w:val="-2"/>
        </w:rPr>
        <w:t>Faced</w:t>
      </w:r>
    </w:p>
    <w:p w14:paraId="4E9D958A">
      <w:pPr>
        <w:pStyle w:val="3"/>
        <w:spacing w:after="0" w:line="240" w:lineRule="auto"/>
        <w:jc w:val="left"/>
        <w:sectPr>
          <w:pgSz w:w="11910" w:h="16840"/>
          <w:pgMar w:top="1400" w:right="1417" w:bottom="280" w:left="1417" w:header="720" w:footer="720" w:gutter="0"/>
          <w:cols w:space="720" w:num="1"/>
        </w:sectPr>
      </w:pPr>
    </w:p>
    <w:p w14:paraId="210C783B">
      <w:pPr>
        <w:pStyle w:val="8"/>
        <w:numPr>
          <w:ilvl w:val="3"/>
          <w:numId w:val="8"/>
        </w:numPr>
        <w:tabs>
          <w:tab w:val="left" w:pos="1463"/>
        </w:tabs>
        <w:spacing w:before="22" w:after="0" w:line="259" w:lineRule="auto"/>
        <w:ind w:left="1463" w:right="1039" w:hanging="360"/>
        <w:jc w:val="left"/>
        <w:rPr>
          <w:rFonts w:ascii="Calibri" w:hAnsi="Calibri"/>
          <w:sz w:val="32"/>
        </w:rPr>
      </w:pPr>
      <w:r>
        <w:rPr>
          <w:rFonts w:ascii="Calibri" w:hAnsi="Calibri"/>
          <w:sz w:val="32"/>
        </w:rPr>
        <w:t>Maintaining</w:t>
      </w:r>
      <w:r>
        <w:rPr>
          <w:rFonts w:ascii="Calibri" w:hAnsi="Calibri"/>
          <w:spacing w:val="-8"/>
          <w:sz w:val="32"/>
        </w:rPr>
        <w:t xml:space="preserve"> </w:t>
      </w:r>
      <w:r>
        <w:rPr>
          <w:rFonts w:ascii="Calibri" w:hAnsi="Calibri"/>
          <w:sz w:val="32"/>
        </w:rPr>
        <w:t>persona</w:t>
      </w:r>
      <w:r>
        <w:rPr>
          <w:rFonts w:ascii="Calibri" w:hAnsi="Calibri"/>
          <w:spacing w:val="-8"/>
          <w:sz w:val="32"/>
        </w:rPr>
        <w:t xml:space="preserve"> </w:t>
      </w:r>
      <w:r>
        <w:rPr>
          <w:rFonts w:ascii="Calibri" w:hAnsi="Calibri"/>
          <w:sz w:val="32"/>
        </w:rPr>
        <w:t>consistency</w:t>
      </w:r>
      <w:r>
        <w:rPr>
          <w:rFonts w:ascii="Calibri" w:hAnsi="Calibri"/>
          <w:spacing w:val="-9"/>
          <w:sz w:val="32"/>
        </w:rPr>
        <w:t xml:space="preserve"> </w:t>
      </w:r>
      <w:r>
        <w:rPr>
          <w:rFonts w:ascii="Calibri" w:hAnsi="Calibri"/>
          <w:sz w:val="32"/>
        </w:rPr>
        <w:t>across</w:t>
      </w:r>
      <w:r>
        <w:rPr>
          <w:rFonts w:ascii="Calibri" w:hAnsi="Calibri"/>
          <w:spacing w:val="-9"/>
          <w:sz w:val="32"/>
        </w:rPr>
        <w:t xml:space="preserve"> </w:t>
      </w:r>
      <w:r>
        <w:rPr>
          <w:rFonts w:ascii="Calibri" w:hAnsi="Calibri"/>
          <w:sz w:val="32"/>
        </w:rPr>
        <w:t xml:space="preserve">multi-turn </w:t>
      </w:r>
      <w:r>
        <w:rPr>
          <w:rFonts w:ascii="Calibri" w:hAnsi="Calibri"/>
          <w:spacing w:val="-2"/>
          <w:sz w:val="32"/>
        </w:rPr>
        <w:t>conversations.</w:t>
      </w:r>
    </w:p>
    <w:p w14:paraId="13675C35">
      <w:pPr>
        <w:pStyle w:val="8"/>
        <w:numPr>
          <w:ilvl w:val="3"/>
          <w:numId w:val="8"/>
        </w:numPr>
        <w:tabs>
          <w:tab w:val="left" w:pos="1462"/>
        </w:tabs>
        <w:spacing w:before="159" w:after="0" w:line="240" w:lineRule="auto"/>
        <w:ind w:left="1462" w:right="0" w:hanging="359"/>
        <w:jc w:val="left"/>
        <w:rPr>
          <w:rFonts w:ascii="Calibri" w:hAnsi="Calibri"/>
          <w:sz w:val="32"/>
        </w:rPr>
      </w:pPr>
      <w:r>
        <w:rPr>
          <w:rFonts w:ascii="Calibri" w:hAnsi="Calibri"/>
          <w:sz w:val="32"/>
        </w:rPr>
        <w:t>Preventing</w:t>
      </w:r>
      <w:r>
        <w:rPr>
          <w:rFonts w:ascii="Calibri" w:hAnsi="Calibri"/>
          <w:spacing w:val="-13"/>
          <w:sz w:val="32"/>
        </w:rPr>
        <w:t xml:space="preserve"> </w:t>
      </w:r>
      <w:r>
        <w:rPr>
          <w:rFonts w:ascii="Calibri" w:hAnsi="Calibri"/>
          <w:sz w:val="32"/>
        </w:rPr>
        <w:t>out-of-character</w:t>
      </w:r>
      <w:r>
        <w:rPr>
          <w:rFonts w:ascii="Calibri" w:hAnsi="Calibri"/>
          <w:spacing w:val="-14"/>
          <w:sz w:val="32"/>
        </w:rPr>
        <w:t xml:space="preserve"> </w:t>
      </w:r>
      <w:r>
        <w:rPr>
          <w:rFonts w:ascii="Calibri" w:hAnsi="Calibri"/>
          <w:sz w:val="32"/>
        </w:rPr>
        <w:t>or</w:t>
      </w:r>
      <w:r>
        <w:rPr>
          <w:rFonts w:ascii="Calibri" w:hAnsi="Calibri"/>
          <w:spacing w:val="-14"/>
          <w:sz w:val="32"/>
        </w:rPr>
        <w:t xml:space="preserve"> </w:t>
      </w:r>
      <w:r>
        <w:rPr>
          <w:rFonts w:ascii="Calibri" w:hAnsi="Calibri"/>
          <w:sz w:val="32"/>
        </w:rPr>
        <w:t>offensive</w:t>
      </w:r>
      <w:r>
        <w:rPr>
          <w:rFonts w:ascii="Calibri" w:hAnsi="Calibri"/>
          <w:spacing w:val="-14"/>
          <w:sz w:val="32"/>
        </w:rPr>
        <w:t xml:space="preserve"> </w:t>
      </w:r>
      <w:r>
        <w:rPr>
          <w:rFonts w:ascii="Calibri" w:hAnsi="Calibri"/>
          <w:spacing w:val="-2"/>
          <w:sz w:val="32"/>
        </w:rPr>
        <w:t>responses.</w:t>
      </w:r>
    </w:p>
    <w:p w14:paraId="0422C0CB">
      <w:pPr>
        <w:pStyle w:val="8"/>
        <w:numPr>
          <w:ilvl w:val="3"/>
          <w:numId w:val="8"/>
        </w:numPr>
        <w:tabs>
          <w:tab w:val="left" w:pos="1463"/>
        </w:tabs>
        <w:spacing w:before="190" w:after="0" w:line="259" w:lineRule="auto"/>
        <w:ind w:left="1463" w:right="1019" w:hanging="360"/>
        <w:jc w:val="left"/>
        <w:rPr>
          <w:rFonts w:ascii="Calibri" w:hAnsi="Calibri"/>
          <w:sz w:val="32"/>
        </w:rPr>
      </w:pPr>
      <w:r>
        <w:rPr>
          <w:rFonts w:ascii="Calibri" w:hAnsi="Calibri"/>
          <w:sz w:val="32"/>
        </w:rPr>
        <w:t>Balancing</w:t>
      </w:r>
      <w:r>
        <w:rPr>
          <w:rFonts w:ascii="Calibri" w:hAnsi="Calibri"/>
          <w:spacing w:val="-8"/>
          <w:sz w:val="32"/>
        </w:rPr>
        <w:t xml:space="preserve"> </w:t>
      </w:r>
      <w:r>
        <w:rPr>
          <w:rFonts w:ascii="Calibri" w:hAnsi="Calibri"/>
          <w:sz w:val="32"/>
        </w:rPr>
        <w:t>creativity</w:t>
      </w:r>
      <w:r>
        <w:rPr>
          <w:rFonts w:ascii="Calibri" w:hAnsi="Calibri"/>
          <w:spacing w:val="-8"/>
          <w:sz w:val="32"/>
        </w:rPr>
        <w:t xml:space="preserve"> </w:t>
      </w:r>
      <w:r>
        <w:rPr>
          <w:rFonts w:ascii="Calibri" w:hAnsi="Calibri"/>
          <w:sz w:val="32"/>
        </w:rPr>
        <w:t>and</w:t>
      </w:r>
      <w:r>
        <w:rPr>
          <w:rFonts w:ascii="Calibri" w:hAnsi="Calibri"/>
          <w:spacing w:val="-8"/>
          <w:sz w:val="32"/>
        </w:rPr>
        <w:t xml:space="preserve"> </w:t>
      </w:r>
      <w:r>
        <w:rPr>
          <w:rFonts w:ascii="Calibri" w:hAnsi="Calibri"/>
          <w:sz w:val="32"/>
        </w:rPr>
        <w:t>factuality,</w:t>
      </w:r>
      <w:r>
        <w:rPr>
          <w:rFonts w:ascii="Calibri" w:hAnsi="Calibri"/>
          <w:spacing w:val="-9"/>
          <w:sz w:val="32"/>
        </w:rPr>
        <w:t xml:space="preserve"> </w:t>
      </w:r>
      <w:r>
        <w:rPr>
          <w:rFonts w:ascii="Calibri" w:hAnsi="Calibri"/>
          <w:sz w:val="32"/>
        </w:rPr>
        <w:t>especially</w:t>
      </w:r>
      <w:r>
        <w:rPr>
          <w:rFonts w:ascii="Calibri" w:hAnsi="Calibri"/>
          <w:spacing w:val="-8"/>
          <w:sz w:val="32"/>
        </w:rPr>
        <w:t xml:space="preserve"> </w:t>
      </w:r>
      <w:r>
        <w:rPr>
          <w:rFonts w:ascii="Calibri" w:hAnsi="Calibri"/>
          <w:sz w:val="32"/>
        </w:rPr>
        <w:t>when characters refer to real-world events.</w:t>
      </w:r>
    </w:p>
    <w:p w14:paraId="5213FA96">
      <w:pPr>
        <w:pStyle w:val="8"/>
        <w:numPr>
          <w:ilvl w:val="3"/>
          <w:numId w:val="8"/>
        </w:numPr>
        <w:tabs>
          <w:tab w:val="left" w:pos="1222"/>
        </w:tabs>
        <w:spacing w:before="382" w:after="0" w:line="240" w:lineRule="auto"/>
        <w:ind w:left="1222" w:right="0" w:hanging="119"/>
        <w:jc w:val="left"/>
        <w:rPr>
          <w:rFonts w:ascii="Courier New" w:hAnsi="Courier New"/>
          <w:sz w:val="20"/>
        </w:rPr>
      </w:pPr>
      <w:r>
        <w:rPr>
          <w:rFonts w:ascii="Courier New" w:hAnsi="Courier New"/>
          <w:sz w:val="20"/>
        </w:rPr>
        <mc:AlternateContent>
          <mc:Choice Requires="wpg">
            <w:drawing>
              <wp:anchor distT="0" distB="0" distL="0" distR="0" simplePos="0" relativeHeight="251661312" behindDoc="0" locked="0" layoutInCell="1" allowOverlap="1">
                <wp:simplePos x="0" y="0"/>
                <wp:positionH relativeFrom="page">
                  <wp:posOffset>1828800</wp:posOffset>
                </wp:positionH>
                <wp:positionV relativeFrom="paragraph">
                  <wp:posOffset>295910</wp:posOffset>
                </wp:positionV>
                <wp:extent cx="4819015" cy="20320"/>
                <wp:effectExtent l="0" t="0" r="0" b="0"/>
                <wp:wrapNone/>
                <wp:docPr id="113" name="Group 113"/>
                <wp:cNvGraphicFramePr/>
                <a:graphic xmlns:a="http://schemas.openxmlformats.org/drawingml/2006/main">
                  <a:graphicData uri="http://schemas.microsoft.com/office/word/2010/wordprocessingGroup">
                    <wpg:wgp>
                      <wpg:cNvGrpSpPr/>
                      <wpg:grpSpPr>
                        <a:xfrm>
                          <a:off x="0" y="0"/>
                          <a:ext cx="4819015" cy="20320"/>
                          <a:chOff x="0" y="0"/>
                          <a:chExt cx="4819015" cy="20320"/>
                        </a:xfrm>
                      </wpg:grpSpPr>
                      <wps:wsp>
                        <wps:cNvPr id="114" name="Graphic 114"/>
                        <wps:cNvSpPr/>
                        <wps:spPr>
                          <a:xfrm>
                            <a:off x="0" y="0"/>
                            <a:ext cx="4817110" cy="20320"/>
                          </a:xfrm>
                          <a:custGeom>
                            <a:avLst/>
                            <a:gdLst/>
                            <a:ahLst/>
                            <a:cxnLst/>
                            <a:rect l="l" t="t" r="r" b="b"/>
                            <a:pathLst>
                              <a:path w="4817110" h="20320">
                                <a:moveTo>
                                  <a:pt x="4817097" y="0"/>
                                </a:moveTo>
                                <a:lnTo>
                                  <a:pt x="0" y="0"/>
                                </a:lnTo>
                                <a:lnTo>
                                  <a:pt x="0" y="20320"/>
                                </a:lnTo>
                                <a:lnTo>
                                  <a:pt x="4817097" y="20320"/>
                                </a:lnTo>
                                <a:lnTo>
                                  <a:pt x="4817097" y="0"/>
                                </a:lnTo>
                                <a:close/>
                              </a:path>
                            </a:pathLst>
                          </a:custGeom>
                          <a:solidFill>
                            <a:srgbClr val="9F9F9F"/>
                          </a:solidFill>
                        </wps:spPr>
                        <wps:bodyPr wrap="square" lIns="0" tIns="0" rIns="0" bIns="0" rtlCol="0">
                          <a:noAutofit/>
                        </wps:bodyPr>
                      </wps:wsp>
                      <wps:wsp>
                        <wps:cNvPr id="115" name="Graphic 115"/>
                        <wps:cNvSpPr/>
                        <wps:spPr>
                          <a:xfrm>
                            <a:off x="48155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16" name="Graphic 116"/>
                        <wps:cNvSpPr/>
                        <wps:spPr>
                          <a:xfrm>
                            <a:off x="254" y="507"/>
                            <a:ext cx="4818380" cy="17145"/>
                          </a:xfrm>
                          <a:custGeom>
                            <a:avLst/>
                            <a:gdLst/>
                            <a:ahLst/>
                            <a:cxnLst/>
                            <a:rect l="l" t="t" r="r" b="b"/>
                            <a:pathLst>
                              <a:path w="4818380" h="17145">
                                <a:moveTo>
                                  <a:pt x="3048" y="3048"/>
                                </a:moveTo>
                                <a:lnTo>
                                  <a:pt x="0" y="3048"/>
                                </a:lnTo>
                                <a:lnTo>
                                  <a:pt x="0" y="16764"/>
                                </a:lnTo>
                                <a:lnTo>
                                  <a:pt x="3048" y="16764"/>
                                </a:lnTo>
                                <a:lnTo>
                                  <a:pt x="3048" y="3048"/>
                                </a:lnTo>
                                <a:close/>
                              </a:path>
                              <a:path w="4818380" h="17145">
                                <a:moveTo>
                                  <a:pt x="4818367" y="0"/>
                                </a:moveTo>
                                <a:lnTo>
                                  <a:pt x="4815319" y="0"/>
                                </a:lnTo>
                                <a:lnTo>
                                  <a:pt x="4815319" y="3048"/>
                                </a:lnTo>
                                <a:lnTo>
                                  <a:pt x="4818367" y="3048"/>
                                </a:lnTo>
                                <a:lnTo>
                                  <a:pt x="4818367" y="0"/>
                                </a:lnTo>
                                <a:close/>
                              </a:path>
                            </a:pathLst>
                          </a:custGeom>
                          <a:solidFill>
                            <a:srgbClr val="9F9F9F"/>
                          </a:solidFill>
                        </wps:spPr>
                        <wps:bodyPr wrap="square" lIns="0" tIns="0" rIns="0" bIns="0" rtlCol="0">
                          <a:noAutofit/>
                        </wps:bodyPr>
                      </wps:wsp>
                      <wps:wsp>
                        <wps:cNvPr id="117" name="Graphic 117"/>
                        <wps:cNvSpPr/>
                        <wps:spPr>
                          <a:xfrm>
                            <a:off x="48155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18" name="Graphic 118"/>
                        <wps:cNvSpPr/>
                        <wps:spPr>
                          <a:xfrm>
                            <a:off x="253"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119" name="Graphic 119"/>
                        <wps:cNvSpPr/>
                        <wps:spPr>
                          <a:xfrm>
                            <a:off x="254" y="17271"/>
                            <a:ext cx="4818380" cy="3175"/>
                          </a:xfrm>
                          <a:custGeom>
                            <a:avLst/>
                            <a:gdLst/>
                            <a:ahLst/>
                            <a:cxnLst/>
                            <a:rect l="l" t="t" r="r" b="b"/>
                            <a:pathLst>
                              <a:path w="4818380" h="3175">
                                <a:moveTo>
                                  <a:pt x="4815205" y="0"/>
                                </a:moveTo>
                                <a:lnTo>
                                  <a:pt x="3048" y="0"/>
                                </a:lnTo>
                                <a:lnTo>
                                  <a:pt x="0" y="0"/>
                                </a:lnTo>
                                <a:lnTo>
                                  <a:pt x="0" y="3048"/>
                                </a:lnTo>
                                <a:lnTo>
                                  <a:pt x="3048" y="3048"/>
                                </a:lnTo>
                                <a:lnTo>
                                  <a:pt x="4815205" y="3048"/>
                                </a:lnTo>
                                <a:lnTo>
                                  <a:pt x="4815205" y="0"/>
                                </a:lnTo>
                                <a:close/>
                              </a:path>
                              <a:path w="4818380" h="3175">
                                <a:moveTo>
                                  <a:pt x="4818367" y="0"/>
                                </a:moveTo>
                                <a:lnTo>
                                  <a:pt x="4815319" y="0"/>
                                </a:lnTo>
                                <a:lnTo>
                                  <a:pt x="4815319" y="3048"/>
                                </a:lnTo>
                                <a:lnTo>
                                  <a:pt x="4818367" y="3048"/>
                                </a:lnTo>
                                <a:lnTo>
                                  <a:pt x="481836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144pt;margin-top:23.3pt;height:1.6pt;width:379.45pt;mso-position-horizontal-relative:page;z-index:251661312;mso-width-relative:page;mso-height-relative:page;" coordsize="4819015,20320" o:gfxdata="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s5MWytoAAAAKAQAADwAAAAAAAAABACAAAAAiAAAAZHJzL2Rvd25yZXYueG1s&#10;UEsBAhQAFAAAAAgAh07iQE44YsIwBAAAhBcAAA4AAAAAAAAAAQAgAAAAKQEAAGRycy9lMm9Eb2Mu&#10;eG1sUEsFBgAAAAAGAAYAWQEAAMsHAAAAAA==&#10;">
                <o:lock v:ext="edit" aspectratio="f"/>
                <v:shape id="Graphic 114" o:spid="_x0000_s1026" o:spt="100" style="position:absolute;left:0;top:0;height:20320;width:4817110;" fillcolor="#9F9F9F" filled="t" stroked="f" coordsize="4817110,20320" o:gfxdata="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cWrvQAA&#10;ANwAAAAPAAAAAAAAAAEAIAAAACIAAABkcnMvZG93bnJldi54bWxQSwECFAAUAAAACACHTuJAMy8F&#10;njsAAAA5AAAAEAAAAAAAAAABACAAAAAMAQAAZHJzL3NoYXBleG1sLnhtbFBLBQYAAAAABgAGAFsB&#10;AAC2AwAAAAA=&#10;" path="m4817097,0l0,0,0,20320,4817097,20320,4817097,0xe">
                  <v:fill on="t" focussize="0,0"/>
                  <v:stroke on="f"/>
                  <v:imagedata o:title=""/>
                  <o:lock v:ext="edit" aspectratio="f"/>
                  <v:textbox inset="0mm,0mm,0mm,0mm"/>
                </v:shape>
                <v:shape id="Graphic 115" o:spid="_x0000_s1026" o:spt="100" style="position:absolute;left:4815585;top:507;height:3175;width:3175;" fillcolor="#E2E2E2" filled="t" stroked="f" coordsize="3175,3175" o:gfxdata="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zpmI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16" o:spid="_x0000_s1026" o:spt="100" style="position:absolute;left:254;top:507;height:17145;width:4818380;" fillcolor="#9F9F9F" filled="t" stroked="f" coordsize="4818380,17145" o:gfxdata="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Y+w8ugAAANwA&#10;AAAPAAAAAAAAAAEAIAAAACIAAABkcnMvZG93bnJldi54bWxQSwECFAAUAAAACACHTuJAMy8FnjsA&#10;AAA5AAAAEAAAAAAAAAABACAAAAAJAQAAZHJzL3NoYXBleG1sLnhtbFBLBQYAAAAABgAGAFsBAACz&#10;AwAAAAA=&#10;" path="m3048,3048l0,3048,0,16764,3048,16764,3048,3048xem4818367,0l4815319,0,4815319,3048,4818367,3048,4818367,0xe">
                  <v:fill on="t" focussize="0,0"/>
                  <v:stroke on="f"/>
                  <v:imagedata o:title=""/>
                  <o:lock v:ext="edit" aspectratio="f"/>
                  <v:textbox inset="0mm,0mm,0mm,0mm"/>
                </v:shape>
                <v:shape id="Graphic 117" o:spid="_x0000_s1026" o:spt="100" style="position:absolute;left:4815585;top:3556;height:13970;width:3175;" fillcolor="#E2E2E2" filled="t" stroked="f" coordsize="3175,13970" o:gfxdata="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Q2nL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18" o:spid="_x0000_s1026" o:spt="100" style="position:absolute;left:253;top:17271;height:3175;width:3175;" fillcolor="#9F9F9F" filled="t" stroked="f" coordsize="3175,3175" o:gfxdata="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pSOr4A&#10;AADcAAAADwAAAAAAAAABACAAAAAiAAAAZHJzL2Rvd25yZXYueG1sUEsBAhQAFAAAAAgAh07iQDMv&#10;BZ47AAAAOQAAABAAAAAAAAAAAQAgAAAADQEAAGRycy9zaGFwZXhtbC54bWxQSwUGAAAAAAYABgBb&#10;AQAAtwMAAAAA&#10;" path="m3048,0l0,0,0,3048,3048,3048,3048,0xe">
                  <v:fill on="t" focussize="0,0"/>
                  <v:stroke on="f"/>
                  <v:imagedata o:title=""/>
                  <o:lock v:ext="edit" aspectratio="f"/>
                  <v:textbox inset="0mm,0mm,0mm,0mm"/>
                </v:shape>
                <v:shape id="Graphic 119" o:spid="_x0000_s1026" o:spt="100" style="position:absolute;left:254;top:17271;height:3175;width:4818380;" fillcolor="#E2E2E2" filled="t" stroked="f" coordsize="4818380,3175" o:gfxdata="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5nM68AAAA&#10;3AAAAA8AAAAAAAAAAQAgAAAAIgAAAGRycy9kb3ducmV2LnhtbFBLAQIUABQAAAAIAIdO4kAzLwWe&#10;OwAAADkAAAAQAAAAAAAAAAEAIAAAAAsBAABkcnMvc2hhcGV4bWwueG1sUEsFBgAAAAAGAAYAWwEA&#10;ALUDAAAAAA==&#10;" path="m4815205,0l3048,0,0,0,0,3048,3048,3048,4815205,3048,4815205,0xem4818367,0l4815319,0,4815319,3048,4818367,3048,4818367,0xe">
                  <v:fill on="t" focussize="0,0"/>
                  <v:stroke on="f"/>
                  <v:imagedata o:title=""/>
                  <o:lock v:ext="edit" aspectratio="f"/>
                  <v:textbox inset="0mm,0mm,0mm,0mm"/>
                </v:shape>
              </v:group>
            </w:pict>
          </mc:Fallback>
        </mc:AlternateContent>
      </w:r>
    </w:p>
    <w:p w14:paraId="7E46B798">
      <w:pPr>
        <w:pStyle w:val="3"/>
        <w:numPr>
          <w:ilvl w:val="3"/>
          <w:numId w:val="8"/>
        </w:numPr>
        <w:tabs>
          <w:tab w:val="left" w:pos="1462"/>
        </w:tabs>
        <w:spacing w:before="135" w:after="0" w:line="240" w:lineRule="auto"/>
        <w:ind w:left="1462" w:right="0" w:hanging="359"/>
        <w:jc w:val="left"/>
      </w:pPr>
      <w:r>
        <w:t>5.5</w:t>
      </w:r>
      <w:r>
        <w:rPr>
          <w:spacing w:val="-16"/>
        </w:rPr>
        <w:t xml:space="preserve"> </w:t>
      </w:r>
      <w:r>
        <w:t>Enhancements</w:t>
      </w:r>
      <w:r>
        <w:rPr>
          <w:spacing w:val="-12"/>
        </w:rPr>
        <w:t xml:space="preserve"> </w:t>
      </w:r>
      <w:r>
        <w:rPr>
          <w:spacing w:val="-2"/>
        </w:rPr>
        <w:t>Implemented</w:t>
      </w:r>
    </w:p>
    <w:p w14:paraId="21ADEE28">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Session-based</w:t>
      </w:r>
      <w:r>
        <w:rPr>
          <w:rFonts w:ascii="Calibri" w:hAnsi="Calibri"/>
          <w:spacing w:val="-18"/>
          <w:sz w:val="32"/>
        </w:rPr>
        <w:t xml:space="preserve"> </w:t>
      </w:r>
      <w:r>
        <w:rPr>
          <w:rFonts w:ascii="Calibri" w:hAnsi="Calibri"/>
          <w:sz w:val="32"/>
        </w:rPr>
        <w:t>memory</w:t>
      </w:r>
      <w:r>
        <w:rPr>
          <w:rFonts w:ascii="Calibri" w:hAnsi="Calibri"/>
          <w:spacing w:val="-18"/>
          <w:sz w:val="32"/>
        </w:rPr>
        <w:t xml:space="preserve"> </w:t>
      </w:r>
      <w:r>
        <w:rPr>
          <w:rFonts w:ascii="Calibri" w:hAnsi="Calibri"/>
          <w:spacing w:val="-2"/>
          <w:sz w:val="32"/>
        </w:rPr>
        <w:t>handling</w:t>
      </w:r>
    </w:p>
    <w:p w14:paraId="3B2F0912">
      <w:pPr>
        <w:pStyle w:val="8"/>
        <w:numPr>
          <w:ilvl w:val="3"/>
          <w:numId w:val="8"/>
        </w:numPr>
        <w:tabs>
          <w:tab w:val="left" w:pos="1462"/>
        </w:tabs>
        <w:spacing w:before="190" w:after="0" w:line="240" w:lineRule="auto"/>
        <w:ind w:left="1462" w:right="0" w:hanging="359"/>
        <w:jc w:val="left"/>
        <w:rPr>
          <w:rFonts w:ascii="Calibri" w:hAnsi="Calibri"/>
          <w:sz w:val="32"/>
        </w:rPr>
      </w:pPr>
      <w:r>
        <w:rPr>
          <w:rFonts w:ascii="Calibri" w:hAnsi="Calibri"/>
          <w:sz w:val="32"/>
        </w:rPr>
        <w:t>Prompt</w:t>
      </w:r>
      <w:r>
        <w:rPr>
          <w:rFonts w:ascii="Calibri" w:hAnsi="Calibri"/>
          <w:spacing w:val="-8"/>
          <w:sz w:val="32"/>
        </w:rPr>
        <w:t xml:space="preserve"> </w:t>
      </w:r>
      <w:r>
        <w:rPr>
          <w:rFonts w:ascii="Calibri" w:hAnsi="Calibri"/>
          <w:sz w:val="32"/>
        </w:rPr>
        <w:t>engineering</w:t>
      </w:r>
      <w:r>
        <w:rPr>
          <w:rFonts w:ascii="Calibri" w:hAnsi="Calibri"/>
          <w:spacing w:val="-10"/>
          <w:sz w:val="32"/>
        </w:rPr>
        <w:t xml:space="preserve"> </w:t>
      </w:r>
      <w:r>
        <w:rPr>
          <w:rFonts w:ascii="Calibri" w:hAnsi="Calibri"/>
          <w:sz w:val="32"/>
        </w:rPr>
        <w:t>for</w:t>
      </w:r>
      <w:r>
        <w:rPr>
          <w:rFonts w:ascii="Calibri" w:hAnsi="Calibri"/>
          <w:spacing w:val="-11"/>
          <w:sz w:val="32"/>
        </w:rPr>
        <w:t xml:space="preserve"> </w:t>
      </w:r>
      <w:r>
        <w:rPr>
          <w:rFonts w:ascii="Calibri" w:hAnsi="Calibri"/>
          <w:sz w:val="32"/>
        </w:rPr>
        <w:t>tone</w:t>
      </w:r>
      <w:r>
        <w:rPr>
          <w:rFonts w:ascii="Calibri" w:hAnsi="Calibri"/>
          <w:spacing w:val="-9"/>
          <w:sz w:val="32"/>
        </w:rPr>
        <w:t xml:space="preserve"> </w:t>
      </w:r>
      <w:r>
        <w:rPr>
          <w:rFonts w:ascii="Calibri" w:hAnsi="Calibri"/>
          <w:spacing w:val="-2"/>
          <w:sz w:val="32"/>
        </w:rPr>
        <w:t>control</w:t>
      </w:r>
    </w:p>
    <w:p w14:paraId="761DEFB4">
      <w:pPr>
        <w:pStyle w:val="8"/>
        <w:numPr>
          <w:ilvl w:val="3"/>
          <w:numId w:val="8"/>
        </w:numPr>
        <w:tabs>
          <w:tab w:val="left" w:pos="1462"/>
        </w:tabs>
        <w:spacing w:before="191" w:after="0" w:line="240" w:lineRule="auto"/>
        <w:ind w:left="1462" w:right="0" w:hanging="359"/>
        <w:jc w:val="left"/>
        <w:rPr>
          <w:rFonts w:ascii="Calibri" w:hAnsi="Calibri"/>
          <w:sz w:val="32"/>
        </w:rPr>
      </w:pPr>
      <w:r>
        <w:rPr>
          <w:rFonts w:ascii="Calibri" w:hAnsi="Calibri"/>
          <w:sz w:val="32"/>
        </w:rPr>
        <w:t>Real-time</w:t>
      </w:r>
      <w:r>
        <w:rPr>
          <w:rFonts w:ascii="Calibri" w:hAnsi="Calibri"/>
          <w:spacing w:val="-9"/>
          <w:sz w:val="32"/>
        </w:rPr>
        <w:t xml:space="preserve"> </w:t>
      </w:r>
      <w:r>
        <w:rPr>
          <w:rFonts w:ascii="Calibri" w:hAnsi="Calibri"/>
          <w:sz w:val="32"/>
        </w:rPr>
        <w:t>UI</w:t>
      </w:r>
      <w:r>
        <w:rPr>
          <w:rFonts w:ascii="Calibri" w:hAnsi="Calibri"/>
          <w:spacing w:val="-6"/>
          <w:sz w:val="32"/>
        </w:rPr>
        <w:t xml:space="preserve"> </w:t>
      </w:r>
      <w:r>
        <w:rPr>
          <w:rFonts w:ascii="Calibri" w:hAnsi="Calibri"/>
          <w:sz w:val="32"/>
        </w:rPr>
        <w:t>via</w:t>
      </w:r>
      <w:r>
        <w:rPr>
          <w:rFonts w:ascii="Calibri" w:hAnsi="Calibri"/>
          <w:spacing w:val="-7"/>
          <w:sz w:val="32"/>
        </w:rPr>
        <w:t xml:space="preserve"> </w:t>
      </w:r>
      <w:r>
        <w:rPr>
          <w:rFonts w:ascii="Calibri" w:hAnsi="Calibri"/>
          <w:sz w:val="32"/>
        </w:rPr>
        <w:t>Gradio</w:t>
      </w:r>
      <w:r>
        <w:rPr>
          <w:rFonts w:ascii="Calibri" w:hAnsi="Calibri"/>
          <w:spacing w:val="-7"/>
          <w:sz w:val="32"/>
        </w:rPr>
        <w:t xml:space="preserve"> </w:t>
      </w:r>
      <w:r>
        <w:rPr>
          <w:rFonts w:ascii="Calibri" w:hAnsi="Calibri"/>
          <w:sz w:val="32"/>
        </w:rPr>
        <w:t>with</w:t>
      </w:r>
      <w:r>
        <w:rPr>
          <w:rFonts w:ascii="Calibri" w:hAnsi="Calibri"/>
          <w:spacing w:val="-8"/>
          <w:sz w:val="32"/>
        </w:rPr>
        <w:t xml:space="preserve"> </w:t>
      </w:r>
      <w:r>
        <w:rPr>
          <w:rFonts w:ascii="Calibri" w:hAnsi="Calibri"/>
          <w:sz w:val="32"/>
        </w:rPr>
        <w:t>no</w:t>
      </w:r>
      <w:r>
        <w:rPr>
          <w:rFonts w:ascii="Calibri" w:hAnsi="Calibri"/>
          <w:spacing w:val="-7"/>
          <w:sz w:val="32"/>
        </w:rPr>
        <w:t xml:space="preserve"> </w:t>
      </w:r>
      <w:r>
        <w:rPr>
          <w:rFonts w:ascii="Calibri" w:hAnsi="Calibri"/>
          <w:sz w:val="32"/>
        </w:rPr>
        <w:t>local</w:t>
      </w:r>
      <w:r>
        <w:rPr>
          <w:rFonts w:ascii="Calibri" w:hAnsi="Calibri"/>
          <w:spacing w:val="-7"/>
          <w:sz w:val="32"/>
        </w:rPr>
        <w:t xml:space="preserve"> </w:t>
      </w:r>
      <w:r>
        <w:rPr>
          <w:rFonts w:ascii="Calibri" w:hAnsi="Calibri"/>
          <w:sz w:val="32"/>
        </w:rPr>
        <w:t>setup</w:t>
      </w:r>
      <w:r>
        <w:rPr>
          <w:rFonts w:ascii="Calibri" w:hAnsi="Calibri"/>
          <w:spacing w:val="-8"/>
          <w:sz w:val="32"/>
        </w:rPr>
        <w:t xml:space="preserve"> </w:t>
      </w:r>
      <w:r>
        <w:rPr>
          <w:rFonts w:ascii="Calibri" w:hAnsi="Calibri"/>
          <w:spacing w:val="-2"/>
          <w:sz w:val="32"/>
        </w:rPr>
        <w:t>required</w:t>
      </w:r>
    </w:p>
    <w:p w14:paraId="74365251">
      <w:pPr>
        <w:pStyle w:val="8"/>
        <w:spacing w:after="0" w:line="240" w:lineRule="auto"/>
        <w:jc w:val="left"/>
        <w:rPr>
          <w:rFonts w:ascii="Calibri" w:hAnsi="Calibri"/>
          <w:sz w:val="32"/>
        </w:rPr>
        <w:sectPr>
          <w:pgSz w:w="11910" w:h="16840"/>
          <w:pgMar w:top="1400" w:right="1417" w:bottom="280" w:left="1417" w:header="720" w:footer="720" w:gutter="0"/>
          <w:cols w:space="720" w:num="1"/>
        </w:sectPr>
      </w:pPr>
    </w:p>
    <w:p w14:paraId="3D93498E">
      <w:pPr>
        <w:spacing w:before="63"/>
        <w:ind w:left="0" w:right="527" w:firstLine="0"/>
        <w:jc w:val="center"/>
        <w:rPr>
          <w:b/>
          <w:sz w:val="40"/>
        </w:rPr>
      </w:pPr>
      <w:r>
        <w:rPr>
          <w:b/>
          <w:sz w:val="40"/>
        </w:rPr>
        <w:t xml:space="preserve">CHAPTER </w:t>
      </w:r>
      <w:r>
        <w:rPr>
          <w:b/>
          <w:spacing w:val="-10"/>
          <w:sz w:val="40"/>
        </w:rPr>
        <w:t>6</w:t>
      </w:r>
    </w:p>
    <w:p w14:paraId="26A26DDA">
      <w:pPr>
        <w:spacing w:before="277"/>
        <w:ind w:left="0" w:right="716" w:firstLine="0"/>
        <w:jc w:val="center"/>
        <w:rPr>
          <w:b/>
          <w:sz w:val="52"/>
        </w:rPr>
      </w:pPr>
      <w:r>
        <w:rPr>
          <w:b/>
          <w:sz w:val="52"/>
        </w:rPr>
        <w:t>System</w:t>
      </w:r>
      <w:r>
        <w:rPr>
          <w:b/>
          <w:spacing w:val="-3"/>
          <w:sz w:val="52"/>
        </w:rPr>
        <w:t xml:space="preserve"> </w:t>
      </w:r>
      <w:r>
        <w:rPr>
          <w:b/>
          <w:spacing w:val="-2"/>
          <w:sz w:val="52"/>
        </w:rPr>
        <w:t>Testing</w:t>
      </w:r>
    </w:p>
    <w:p w14:paraId="40CB7E49">
      <w:pPr>
        <w:pStyle w:val="6"/>
        <w:spacing w:before="282" w:line="259" w:lineRule="auto"/>
        <w:ind w:left="23" w:right="38"/>
        <w:rPr>
          <w:rFonts w:ascii="Calibri"/>
        </w:rPr>
      </w:pPr>
      <w:r>
        <w:rPr>
          <w:rFonts w:ascii="Calibri"/>
        </w:rPr>
        <w:t>System testing plays a crucial role in ensuring that the intelligent chatbot meets its functional and non-functional requirements. The primary</w:t>
      </w:r>
      <w:r>
        <w:rPr>
          <w:rFonts w:ascii="Calibri"/>
          <w:spacing w:val="-3"/>
        </w:rPr>
        <w:t xml:space="preserve"> </w:t>
      </w:r>
      <w:r>
        <w:rPr>
          <w:rFonts w:ascii="Calibri"/>
        </w:rPr>
        <w:t>goal</w:t>
      </w:r>
      <w:r>
        <w:rPr>
          <w:rFonts w:ascii="Calibri"/>
          <w:spacing w:val="-3"/>
        </w:rPr>
        <w:t xml:space="preserve"> </w:t>
      </w:r>
      <w:r>
        <w:rPr>
          <w:rFonts w:ascii="Calibri"/>
        </w:rPr>
        <w:t>of</w:t>
      </w:r>
      <w:r>
        <w:rPr>
          <w:rFonts w:ascii="Calibri"/>
          <w:spacing w:val="-4"/>
        </w:rPr>
        <w:t xml:space="preserve"> </w:t>
      </w:r>
      <w:r>
        <w:rPr>
          <w:rFonts w:ascii="Calibri"/>
        </w:rPr>
        <w:t>testing</w:t>
      </w:r>
      <w:r>
        <w:rPr>
          <w:rFonts w:ascii="Calibri"/>
          <w:spacing w:val="-3"/>
        </w:rPr>
        <w:t xml:space="preserve"> </w:t>
      </w:r>
      <w:r>
        <w:rPr>
          <w:rFonts w:ascii="Calibri"/>
        </w:rPr>
        <w:t>is</w:t>
      </w:r>
      <w:r>
        <w:rPr>
          <w:rFonts w:ascii="Calibri"/>
          <w:spacing w:val="-4"/>
        </w:rPr>
        <w:t xml:space="preserve"> </w:t>
      </w:r>
      <w:r>
        <w:rPr>
          <w:rFonts w:ascii="Calibri"/>
        </w:rPr>
        <w:t>to</w:t>
      </w:r>
      <w:r>
        <w:rPr>
          <w:rFonts w:ascii="Calibri"/>
          <w:spacing w:val="-4"/>
        </w:rPr>
        <w:t xml:space="preserve"> </w:t>
      </w:r>
      <w:r>
        <w:rPr>
          <w:rFonts w:ascii="Calibri"/>
        </w:rPr>
        <w:t>validate</w:t>
      </w:r>
      <w:r>
        <w:rPr>
          <w:rFonts w:ascii="Calibri"/>
          <w:spacing w:val="-4"/>
        </w:rPr>
        <w:t xml:space="preserve"> </w:t>
      </w:r>
      <w:r>
        <w:rPr>
          <w:rFonts w:ascii="Calibri"/>
        </w:rPr>
        <w:t>that</w:t>
      </w:r>
      <w:r>
        <w:rPr>
          <w:rFonts w:ascii="Calibri"/>
          <w:spacing w:val="-3"/>
        </w:rPr>
        <w:t xml:space="preserve"> </w:t>
      </w:r>
      <w:r>
        <w:rPr>
          <w:rFonts w:ascii="Calibri"/>
        </w:rPr>
        <w:t>the</w:t>
      </w:r>
      <w:r>
        <w:rPr>
          <w:rFonts w:ascii="Calibri"/>
          <w:spacing w:val="-4"/>
        </w:rPr>
        <w:t xml:space="preserve"> </w:t>
      </w:r>
      <w:r>
        <w:rPr>
          <w:rFonts w:ascii="Calibri"/>
        </w:rPr>
        <w:t>chatbot</w:t>
      </w:r>
      <w:r>
        <w:rPr>
          <w:rFonts w:ascii="Calibri"/>
          <w:spacing w:val="-3"/>
        </w:rPr>
        <w:t xml:space="preserve"> </w:t>
      </w:r>
      <w:r>
        <w:rPr>
          <w:rFonts w:ascii="Calibri"/>
        </w:rPr>
        <w:t>simulates</w:t>
      </w:r>
      <w:r>
        <w:rPr>
          <w:rFonts w:ascii="Calibri"/>
          <w:spacing w:val="-4"/>
        </w:rPr>
        <w:t xml:space="preserve"> </w:t>
      </w:r>
      <w:r>
        <w:rPr>
          <w:rFonts w:ascii="Calibri"/>
        </w:rPr>
        <w:t>iconic TV show characters accurately and consistently, provides a smooth user experience, and behaves ethically and responsively under various user inputs.</w:t>
      </w:r>
    </w:p>
    <w:p w14:paraId="3057F0C0">
      <w:pPr>
        <w:pStyle w:val="6"/>
        <w:spacing w:before="200"/>
        <w:rPr>
          <w:rFonts w:ascii="Calibri"/>
          <w:sz w:val="20"/>
        </w:rPr>
      </w:pPr>
      <w:r>
        <w:rPr>
          <w:rFonts w:ascii="Calibri"/>
          <w:sz w:val="20"/>
        </w:rPr>
        <mc:AlternateContent>
          <mc:Choice Requires="wpg">
            <w:drawing>
              <wp:anchor distT="0" distB="0" distL="0" distR="0" simplePos="0" relativeHeight="251679744" behindDoc="1" locked="0" layoutInCell="1" allowOverlap="1">
                <wp:simplePos x="0" y="0"/>
                <wp:positionH relativeFrom="page">
                  <wp:posOffset>914400</wp:posOffset>
                </wp:positionH>
                <wp:positionV relativeFrom="paragraph">
                  <wp:posOffset>297180</wp:posOffset>
                </wp:positionV>
                <wp:extent cx="5733415" cy="20320"/>
                <wp:effectExtent l="0" t="0" r="0" b="0"/>
                <wp:wrapTopAndBottom/>
                <wp:docPr id="120" name="Group 12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21" name="Graphic 12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22" name="Graphic 122"/>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23" name="Graphic 123"/>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24" name="Graphic 12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25" name="Graphic 125"/>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26" name="Graphic 126"/>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4pt;height:1.6pt;width:451.45pt;mso-position-horizontal-relative:page;mso-wrap-distance-bottom:0pt;mso-wrap-distance-top:0pt;z-index:-251636736;mso-width-relative:page;mso-height-relative:page;" coordsize="5733415,20320" o:gfxdata="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7sIhZdkAAAAKAQAADwAAAAAAAAABACAAAAAi&#10;AAAAZHJzL2Rvd25yZXYueG1sUEsBAhQAFAAAAAgAh07iQA0F/lIKBAAAhBcAAA4AAAAAAAAAAQAg&#10;AAAAKAEAAGRycy9lMm9Eb2MueG1sUEsFBgAAAAAGAAYAWQEAAKQHAAAAAA==&#10;">
                <o:lock v:ext="edit" aspectratio="f"/>
                <v:shape id="Graphic 121" o:spid="_x0000_s1026" o:spt="100" style="position:absolute;left:0;top:0;height:19685;width:5731510;" fillcolor="#9F9F9F" filled="t" stroked="f" coordsize="5731510,19685" o:gfxdata="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7yT2y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22" o:spid="_x0000_s1026" o:spt="100" style="position:absolute;left:5729985;top:381;height:3175;width:3175;" fillcolor="#E2E2E2" filled="t" stroked="f" coordsize="3175,3175" o:gfxdata="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9Ly0G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23" o:spid="_x0000_s1026" o:spt="100" style="position:absolute;left:304;top:393;height:17145;width:5732780;" fillcolor="#9F9F9F" filled="t" stroked="f" coordsize="5732780,17145" o:gfxdata="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7n/0ugAAANwA&#10;AAAPAAAAAAAAAAEAIAAAACIAAABkcnMvZG93bnJldi54bWxQSwECFAAUAAAACACHTuJAMy8FnjsA&#10;AAA5AAAAEAAAAAAAAAABACAAAAAJAQAAZHJzL3NoYXBleG1sLnhtbFBLBQYAAAAABgAGAFsBAACz&#10;AwAAAAA=&#10;" path="m3048,3035l0,3035,0,16751,3048,16751,3048,3035xem5732716,0l5729668,0,5729668,3035,5732716,3035,5732716,0xe">
                  <v:fill on="t" focussize="0,0"/>
                  <v:stroke on="f"/>
                  <v:imagedata o:title=""/>
                  <o:lock v:ext="edit" aspectratio="f"/>
                  <v:textbox inset="0mm,0mm,0mm,0mm"/>
                </v:shape>
                <v:shape id="Graphic 124" o:spid="_x0000_s1026" o:spt="100" style="position:absolute;left:5729985;top:3429;height:13970;width:3175;" fillcolor="#E2E2E2" filled="t" stroked="f" coordsize="3175,13970" o:gfxdata="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mJWugAAANw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125" o:spid="_x0000_s1026" o:spt="100" style="position:absolute;left:304;top:17145;height:3175;width:3175;" fillcolor="#9F9F9F" filled="t" stroked="f" coordsize="3175,3175" o:gfxdata="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pzcZ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26" o:spid="_x0000_s1026" o:spt="100" style="position:absolute;left:304;top:17157;height:3175;width:5732780;" fillcolor="#E2E2E2" filled="t" stroked="f" coordsize="5732780,3175" o:gfxdata="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aFEi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137D4EF">
      <w:pPr>
        <w:pStyle w:val="3"/>
        <w:numPr>
          <w:ilvl w:val="1"/>
          <w:numId w:val="9"/>
        </w:numPr>
        <w:tabs>
          <w:tab w:val="left" w:pos="501"/>
        </w:tabs>
        <w:spacing w:before="240" w:after="0" w:line="240" w:lineRule="auto"/>
        <w:ind w:left="501" w:right="0" w:hanging="478"/>
        <w:jc w:val="left"/>
      </w:pPr>
      <w:r>
        <w:t>Objectives</w:t>
      </w:r>
      <w:r>
        <w:rPr>
          <w:spacing w:val="-10"/>
        </w:rPr>
        <w:t xml:space="preserve"> </w:t>
      </w:r>
      <w:r>
        <w:t>of</w:t>
      </w:r>
      <w:r>
        <w:rPr>
          <w:spacing w:val="-9"/>
        </w:rPr>
        <w:t xml:space="preserve"> </w:t>
      </w:r>
      <w:r>
        <w:rPr>
          <w:spacing w:val="-2"/>
        </w:rPr>
        <w:t>Testing</w:t>
      </w:r>
    </w:p>
    <w:p w14:paraId="67FE3A00">
      <w:pPr>
        <w:pStyle w:val="8"/>
        <w:numPr>
          <w:ilvl w:val="2"/>
          <w:numId w:val="9"/>
        </w:numPr>
        <w:tabs>
          <w:tab w:val="left" w:pos="743"/>
        </w:tabs>
        <w:spacing w:before="190" w:after="0" w:line="259" w:lineRule="auto"/>
        <w:ind w:left="743" w:right="962" w:hanging="360"/>
        <w:jc w:val="left"/>
        <w:rPr>
          <w:rFonts w:ascii="Calibri" w:hAnsi="Calibri"/>
          <w:sz w:val="32"/>
        </w:rPr>
      </w:pPr>
      <w:r>
        <w:rPr>
          <w:rFonts w:ascii="Calibri" w:hAnsi="Calibri"/>
          <w:sz w:val="32"/>
        </w:rPr>
        <w:t>To</w:t>
      </w:r>
      <w:r>
        <w:rPr>
          <w:rFonts w:ascii="Calibri" w:hAnsi="Calibri"/>
          <w:spacing w:val="-5"/>
          <w:sz w:val="32"/>
        </w:rPr>
        <w:t xml:space="preserve"> </w:t>
      </w:r>
      <w:r>
        <w:rPr>
          <w:rFonts w:ascii="Calibri" w:hAnsi="Calibri"/>
          <w:sz w:val="32"/>
        </w:rPr>
        <w:t>validate</w:t>
      </w:r>
      <w:r>
        <w:rPr>
          <w:rFonts w:ascii="Calibri" w:hAnsi="Calibri"/>
          <w:spacing w:val="-5"/>
          <w:sz w:val="32"/>
        </w:rPr>
        <w:t xml:space="preserve"> </w:t>
      </w:r>
      <w:r>
        <w:rPr>
          <w:rFonts w:ascii="Calibri" w:hAnsi="Calibri"/>
          <w:sz w:val="32"/>
        </w:rPr>
        <w:t>the</w:t>
      </w:r>
      <w:r>
        <w:rPr>
          <w:rFonts w:ascii="Calibri" w:hAnsi="Calibri"/>
          <w:spacing w:val="-5"/>
          <w:sz w:val="32"/>
        </w:rPr>
        <w:t xml:space="preserve"> </w:t>
      </w:r>
      <w:r>
        <w:rPr>
          <w:rFonts w:ascii="Calibri" w:hAnsi="Calibri"/>
          <w:sz w:val="32"/>
        </w:rPr>
        <w:t>chatbot’s</w:t>
      </w:r>
      <w:r>
        <w:rPr>
          <w:rFonts w:ascii="Calibri" w:hAnsi="Calibri"/>
          <w:spacing w:val="-5"/>
          <w:sz w:val="32"/>
        </w:rPr>
        <w:t xml:space="preserve"> </w:t>
      </w:r>
      <w:r>
        <w:rPr>
          <w:rFonts w:ascii="Calibri" w:hAnsi="Calibri"/>
          <w:sz w:val="32"/>
        </w:rPr>
        <w:t>ability</w:t>
      </w:r>
      <w:r>
        <w:rPr>
          <w:rFonts w:ascii="Calibri" w:hAnsi="Calibri"/>
          <w:spacing w:val="-5"/>
          <w:sz w:val="32"/>
        </w:rPr>
        <w:t xml:space="preserve"> </w:t>
      </w:r>
      <w:r>
        <w:rPr>
          <w:rFonts w:ascii="Calibri" w:hAnsi="Calibri"/>
          <w:sz w:val="32"/>
        </w:rPr>
        <w:t>to</w:t>
      </w:r>
      <w:r>
        <w:rPr>
          <w:rFonts w:ascii="Calibri" w:hAnsi="Calibri"/>
          <w:spacing w:val="-5"/>
          <w:sz w:val="32"/>
        </w:rPr>
        <w:t xml:space="preserve"> </w:t>
      </w:r>
      <w:r>
        <w:rPr>
          <w:rFonts w:ascii="Calibri" w:hAnsi="Calibri"/>
          <w:sz w:val="32"/>
        </w:rPr>
        <w:t>generate</w:t>
      </w:r>
      <w:r>
        <w:rPr>
          <w:rFonts w:ascii="Calibri" w:hAnsi="Calibri"/>
          <w:spacing w:val="-5"/>
          <w:sz w:val="32"/>
        </w:rPr>
        <w:t xml:space="preserve"> </w:t>
      </w:r>
      <w:r>
        <w:rPr>
          <w:rFonts w:ascii="Calibri" w:hAnsi="Calibri"/>
          <w:sz w:val="32"/>
        </w:rPr>
        <w:t>accurate,</w:t>
      </w:r>
      <w:r>
        <w:rPr>
          <w:rFonts w:ascii="Calibri" w:hAnsi="Calibri"/>
          <w:spacing w:val="-5"/>
          <w:sz w:val="32"/>
        </w:rPr>
        <w:t xml:space="preserve"> </w:t>
      </w:r>
      <w:r>
        <w:rPr>
          <w:rFonts w:ascii="Calibri" w:hAnsi="Calibri"/>
          <w:sz w:val="32"/>
        </w:rPr>
        <w:t>in- character responses.</w:t>
      </w:r>
    </w:p>
    <w:p w14:paraId="41B9DF62">
      <w:pPr>
        <w:pStyle w:val="8"/>
        <w:numPr>
          <w:ilvl w:val="2"/>
          <w:numId w:val="9"/>
        </w:numPr>
        <w:tabs>
          <w:tab w:val="left" w:pos="743"/>
        </w:tabs>
        <w:spacing w:before="159" w:after="0" w:line="259" w:lineRule="auto"/>
        <w:ind w:left="743" w:right="176" w:hanging="360"/>
        <w:jc w:val="left"/>
        <w:rPr>
          <w:rFonts w:ascii="Calibri" w:hAnsi="Calibri"/>
          <w:sz w:val="32"/>
        </w:rPr>
      </w:pPr>
      <w:r>
        <w:rPr>
          <w:rFonts w:ascii="Calibri" w:hAnsi="Calibri"/>
          <w:sz w:val="32"/>
        </w:rPr>
        <w:t>To</w:t>
      </w:r>
      <w:r>
        <w:rPr>
          <w:rFonts w:ascii="Calibri" w:hAnsi="Calibri"/>
          <w:spacing w:val="-7"/>
          <w:sz w:val="32"/>
        </w:rPr>
        <w:t xml:space="preserve"> </w:t>
      </w:r>
      <w:r>
        <w:rPr>
          <w:rFonts w:ascii="Calibri" w:hAnsi="Calibri"/>
          <w:sz w:val="32"/>
        </w:rPr>
        <w:t>ensure</w:t>
      </w:r>
      <w:r>
        <w:rPr>
          <w:rFonts w:ascii="Calibri" w:hAnsi="Calibri"/>
          <w:spacing w:val="-7"/>
          <w:sz w:val="32"/>
        </w:rPr>
        <w:t xml:space="preserve"> </w:t>
      </w:r>
      <w:r>
        <w:rPr>
          <w:rFonts w:ascii="Calibri" w:hAnsi="Calibri"/>
          <w:sz w:val="32"/>
        </w:rPr>
        <w:t>the</w:t>
      </w:r>
      <w:r>
        <w:rPr>
          <w:rFonts w:ascii="Calibri" w:hAnsi="Calibri"/>
          <w:spacing w:val="-4"/>
          <w:sz w:val="32"/>
        </w:rPr>
        <w:t xml:space="preserve"> </w:t>
      </w:r>
      <w:r>
        <w:rPr>
          <w:rFonts w:ascii="Calibri" w:hAnsi="Calibri"/>
          <w:sz w:val="32"/>
        </w:rPr>
        <w:t>chatbot</w:t>
      </w:r>
      <w:r>
        <w:rPr>
          <w:rFonts w:ascii="Calibri" w:hAnsi="Calibri"/>
          <w:spacing w:val="-6"/>
          <w:sz w:val="32"/>
        </w:rPr>
        <w:t xml:space="preserve"> </w:t>
      </w:r>
      <w:r>
        <w:rPr>
          <w:rFonts w:ascii="Calibri" w:hAnsi="Calibri"/>
          <w:sz w:val="32"/>
        </w:rPr>
        <w:t>maintains</w:t>
      </w:r>
      <w:r>
        <w:rPr>
          <w:rFonts w:ascii="Calibri" w:hAnsi="Calibri"/>
          <w:spacing w:val="-7"/>
          <w:sz w:val="32"/>
        </w:rPr>
        <w:t xml:space="preserve"> </w:t>
      </w:r>
      <w:r>
        <w:rPr>
          <w:rFonts w:ascii="Calibri" w:hAnsi="Calibri"/>
          <w:sz w:val="32"/>
        </w:rPr>
        <w:t>conversational</w:t>
      </w:r>
      <w:r>
        <w:rPr>
          <w:rFonts w:ascii="Calibri" w:hAnsi="Calibri"/>
          <w:spacing w:val="-5"/>
          <w:sz w:val="32"/>
        </w:rPr>
        <w:t xml:space="preserve"> </w:t>
      </w:r>
      <w:r>
        <w:rPr>
          <w:rFonts w:ascii="Calibri" w:hAnsi="Calibri"/>
          <w:sz w:val="32"/>
        </w:rPr>
        <w:t>context</w:t>
      </w:r>
      <w:r>
        <w:rPr>
          <w:rFonts w:ascii="Calibri" w:hAnsi="Calibri"/>
          <w:spacing w:val="-6"/>
          <w:sz w:val="32"/>
        </w:rPr>
        <w:t xml:space="preserve"> </w:t>
      </w:r>
      <w:r>
        <w:rPr>
          <w:rFonts w:ascii="Calibri" w:hAnsi="Calibri"/>
          <w:sz w:val="32"/>
        </w:rPr>
        <w:t>across multi-turn dialogues.</w:t>
      </w:r>
    </w:p>
    <w:p w14:paraId="180A772F">
      <w:pPr>
        <w:pStyle w:val="8"/>
        <w:numPr>
          <w:ilvl w:val="2"/>
          <w:numId w:val="9"/>
        </w:numPr>
        <w:tabs>
          <w:tab w:val="left" w:pos="743"/>
        </w:tabs>
        <w:spacing w:before="160" w:after="0" w:line="240" w:lineRule="auto"/>
        <w:ind w:left="743" w:right="0" w:hanging="360"/>
        <w:jc w:val="left"/>
        <w:rPr>
          <w:rFonts w:ascii="Calibri" w:hAnsi="Calibri"/>
          <w:sz w:val="32"/>
        </w:rPr>
      </w:pPr>
      <w:r>
        <w:rPr>
          <w:rFonts w:ascii="Calibri" w:hAnsi="Calibri"/>
          <w:sz w:val="32"/>
        </w:rPr>
        <w:t>To</w:t>
      </w:r>
      <w:r>
        <w:rPr>
          <w:rFonts w:ascii="Calibri" w:hAnsi="Calibri"/>
          <w:spacing w:val="-9"/>
          <w:sz w:val="32"/>
        </w:rPr>
        <w:t xml:space="preserve"> </w:t>
      </w:r>
      <w:r>
        <w:rPr>
          <w:rFonts w:ascii="Calibri" w:hAnsi="Calibri"/>
          <w:sz w:val="32"/>
        </w:rPr>
        <w:t>test</w:t>
      </w:r>
      <w:r>
        <w:rPr>
          <w:rFonts w:ascii="Calibri" w:hAnsi="Calibri"/>
          <w:spacing w:val="-8"/>
          <w:sz w:val="32"/>
        </w:rPr>
        <w:t xml:space="preserve"> </w:t>
      </w:r>
      <w:r>
        <w:rPr>
          <w:rFonts w:ascii="Calibri" w:hAnsi="Calibri"/>
          <w:sz w:val="32"/>
        </w:rPr>
        <w:t>the</w:t>
      </w:r>
      <w:r>
        <w:rPr>
          <w:rFonts w:ascii="Calibri" w:hAnsi="Calibri"/>
          <w:spacing w:val="-9"/>
          <w:sz w:val="32"/>
        </w:rPr>
        <w:t xml:space="preserve"> </w:t>
      </w:r>
      <w:r>
        <w:rPr>
          <w:rFonts w:ascii="Calibri" w:hAnsi="Calibri"/>
          <w:sz w:val="32"/>
        </w:rPr>
        <w:t>performance</w:t>
      </w:r>
      <w:r>
        <w:rPr>
          <w:rFonts w:ascii="Calibri" w:hAnsi="Calibri"/>
          <w:spacing w:val="-6"/>
          <w:sz w:val="32"/>
        </w:rPr>
        <w:t xml:space="preserve"> </w:t>
      </w:r>
      <w:r>
        <w:rPr>
          <w:rFonts w:ascii="Calibri" w:hAnsi="Calibri"/>
          <w:sz w:val="32"/>
        </w:rPr>
        <w:t>of</w:t>
      </w:r>
      <w:r>
        <w:rPr>
          <w:rFonts w:ascii="Calibri" w:hAnsi="Calibri"/>
          <w:spacing w:val="-9"/>
          <w:sz w:val="32"/>
        </w:rPr>
        <w:t xml:space="preserve"> </w:t>
      </w:r>
      <w:r>
        <w:rPr>
          <w:rFonts w:ascii="Calibri" w:hAnsi="Calibri"/>
          <w:sz w:val="32"/>
        </w:rPr>
        <w:t>the</w:t>
      </w:r>
      <w:r>
        <w:rPr>
          <w:rFonts w:ascii="Calibri" w:hAnsi="Calibri"/>
          <w:spacing w:val="-8"/>
          <w:sz w:val="32"/>
        </w:rPr>
        <w:t xml:space="preserve"> </w:t>
      </w:r>
      <w:r>
        <w:rPr>
          <w:rFonts w:ascii="Calibri" w:hAnsi="Calibri"/>
          <w:sz w:val="32"/>
        </w:rPr>
        <w:t>Gradio-based</w:t>
      </w:r>
      <w:r>
        <w:rPr>
          <w:rFonts w:ascii="Calibri" w:hAnsi="Calibri"/>
          <w:spacing w:val="-9"/>
          <w:sz w:val="32"/>
        </w:rPr>
        <w:t xml:space="preserve"> </w:t>
      </w:r>
      <w:r>
        <w:rPr>
          <w:rFonts w:ascii="Calibri" w:hAnsi="Calibri"/>
          <w:sz w:val="32"/>
        </w:rPr>
        <w:t>web</w:t>
      </w:r>
      <w:r>
        <w:rPr>
          <w:rFonts w:ascii="Calibri" w:hAnsi="Calibri"/>
          <w:spacing w:val="-8"/>
          <w:sz w:val="32"/>
        </w:rPr>
        <w:t xml:space="preserve"> </w:t>
      </w:r>
      <w:r>
        <w:rPr>
          <w:rFonts w:ascii="Calibri" w:hAnsi="Calibri"/>
          <w:spacing w:val="-2"/>
          <w:sz w:val="32"/>
        </w:rPr>
        <w:t>interface.</w:t>
      </w:r>
    </w:p>
    <w:p w14:paraId="623F4285">
      <w:pPr>
        <w:pStyle w:val="8"/>
        <w:numPr>
          <w:ilvl w:val="2"/>
          <w:numId w:val="9"/>
        </w:numPr>
        <w:tabs>
          <w:tab w:val="left" w:pos="743"/>
        </w:tabs>
        <w:spacing w:before="193" w:after="0" w:line="259" w:lineRule="auto"/>
        <w:ind w:left="743" w:right="1094" w:hanging="360"/>
        <w:jc w:val="left"/>
        <w:rPr>
          <w:rFonts w:ascii="Calibri" w:hAnsi="Calibri"/>
          <w:sz w:val="32"/>
        </w:rPr>
      </w:pPr>
      <w:r>
        <w:rPr>
          <w:rFonts w:ascii="Calibri" w:hAnsi="Calibri"/>
          <w:sz w:val="32"/>
        </w:rPr>
        <w:t>To</w:t>
      </w:r>
      <w:r>
        <w:rPr>
          <w:rFonts w:ascii="Calibri" w:hAnsi="Calibri"/>
          <w:spacing w:val="-5"/>
          <w:sz w:val="32"/>
        </w:rPr>
        <w:t xml:space="preserve"> </w:t>
      </w:r>
      <w:r>
        <w:rPr>
          <w:rFonts w:ascii="Calibri" w:hAnsi="Calibri"/>
          <w:sz w:val="32"/>
        </w:rPr>
        <w:t>assess</w:t>
      </w:r>
      <w:r>
        <w:rPr>
          <w:rFonts w:ascii="Calibri" w:hAnsi="Calibri"/>
          <w:spacing w:val="-5"/>
          <w:sz w:val="32"/>
        </w:rPr>
        <w:t xml:space="preserve"> </w:t>
      </w:r>
      <w:r>
        <w:rPr>
          <w:rFonts w:ascii="Calibri" w:hAnsi="Calibri"/>
          <w:sz w:val="32"/>
        </w:rPr>
        <w:t>the</w:t>
      </w:r>
      <w:r>
        <w:rPr>
          <w:rFonts w:ascii="Calibri" w:hAnsi="Calibri"/>
          <w:spacing w:val="-3"/>
          <w:sz w:val="32"/>
        </w:rPr>
        <w:t xml:space="preserve"> </w:t>
      </w:r>
      <w:r>
        <w:rPr>
          <w:rFonts w:ascii="Calibri" w:hAnsi="Calibri"/>
          <w:sz w:val="32"/>
        </w:rPr>
        <w:t>ethical</w:t>
      </w:r>
      <w:r>
        <w:rPr>
          <w:rFonts w:ascii="Calibri" w:hAnsi="Calibri"/>
          <w:spacing w:val="-3"/>
          <w:sz w:val="32"/>
        </w:rPr>
        <w:t xml:space="preserve"> </w:t>
      </w:r>
      <w:r>
        <w:rPr>
          <w:rFonts w:ascii="Calibri" w:hAnsi="Calibri"/>
          <w:sz w:val="32"/>
        </w:rPr>
        <w:t>behavior</w:t>
      </w:r>
      <w:r>
        <w:rPr>
          <w:rFonts w:ascii="Calibri" w:hAnsi="Calibri"/>
          <w:spacing w:val="-5"/>
          <w:sz w:val="32"/>
        </w:rPr>
        <w:t xml:space="preserve"> </w:t>
      </w:r>
      <w:r>
        <w:rPr>
          <w:rFonts w:ascii="Calibri" w:hAnsi="Calibri"/>
          <w:sz w:val="32"/>
        </w:rPr>
        <w:t>and</w:t>
      </w:r>
      <w:r>
        <w:rPr>
          <w:rFonts w:ascii="Calibri" w:hAnsi="Calibri"/>
          <w:spacing w:val="-5"/>
          <w:sz w:val="32"/>
        </w:rPr>
        <w:t xml:space="preserve"> </w:t>
      </w:r>
      <w:r>
        <w:rPr>
          <w:rFonts w:ascii="Calibri" w:hAnsi="Calibri"/>
          <w:sz w:val="32"/>
        </w:rPr>
        <w:t>content</w:t>
      </w:r>
      <w:r>
        <w:rPr>
          <w:rFonts w:ascii="Calibri" w:hAnsi="Calibri"/>
          <w:spacing w:val="-5"/>
          <w:sz w:val="32"/>
        </w:rPr>
        <w:t xml:space="preserve"> </w:t>
      </w:r>
      <w:r>
        <w:rPr>
          <w:rFonts w:ascii="Calibri" w:hAnsi="Calibri"/>
          <w:sz w:val="32"/>
        </w:rPr>
        <w:t>safety</w:t>
      </w:r>
      <w:r>
        <w:rPr>
          <w:rFonts w:ascii="Calibri" w:hAnsi="Calibri"/>
          <w:spacing w:val="-5"/>
          <w:sz w:val="32"/>
        </w:rPr>
        <w:t xml:space="preserve"> </w:t>
      </w:r>
      <w:r>
        <w:rPr>
          <w:rFonts w:ascii="Calibri" w:hAnsi="Calibri"/>
          <w:sz w:val="32"/>
        </w:rPr>
        <w:t>of</w:t>
      </w:r>
      <w:r>
        <w:rPr>
          <w:rFonts w:ascii="Calibri" w:hAnsi="Calibri"/>
          <w:spacing w:val="-5"/>
          <w:sz w:val="32"/>
        </w:rPr>
        <w:t xml:space="preserve"> </w:t>
      </w:r>
      <w:r>
        <w:rPr>
          <w:rFonts w:ascii="Calibri" w:hAnsi="Calibri"/>
          <w:sz w:val="32"/>
        </w:rPr>
        <w:t xml:space="preserve">the </w:t>
      </w:r>
      <w:r>
        <w:rPr>
          <w:rFonts w:ascii="Calibri" w:hAnsi="Calibri"/>
          <w:spacing w:val="-2"/>
          <w:sz w:val="32"/>
        </w:rPr>
        <w:t>chatbot.</w:t>
      </w:r>
    </w:p>
    <w:p w14:paraId="3AB72AC6">
      <w:pPr>
        <w:pStyle w:val="8"/>
        <w:numPr>
          <w:ilvl w:val="2"/>
          <w:numId w:val="9"/>
        </w:numPr>
        <w:tabs>
          <w:tab w:val="left" w:pos="743"/>
        </w:tabs>
        <w:spacing w:before="157" w:after="0" w:line="259" w:lineRule="auto"/>
        <w:ind w:left="743" w:right="1722" w:hanging="360"/>
        <w:jc w:val="left"/>
        <w:rPr>
          <w:rFonts w:ascii="Calibri" w:hAnsi="Calibri"/>
          <w:sz w:val="32"/>
        </w:rPr>
      </w:pPr>
      <w:r>
        <w:rPr>
          <w:rFonts w:ascii="Calibri" w:hAnsi="Calibri"/>
          <w:sz w:val="32"/>
        </w:rPr>
        <w:t>To</w:t>
      </w:r>
      <w:r>
        <w:rPr>
          <w:rFonts w:ascii="Calibri" w:hAnsi="Calibri"/>
          <w:spacing w:val="-7"/>
          <w:sz w:val="32"/>
        </w:rPr>
        <w:t xml:space="preserve"> </w:t>
      </w:r>
      <w:r>
        <w:rPr>
          <w:rFonts w:ascii="Calibri" w:hAnsi="Calibri"/>
          <w:sz w:val="32"/>
        </w:rPr>
        <w:t>measure</w:t>
      </w:r>
      <w:r>
        <w:rPr>
          <w:rFonts w:ascii="Calibri" w:hAnsi="Calibri"/>
          <w:spacing w:val="-5"/>
          <w:sz w:val="32"/>
        </w:rPr>
        <w:t xml:space="preserve"> </w:t>
      </w:r>
      <w:r>
        <w:rPr>
          <w:rFonts w:ascii="Calibri" w:hAnsi="Calibri"/>
          <w:sz w:val="32"/>
        </w:rPr>
        <w:t>system</w:t>
      </w:r>
      <w:r>
        <w:rPr>
          <w:rFonts w:ascii="Calibri" w:hAnsi="Calibri"/>
          <w:spacing w:val="-7"/>
          <w:sz w:val="32"/>
        </w:rPr>
        <w:t xml:space="preserve"> </w:t>
      </w:r>
      <w:r>
        <w:rPr>
          <w:rFonts w:ascii="Calibri" w:hAnsi="Calibri"/>
          <w:sz w:val="32"/>
        </w:rPr>
        <w:t>stability</w:t>
      </w:r>
      <w:r>
        <w:rPr>
          <w:rFonts w:ascii="Calibri" w:hAnsi="Calibri"/>
          <w:spacing w:val="-7"/>
          <w:sz w:val="32"/>
        </w:rPr>
        <w:t xml:space="preserve"> </w:t>
      </w:r>
      <w:r>
        <w:rPr>
          <w:rFonts w:ascii="Calibri" w:hAnsi="Calibri"/>
          <w:sz w:val="32"/>
        </w:rPr>
        <w:t>under</w:t>
      </w:r>
      <w:r>
        <w:rPr>
          <w:rFonts w:ascii="Calibri" w:hAnsi="Calibri"/>
          <w:spacing w:val="-8"/>
          <w:sz w:val="32"/>
        </w:rPr>
        <w:t xml:space="preserve"> </w:t>
      </w:r>
      <w:r>
        <w:rPr>
          <w:rFonts w:ascii="Calibri" w:hAnsi="Calibri"/>
          <w:sz w:val="32"/>
        </w:rPr>
        <w:t>concurrent</w:t>
      </w:r>
      <w:r>
        <w:rPr>
          <w:rFonts w:ascii="Calibri" w:hAnsi="Calibri"/>
          <w:spacing w:val="-7"/>
          <w:sz w:val="32"/>
        </w:rPr>
        <w:t xml:space="preserve"> </w:t>
      </w:r>
      <w:r>
        <w:rPr>
          <w:rFonts w:ascii="Calibri" w:hAnsi="Calibri"/>
          <w:sz w:val="32"/>
        </w:rPr>
        <w:t xml:space="preserve">user </w:t>
      </w:r>
      <w:r>
        <w:rPr>
          <w:rFonts w:ascii="Calibri" w:hAnsi="Calibri"/>
          <w:spacing w:val="-2"/>
          <w:sz w:val="32"/>
        </w:rPr>
        <w:t>interactions.</w:t>
      </w:r>
    </w:p>
    <w:p w14:paraId="698C06AB">
      <w:pPr>
        <w:pStyle w:val="6"/>
        <w:spacing w:before="199"/>
        <w:rPr>
          <w:rFonts w:ascii="Calibri"/>
          <w:sz w:val="20"/>
        </w:rPr>
      </w:pPr>
      <w:r>
        <w:rPr>
          <w:rFonts w:ascii="Calibri"/>
          <w:sz w:val="20"/>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296545</wp:posOffset>
                </wp:positionV>
                <wp:extent cx="5733415" cy="20955"/>
                <wp:effectExtent l="0" t="0" r="0" b="0"/>
                <wp:wrapTopAndBottom/>
                <wp:docPr id="127" name="Group 12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28" name="Graphic 12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29" name="Graphic 129"/>
                        <wps:cNvSpPr/>
                        <wps:spPr>
                          <a:xfrm>
                            <a:off x="5729985"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30" name="Graphic 130"/>
                        <wps:cNvSpPr/>
                        <wps:spPr>
                          <a:xfrm>
                            <a:off x="304" y="761"/>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31" name="Graphic 131"/>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32" name="Graphic 132"/>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33" name="Graphic 133"/>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5pt;height:1.65pt;width:451.45pt;mso-position-horizontal-relative:page;mso-wrap-distance-bottom:0pt;mso-wrap-distance-top:0pt;z-index:-251635712;mso-width-relative:page;mso-height-relative:page;" coordsize="5733415,20955" o:gfxdata="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P&#10;BrWN2QAAAAoBAAAPAAAAAAAAAAEAIAAAACIAAABkcnMvZG93bnJldi54bWxQSwECFAAUAAAACACH&#10;TuJAXdfF4iQEAACEFwAADgAAAAAAAAABACAAAAAoAQAAZHJzL2Uyb0RvYy54bWxQSwUGAAAAAAYA&#10;BgBZAQAAvgcAAAAA&#10;">
                <o:lock v:ext="edit" aspectratio="f"/>
                <v:shape id="Graphic 128" o:spid="_x0000_s1026" o:spt="100" style="position:absolute;left:0;top:0;height:19685;width:5731510;" fillcolor="#9F9F9F" filled="t" stroked="f" coordsize="5731510,19685" o:gfxdata="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85Qv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129" o:spid="_x0000_s1026" o:spt="100" style="position:absolute;left:5729985;top:761;height:3175;width:3175;" fillcolor="#E2E2E2" filled="t" stroked="f" coordsize="3175,3175" o:gfxdata="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71kw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30" o:spid="_x0000_s1026" o:spt="100" style="position:absolute;left:304;top:761;height:17145;width:5732780;" fillcolor="#9F9F9F" filled="t" stroked="f" coordsize="5732780,17145" o:gfxdata="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ld16/&#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131" o:spid="_x0000_s1026" o:spt="100" style="position:absolute;left:5729985;top:3810;height:13970;width:3175;" fillcolor="#E2E2E2" filled="t" stroked="f" coordsize="3175,13970" o:gfxdata="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VFcTugAAANw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132" o:spid="_x0000_s1026" o:spt="100" style="position:absolute;left:304;top:17525;height:3175;width:3175;" fillcolor="#9F9F9F" filled="t" stroked="f" coordsize="3175,3175" o:gfxdata="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lzmw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133" o:spid="_x0000_s1026" o:spt="100" style="position:absolute;left:304;top:17525;height:3175;width:5732780;" fillcolor="#E2E2E2" filled="t" stroked="f" coordsize="5732780,3175" o:gfxdata="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0IQ28AAAA&#10;3AAAAA8AAAAAAAAAAQAgAAAAIgAAAGRycy9kb3ducmV2LnhtbFBLAQIUABQAAAAIAIdO4kAzLwWe&#10;OwAAADkAAAAQAAAAAAAAAAEAIAAAAAsBAABkcnMvc2hhcGV4bWwueG1sUEsFBgAAAAAGAAYAWwEA&#10;ALU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78EEEBA2">
      <w:pPr>
        <w:pStyle w:val="3"/>
        <w:numPr>
          <w:ilvl w:val="1"/>
          <w:numId w:val="9"/>
        </w:numPr>
        <w:tabs>
          <w:tab w:val="left" w:pos="501"/>
        </w:tabs>
        <w:spacing w:before="243" w:after="0" w:line="240" w:lineRule="auto"/>
        <w:ind w:left="501" w:right="0" w:hanging="478"/>
        <w:jc w:val="left"/>
      </w:pPr>
      <w:r>
        <w:t>Types</w:t>
      </w:r>
      <w:r>
        <w:rPr>
          <w:spacing w:val="-8"/>
        </w:rPr>
        <w:t xml:space="preserve"> </w:t>
      </w:r>
      <w:r>
        <w:t>of</w:t>
      </w:r>
      <w:r>
        <w:rPr>
          <w:spacing w:val="-8"/>
        </w:rPr>
        <w:t xml:space="preserve"> </w:t>
      </w:r>
      <w:r>
        <w:t>Testing</w:t>
      </w:r>
      <w:r>
        <w:rPr>
          <w:spacing w:val="-8"/>
        </w:rPr>
        <w:t xml:space="preserve"> </w:t>
      </w:r>
      <w:r>
        <w:rPr>
          <w:spacing w:val="-2"/>
        </w:rPr>
        <w:t>Performed</w:t>
      </w:r>
    </w:p>
    <w:p w14:paraId="08A29BE3">
      <w:pPr>
        <w:pStyle w:val="8"/>
        <w:numPr>
          <w:ilvl w:val="0"/>
          <w:numId w:val="10"/>
        </w:numPr>
        <w:tabs>
          <w:tab w:val="left" w:pos="341"/>
        </w:tabs>
        <w:spacing w:before="190" w:after="0" w:line="240" w:lineRule="auto"/>
        <w:ind w:left="341" w:right="0" w:hanging="318"/>
        <w:jc w:val="left"/>
        <w:rPr>
          <w:rFonts w:ascii="Calibri"/>
          <w:b/>
          <w:sz w:val="32"/>
        </w:rPr>
      </w:pPr>
      <w:r>
        <w:rPr>
          <w:rFonts w:ascii="Calibri"/>
          <w:b/>
          <w:sz w:val="32"/>
        </w:rPr>
        <w:t>Unit</w:t>
      </w:r>
      <w:r>
        <w:rPr>
          <w:rFonts w:ascii="Calibri"/>
          <w:b/>
          <w:spacing w:val="-7"/>
          <w:sz w:val="32"/>
        </w:rPr>
        <w:t xml:space="preserve"> </w:t>
      </w:r>
      <w:r>
        <w:rPr>
          <w:rFonts w:ascii="Calibri"/>
          <w:b/>
          <w:spacing w:val="-2"/>
          <w:sz w:val="32"/>
        </w:rPr>
        <w:t>Testing</w:t>
      </w:r>
    </w:p>
    <w:p w14:paraId="69F2BBEC">
      <w:pPr>
        <w:pStyle w:val="6"/>
        <w:spacing w:before="190" w:line="259" w:lineRule="auto"/>
        <w:ind w:left="23"/>
        <w:rPr>
          <w:rFonts w:ascii="Calibri"/>
        </w:rPr>
      </w:pPr>
      <w:r>
        <w:rPr>
          <w:rFonts w:ascii="Calibri"/>
        </w:rPr>
        <w:t>Each</w:t>
      </w:r>
      <w:r>
        <w:rPr>
          <w:rFonts w:ascii="Calibri"/>
          <w:spacing w:val="-6"/>
        </w:rPr>
        <w:t xml:space="preserve"> </w:t>
      </w:r>
      <w:r>
        <w:rPr>
          <w:rFonts w:ascii="Calibri"/>
        </w:rPr>
        <w:t>component</w:t>
      </w:r>
      <w:r>
        <w:rPr>
          <w:rFonts w:ascii="Calibri"/>
          <w:spacing w:val="-6"/>
        </w:rPr>
        <w:t xml:space="preserve"> </w:t>
      </w:r>
      <w:r>
        <w:rPr>
          <w:rFonts w:ascii="Calibri"/>
        </w:rPr>
        <w:t>was</w:t>
      </w:r>
      <w:r>
        <w:rPr>
          <w:rFonts w:ascii="Calibri"/>
          <w:spacing w:val="-6"/>
        </w:rPr>
        <w:t xml:space="preserve"> </w:t>
      </w:r>
      <w:r>
        <w:rPr>
          <w:rFonts w:ascii="Calibri"/>
        </w:rPr>
        <w:t>tested</w:t>
      </w:r>
      <w:r>
        <w:rPr>
          <w:rFonts w:ascii="Calibri"/>
          <w:spacing w:val="-6"/>
        </w:rPr>
        <w:t xml:space="preserve"> </w:t>
      </w:r>
      <w:r>
        <w:rPr>
          <w:rFonts w:ascii="Calibri"/>
        </w:rPr>
        <w:t>individually</w:t>
      </w:r>
      <w:r>
        <w:rPr>
          <w:rFonts w:ascii="Calibri"/>
          <w:spacing w:val="-6"/>
        </w:rPr>
        <w:t xml:space="preserve"> </w:t>
      </w:r>
      <w:r>
        <w:rPr>
          <w:rFonts w:ascii="Calibri"/>
        </w:rPr>
        <w:t>to</w:t>
      </w:r>
      <w:r>
        <w:rPr>
          <w:rFonts w:ascii="Calibri"/>
          <w:spacing w:val="-6"/>
        </w:rPr>
        <w:t xml:space="preserve"> </w:t>
      </w:r>
      <w:r>
        <w:rPr>
          <w:rFonts w:ascii="Calibri"/>
        </w:rPr>
        <w:t>ensure</w:t>
      </w:r>
      <w:r>
        <w:rPr>
          <w:rFonts w:ascii="Calibri"/>
          <w:spacing w:val="-7"/>
        </w:rPr>
        <w:t xml:space="preserve"> </w:t>
      </w:r>
      <w:r>
        <w:rPr>
          <w:rFonts w:ascii="Calibri"/>
        </w:rPr>
        <w:t xml:space="preserve">proper </w:t>
      </w:r>
      <w:r>
        <w:rPr>
          <w:rFonts w:ascii="Calibri"/>
          <w:spacing w:val="-2"/>
        </w:rPr>
        <w:t>functionality.</w:t>
      </w:r>
    </w:p>
    <w:p w14:paraId="4245A470">
      <w:pPr>
        <w:pStyle w:val="6"/>
        <w:spacing w:after="0" w:line="259" w:lineRule="auto"/>
        <w:rPr>
          <w:rFonts w:ascii="Calibri"/>
        </w:rPr>
        <w:sectPr>
          <w:pgSz w:w="11910" w:h="16840"/>
          <w:pgMar w:top="1360" w:right="1417" w:bottom="280" w:left="1417" w:header="720" w:footer="720" w:gutter="0"/>
          <w:cols w:space="720" w:num="1"/>
        </w:sect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68"/>
        <w:gridCol w:w="5114"/>
        <w:gridCol w:w="980"/>
      </w:tblGrid>
      <w:tr w14:paraId="2C7D39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6" w:hRule="atLeast"/>
        </w:trPr>
        <w:tc>
          <w:tcPr>
            <w:tcW w:w="2768" w:type="dxa"/>
          </w:tcPr>
          <w:p w14:paraId="110DEF91">
            <w:pPr>
              <w:pStyle w:val="9"/>
              <w:spacing w:line="325" w:lineRule="exact"/>
              <w:rPr>
                <w:b/>
                <w:sz w:val="32"/>
              </w:rPr>
            </w:pPr>
            <w:r>
              <w:rPr>
                <w:b/>
                <w:spacing w:val="-2"/>
                <w:sz w:val="32"/>
              </w:rPr>
              <w:t>Module</w:t>
            </w:r>
          </w:p>
        </w:tc>
        <w:tc>
          <w:tcPr>
            <w:tcW w:w="5114" w:type="dxa"/>
          </w:tcPr>
          <w:p w14:paraId="6BC8F6E8">
            <w:pPr>
              <w:pStyle w:val="9"/>
              <w:spacing w:line="325" w:lineRule="exact"/>
              <w:ind w:left="56"/>
              <w:rPr>
                <w:b/>
                <w:sz w:val="32"/>
              </w:rPr>
            </w:pPr>
            <w:r>
              <w:rPr>
                <w:b/>
                <w:sz w:val="32"/>
              </w:rPr>
              <w:t>Test</w:t>
            </w:r>
            <w:r>
              <w:rPr>
                <w:b/>
                <w:spacing w:val="-7"/>
                <w:sz w:val="32"/>
              </w:rPr>
              <w:t xml:space="preserve"> </w:t>
            </w:r>
            <w:r>
              <w:rPr>
                <w:b/>
                <w:spacing w:val="-2"/>
                <w:sz w:val="32"/>
              </w:rPr>
              <w:t>Objective</w:t>
            </w:r>
          </w:p>
        </w:tc>
        <w:tc>
          <w:tcPr>
            <w:tcW w:w="980" w:type="dxa"/>
          </w:tcPr>
          <w:p w14:paraId="7F3AA959">
            <w:pPr>
              <w:pStyle w:val="9"/>
              <w:spacing w:line="325" w:lineRule="exact"/>
              <w:ind w:left="99"/>
              <w:rPr>
                <w:b/>
                <w:sz w:val="32"/>
              </w:rPr>
            </w:pPr>
            <w:r>
              <w:rPr>
                <w:b/>
                <w:spacing w:val="-2"/>
                <w:sz w:val="32"/>
              </w:rPr>
              <w:t>Result</w:t>
            </w:r>
          </w:p>
        </w:tc>
      </w:tr>
      <w:tr w14:paraId="761BE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00" w:hRule="atLeast"/>
        </w:trPr>
        <w:tc>
          <w:tcPr>
            <w:tcW w:w="2768" w:type="dxa"/>
          </w:tcPr>
          <w:p w14:paraId="3924D305">
            <w:pPr>
              <w:pStyle w:val="9"/>
              <w:spacing w:before="309"/>
              <w:rPr>
                <w:sz w:val="32"/>
              </w:rPr>
            </w:pPr>
            <w:r>
              <w:rPr>
                <w:sz w:val="32"/>
              </w:rPr>
              <w:t>Input</w:t>
            </w:r>
            <w:r>
              <w:rPr>
                <w:spacing w:val="-9"/>
                <w:sz w:val="32"/>
              </w:rPr>
              <w:t xml:space="preserve"> </w:t>
            </w:r>
            <w:r>
              <w:rPr>
                <w:spacing w:val="-2"/>
                <w:sz w:val="32"/>
              </w:rPr>
              <w:t>Handler</w:t>
            </w:r>
          </w:p>
        </w:tc>
        <w:tc>
          <w:tcPr>
            <w:tcW w:w="5114" w:type="dxa"/>
          </w:tcPr>
          <w:p w14:paraId="0FF87803">
            <w:pPr>
              <w:pStyle w:val="9"/>
              <w:spacing w:before="309"/>
              <w:ind w:left="56"/>
              <w:rPr>
                <w:sz w:val="32"/>
              </w:rPr>
            </w:pPr>
            <w:r>
              <w:rPr>
                <w:sz w:val="32"/>
              </w:rPr>
              <w:t>Correctly</w:t>
            </w:r>
            <w:r>
              <w:rPr>
                <w:spacing w:val="-10"/>
                <w:sz w:val="32"/>
              </w:rPr>
              <w:t xml:space="preserve"> </w:t>
            </w:r>
            <w:r>
              <w:rPr>
                <w:sz w:val="32"/>
              </w:rPr>
              <w:t>tokenize</w:t>
            </w:r>
            <w:r>
              <w:rPr>
                <w:spacing w:val="-8"/>
                <w:sz w:val="32"/>
              </w:rPr>
              <w:t xml:space="preserve"> </w:t>
            </w:r>
            <w:r>
              <w:rPr>
                <w:sz w:val="32"/>
              </w:rPr>
              <w:t>and</w:t>
            </w:r>
            <w:r>
              <w:rPr>
                <w:spacing w:val="-10"/>
                <w:sz w:val="32"/>
              </w:rPr>
              <w:t xml:space="preserve"> </w:t>
            </w:r>
            <w:r>
              <w:rPr>
                <w:sz w:val="32"/>
              </w:rPr>
              <w:t>classify</w:t>
            </w:r>
            <w:r>
              <w:rPr>
                <w:spacing w:val="-10"/>
                <w:sz w:val="32"/>
              </w:rPr>
              <w:t xml:space="preserve"> </w:t>
            </w:r>
            <w:r>
              <w:rPr>
                <w:spacing w:val="-2"/>
                <w:sz w:val="32"/>
              </w:rPr>
              <w:t>input</w:t>
            </w:r>
          </w:p>
        </w:tc>
        <w:tc>
          <w:tcPr>
            <w:tcW w:w="980" w:type="dxa"/>
          </w:tcPr>
          <w:p w14:paraId="554F35D6">
            <w:pPr>
              <w:pStyle w:val="9"/>
              <w:spacing w:before="79"/>
              <w:ind w:left="99"/>
              <w:rPr>
                <w:rFonts w:ascii="Segoe UI Emoji" w:hAnsi="Segoe UI Emoji" w:eastAsia="Segoe UI Emoji" w:cs="Segoe UI Emoji"/>
                <w:sz w:val="32"/>
                <w:szCs w:val="32"/>
              </w:rPr>
            </w:pPr>
            <w:r>
              <w:rPr>
                <w:rFonts w:ascii="Segoe UI Emoji" w:hAnsi="Segoe UI Emoji" w:eastAsia="Segoe UI Emoji" w:cs="Segoe UI Emoji"/>
                <w:color w:val="00D26A"/>
                <w:spacing w:val="-443"/>
                <w:w w:val="135"/>
                <w:sz w:val="32"/>
                <w:szCs w:val="32"/>
              </w:rPr>
              <w:t>⬛</w:t>
            </w:r>
            <w:r>
              <w:rPr>
                <w:rFonts w:ascii="Segoe UI Emoji" w:hAnsi="Segoe UI Emoji" w:eastAsia="Segoe UI Emoji" w:cs="Segoe UI Emoji"/>
                <w:color w:val="F4F4F4"/>
                <w:w w:val="135"/>
                <w:sz w:val="32"/>
                <w:szCs w:val="32"/>
              </w:rPr>
              <w:t xml:space="preserve"> </w:t>
            </w:r>
          </w:p>
          <w:p w14:paraId="5F559B52">
            <w:pPr>
              <w:pStyle w:val="9"/>
              <w:spacing w:before="33"/>
              <w:ind w:left="99"/>
              <w:rPr>
                <w:sz w:val="32"/>
              </w:rPr>
            </w:pPr>
            <w:r>
              <w:rPr>
                <w:spacing w:val="-4"/>
                <w:sz w:val="32"/>
              </w:rPr>
              <w:t>Pass</w:t>
            </w:r>
          </w:p>
        </w:tc>
      </w:tr>
      <w:tr w14:paraId="19192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3" w:hRule="atLeast"/>
        </w:trPr>
        <w:tc>
          <w:tcPr>
            <w:tcW w:w="2768" w:type="dxa"/>
          </w:tcPr>
          <w:p w14:paraId="1D8FEA39">
            <w:pPr>
              <w:pStyle w:val="9"/>
              <w:spacing w:before="308"/>
              <w:rPr>
                <w:sz w:val="32"/>
              </w:rPr>
            </w:pPr>
            <w:r>
              <w:rPr>
                <w:sz w:val="32"/>
              </w:rPr>
              <w:t>Response</w:t>
            </w:r>
            <w:r>
              <w:rPr>
                <w:spacing w:val="-17"/>
                <w:sz w:val="32"/>
              </w:rPr>
              <w:t xml:space="preserve"> </w:t>
            </w:r>
            <w:r>
              <w:rPr>
                <w:spacing w:val="-2"/>
                <w:sz w:val="32"/>
              </w:rPr>
              <w:t>Generator</w:t>
            </w:r>
          </w:p>
        </w:tc>
        <w:tc>
          <w:tcPr>
            <w:tcW w:w="5114" w:type="dxa"/>
          </w:tcPr>
          <w:p w14:paraId="4B09D11B">
            <w:pPr>
              <w:pStyle w:val="9"/>
              <w:spacing w:before="308"/>
              <w:ind w:left="56"/>
              <w:rPr>
                <w:sz w:val="32"/>
              </w:rPr>
            </w:pPr>
            <w:r>
              <w:rPr>
                <w:sz w:val="32"/>
              </w:rPr>
              <w:t>Generate</w:t>
            </w:r>
            <w:r>
              <w:rPr>
                <w:spacing w:val="-10"/>
                <w:sz w:val="32"/>
              </w:rPr>
              <w:t xml:space="preserve"> </w:t>
            </w:r>
            <w:r>
              <w:rPr>
                <w:sz w:val="32"/>
              </w:rPr>
              <w:t>syntactically</w:t>
            </w:r>
            <w:r>
              <w:rPr>
                <w:spacing w:val="-11"/>
                <w:sz w:val="32"/>
              </w:rPr>
              <w:t xml:space="preserve"> </w:t>
            </w:r>
            <w:r>
              <w:rPr>
                <w:sz w:val="32"/>
              </w:rPr>
              <w:t>valid</w:t>
            </w:r>
            <w:r>
              <w:rPr>
                <w:spacing w:val="-12"/>
                <w:sz w:val="32"/>
              </w:rPr>
              <w:t xml:space="preserve"> </w:t>
            </w:r>
            <w:r>
              <w:rPr>
                <w:spacing w:val="-2"/>
                <w:sz w:val="32"/>
              </w:rPr>
              <w:t>responses</w:t>
            </w:r>
          </w:p>
        </w:tc>
        <w:tc>
          <w:tcPr>
            <w:tcW w:w="980" w:type="dxa"/>
          </w:tcPr>
          <w:p w14:paraId="3C952256">
            <w:pPr>
              <w:pStyle w:val="9"/>
              <w:spacing w:before="80"/>
              <w:ind w:left="99"/>
              <w:rPr>
                <w:rFonts w:ascii="Segoe UI Emoji" w:hAnsi="Segoe UI Emoji" w:eastAsia="Segoe UI Emoji" w:cs="Segoe UI Emoji"/>
                <w:sz w:val="32"/>
                <w:szCs w:val="32"/>
              </w:rPr>
            </w:pPr>
            <w:r>
              <w:rPr>
                <w:rFonts w:ascii="Segoe UI Emoji" w:hAnsi="Segoe UI Emoji" w:eastAsia="Segoe UI Emoji" w:cs="Segoe UI Emoji"/>
                <w:color w:val="F4F4F4"/>
                <w:spacing w:val="-439"/>
                <w:w w:val="499"/>
                <w:sz w:val="32"/>
                <w:szCs w:val="32"/>
              </w:rPr>
              <w:t xml:space="preserve"> </w:t>
            </w:r>
            <w:r>
              <w:rPr>
                <w:rFonts w:ascii="Segoe UI Emoji" w:hAnsi="Segoe UI Emoji" w:eastAsia="Segoe UI Emoji" w:cs="Segoe UI Emoji"/>
                <w:color w:val="00D26A"/>
                <w:w w:val="133"/>
                <w:sz w:val="32"/>
                <w:szCs w:val="32"/>
              </w:rPr>
              <w:t>⬛</w:t>
            </w:r>
          </w:p>
          <w:p w14:paraId="63521191">
            <w:pPr>
              <w:pStyle w:val="9"/>
              <w:spacing w:before="33"/>
              <w:ind w:left="99"/>
              <w:rPr>
                <w:sz w:val="32"/>
              </w:rPr>
            </w:pPr>
            <w:r>
              <w:rPr>
                <w:spacing w:val="-4"/>
                <w:sz w:val="32"/>
              </w:rPr>
              <w:t>Pass</w:t>
            </w:r>
          </w:p>
        </w:tc>
      </w:tr>
      <w:tr w14:paraId="75BD1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01" w:hRule="atLeast"/>
        </w:trPr>
        <w:tc>
          <w:tcPr>
            <w:tcW w:w="2768" w:type="dxa"/>
          </w:tcPr>
          <w:p w14:paraId="6763058A">
            <w:pPr>
              <w:pStyle w:val="9"/>
              <w:spacing w:before="316"/>
              <w:rPr>
                <w:sz w:val="32"/>
              </w:rPr>
            </w:pPr>
            <w:r>
              <w:rPr>
                <w:sz w:val="32"/>
              </w:rPr>
              <w:t>Emotion</w:t>
            </w:r>
            <w:r>
              <w:rPr>
                <w:spacing w:val="-12"/>
                <w:sz w:val="32"/>
              </w:rPr>
              <w:t xml:space="preserve"> </w:t>
            </w:r>
            <w:r>
              <w:rPr>
                <w:spacing w:val="-2"/>
                <w:sz w:val="32"/>
              </w:rPr>
              <w:t>Detector</w:t>
            </w:r>
          </w:p>
        </w:tc>
        <w:tc>
          <w:tcPr>
            <w:tcW w:w="5114" w:type="dxa"/>
          </w:tcPr>
          <w:p w14:paraId="47A242D4">
            <w:pPr>
              <w:pStyle w:val="9"/>
              <w:spacing w:before="105" w:line="259" w:lineRule="auto"/>
              <w:ind w:left="56"/>
              <w:rPr>
                <w:sz w:val="32"/>
              </w:rPr>
            </w:pPr>
            <w:r>
              <w:rPr>
                <w:sz w:val="32"/>
              </w:rPr>
              <w:t>Detect</w:t>
            </w:r>
            <w:r>
              <w:rPr>
                <w:spacing w:val="-12"/>
                <w:sz w:val="32"/>
              </w:rPr>
              <w:t xml:space="preserve"> </w:t>
            </w:r>
            <w:r>
              <w:rPr>
                <w:sz w:val="32"/>
              </w:rPr>
              <w:t>correct</w:t>
            </w:r>
            <w:r>
              <w:rPr>
                <w:spacing w:val="-12"/>
                <w:sz w:val="32"/>
              </w:rPr>
              <w:t xml:space="preserve"> </w:t>
            </w:r>
            <w:r>
              <w:rPr>
                <w:sz w:val="32"/>
              </w:rPr>
              <w:t>sentiment</w:t>
            </w:r>
            <w:r>
              <w:rPr>
                <w:spacing w:val="-11"/>
                <w:sz w:val="32"/>
              </w:rPr>
              <w:t xml:space="preserve"> </w:t>
            </w:r>
            <w:r>
              <w:rPr>
                <w:sz w:val="32"/>
              </w:rPr>
              <w:t>(e.g.,</w:t>
            </w:r>
            <w:r>
              <w:rPr>
                <w:spacing w:val="-12"/>
                <w:sz w:val="32"/>
              </w:rPr>
              <w:t xml:space="preserve"> </w:t>
            </w:r>
            <w:r>
              <w:rPr>
                <w:sz w:val="32"/>
              </w:rPr>
              <w:t xml:space="preserve">joy, </w:t>
            </w:r>
            <w:r>
              <w:rPr>
                <w:spacing w:val="-2"/>
                <w:sz w:val="32"/>
              </w:rPr>
              <w:t>sarcasm)</w:t>
            </w:r>
          </w:p>
        </w:tc>
        <w:tc>
          <w:tcPr>
            <w:tcW w:w="980" w:type="dxa"/>
          </w:tcPr>
          <w:p w14:paraId="45488922">
            <w:pPr>
              <w:pStyle w:val="9"/>
              <w:spacing w:before="86"/>
              <w:ind w:left="99"/>
              <w:rPr>
                <w:rFonts w:ascii="Segoe UI Emoji" w:hAnsi="Segoe UI Emoji" w:eastAsia="Segoe UI Emoji" w:cs="Segoe UI Emoji"/>
                <w:sz w:val="32"/>
                <w:szCs w:val="32"/>
              </w:rPr>
            </w:pPr>
            <w:r>
              <w:rPr>
                <w:rFonts w:ascii="Segoe UI Emoji" w:hAnsi="Segoe UI Emoji" w:eastAsia="Segoe UI Emoji" w:cs="Segoe UI Emoji"/>
                <w:color w:val="00D26A"/>
                <w:spacing w:val="-443"/>
                <w:w w:val="135"/>
                <w:sz w:val="32"/>
                <w:szCs w:val="32"/>
              </w:rPr>
              <w:t>⬛</w:t>
            </w:r>
            <w:r>
              <w:rPr>
                <w:rFonts w:ascii="Segoe UI Emoji" w:hAnsi="Segoe UI Emoji" w:eastAsia="Segoe UI Emoji" w:cs="Segoe UI Emoji"/>
                <w:color w:val="F4F4F4"/>
                <w:w w:val="135"/>
                <w:sz w:val="32"/>
                <w:szCs w:val="32"/>
              </w:rPr>
              <w:t xml:space="preserve"> </w:t>
            </w:r>
          </w:p>
          <w:p w14:paraId="21BBF191">
            <w:pPr>
              <w:pStyle w:val="9"/>
              <w:spacing w:before="35"/>
              <w:ind w:left="99"/>
              <w:rPr>
                <w:sz w:val="32"/>
              </w:rPr>
            </w:pPr>
            <w:r>
              <w:rPr>
                <w:spacing w:val="-4"/>
                <w:sz w:val="32"/>
              </w:rPr>
              <w:t>Pass</w:t>
            </w:r>
          </w:p>
        </w:tc>
      </w:tr>
      <w:tr w14:paraId="0C3AD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1" w:hRule="atLeast"/>
        </w:trPr>
        <w:tc>
          <w:tcPr>
            <w:tcW w:w="2768" w:type="dxa"/>
          </w:tcPr>
          <w:p w14:paraId="15197ACC">
            <w:pPr>
              <w:pStyle w:val="9"/>
              <w:spacing w:before="71" w:line="420" w:lineRule="atLeast"/>
              <w:ind w:right="531"/>
              <w:rPr>
                <w:sz w:val="32"/>
              </w:rPr>
            </w:pPr>
            <w:r>
              <w:rPr>
                <w:sz w:val="32"/>
              </w:rPr>
              <w:t>Character</w:t>
            </w:r>
            <w:r>
              <w:rPr>
                <w:spacing w:val="-19"/>
                <w:sz w:val="32"/>
              </w:rPr>
              <w:t xml:space="preserve"> </w:t>
            </w:r>
            <w:r>
              <w:rPr>
                <w:sz w:val="32"/>
              </w:rPr>
              <w:t xml:space="preserve">Model </w:t>
            </w:r>
            <w:r>
              <w:rPr>
                <w:spacing w:val="-2"/>
                <w:sz w:val="32"/>
              </w:rPr>
              <w:t>Selector</w:t>
            </w:r>
          </w:p>
        </w:tc>
        <w:tc>
          <w:tcPr>
            <w:tcW w:w="5114" w:type="dxa"/>
          </w:tcPr>
          <w:p w14:paraId="1B857E77">
            <w:pPr>
              <w:pStyle w:val="9"/>
              <w:spacing w:before="71" w:line="420" w:lineRule="atLeast"/>
              <w:ind w:left="56"/>
              <w:rPr>
                <w:sz w:val="32"/>
              </w:rPr>
            </w:pPr>
            <w:r>
              <w:rPr>
                <w:sz w:val="32"/>
              </w:rPr>
              <w:t>Select</w:t>
            </w:r>
            <w:r>
              <w:rPr>
                <w:spacing w:val="-11"/>
                <w:sz w:val="32"/>
              </w:rPr>
              <w:t xml:space="preserve"> </w:t>
            </w:r>
            <w:r>
              <w:rPr>
                <w:sz w:val="32"/>
              </w:rPr>
              <w:t>correct</w:t>
            </w:r>
            <w:r>
              <w:rPr>
                <w:spacing w:val="-10"/>
                <w:sz w:val="32"/>
              </w:rPr>
              <w:t xml:space="preserve"> </w:t>
            </w:r>
            <w:r>
              <w:rPr>
                <w:sz w:val="32"/>
              </w:rPr>
              <w:t>character</w:t>
            </w:r>
            <w:r>
              <w:rPr>
                <w:spacing w:val="-12"/>
                <w:sz w:val="32"/>
              </w:rPr>
              <w:t xml:space="preserve"> </w:t>
            </w:r>
            <w:r>
              <w:rPr>
                <w:sz w:val="32"/>
              </w:rPr>
              <w:t>model</w:t>
            </w:r>
            <w:r>
              <w:rPr>
                <w:spacing w:val="-11"/>
                <w:sz w:val="32"/>
              </w:rPr>
              <w:t xml:space="preserve"> </w:t>
            </w:r>
            <w:r>
              <w:rPr>
                <w:sz w:val="32"/>
              </w:rPr>
              <w:t>based on user input</w:t>
            </w:r>
          </w:p>
        </w:tc>
        <w:tc>
          <w:tcPr>
            <w:tcW w:w="980" w:type="dxa"/>
          </w:tcPr>
          <w:p w14:paraId="2F0A91A9">
            <w:pPr>
              <w:pStyle w:val="9"/>
              <w:spacing w:before="86"/>
              <w:ind w:left="99"/>
              <w:rPr>
                <w:rFonts w:ascii="Segoe UI Emoji" w:hAnsi="Segoe UI Emoji" w:eastAsia="Segoe UI Emoji" w:cs="Segoe UI Emoji"/>
                <w:sz w:val="32"/>
                <w:szCs w:val="32"/>
              </w:rPr>
            </w:pPr>
            <w:r>
              <w:rPr>
                <w:rFonts w:ascii="Segoe UI Emoji" w:hAnsi="Segoe UI Emoji" w:eastAsia="Segoe UI Emoji" w:cs="Segoe UI Emoji"/>
                <w:color w:val="00D26A"/>
                <w:spacing w:val="-443"/>
                <w:w w:val="135"/>
                <w:sz w:val="32"/>
                <w:szCs w:val="32"/>
              </w:rPr>
              <w:t>⬛</w:t>
            </w:r>
            <w:r>
              <w:rPr>
                <w:rFonts w:ascii="Segoe UI Emoji" w:hAnsi="Segoe UI Emoji" w:eastAsia="Segoe UI Emoji" w:cs="Segoe UI Emoji"/>
                <w:color w:val="F4F4F4"/>
                <w:w w:val="135"/>
                <w:sz w:val="32"/>
                <w:szCs w:val="32"/>
              </w:rPr>
              <w:t xml:space="preserve"> </w:t>
            </w:r>
          </w:p>
          <w:p w14:paraId="105B43C6">
            <w:pPr>
              <w:pStyle w:val="9"/>
              <w:spacing w:before="35" w:line="364" w:lineRule="exact"/>
              <w:ind w:left="99"/>
              <w:rPr>
                <w:sz w:val="32"/>
              </w:rPr>
            </w:pPr>
            <w:r>
              <w:rPr>
                <w:spacing w:val="-4"/>
                <w:sz w:val="32"/>
              </w:rPr>
              <w:t>Pass</w:t>
            </w:r>
          </w:p>
        </w:tc>
      </w:tr>
    </w:tbl>
    <w:p w14:paraId="099C65F2">
      <w:pPr>
        <w:pStyle w:val="6"/>
        <w:rPr>
          <w:rFonts w:ascii="Calibri"/>
          <w:sz w:val="20"/>
        </w:rPr>
      </w:pPr>
    </w:p>
    <w:p w14:paraId="3871112E">
      <w:pPr>
        <w:pStyle w:val="6"/>
        <w:spacing w:before="54"/>
        <w:rPr>
          <w:rFonts w:ascii="Calibri"/>
          <w:sz w:val="20"/>
        </w:rPr>
      </w:pPr>
      <w:r>
        <w:rPr>
          <w:rFonts w:ascii="Calibri"/>
          <w:sz w:val="20"/>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204470</wp:posOffset>
                </wp:positionV>
                <wp:extent cx="5733415" cy="20320"/>
                <wp:effectExtent l="0" t="0" r="0" b="0"/>
                <wp:wrapTopAndBottom/>
                <wp:docPr id="134" name="Group 134"/>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35" name="Graphic 13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36" name="Graphic 136"/>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7" name="Graphic 137"/>
                        <wps:cNvSpPr/>
                        <wps:spPr>
                          <a:xfrm>
                            <a:off x="304" y="393"/>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38" name="Graphic 138"/>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39" name="Graphic 139"/>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40" name="Graphic 140"/>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6.1pt;height:1.6pt;width:451.45pt;mso-position-horizontal-relative:page;mso-wrap-distance-bottom:0pt;mso-wrap-distance-top:0pt;z-index:-251635712;mso-width-relative:page;mso-height-relative:page;" coordsize="5733415,20320" o:gfxdata="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gVa3PtoAAAAKAQAADwAAAAAAAAABACAA&#10;AAAiAAAAZHJzL2Rvd25yZXYueG1sUEsBAhQAFAAAAAgAh07iQGjTQPZFBAAAhBcAAA4AAAAAAAAA&#10;AQAgAAAAKQEAAGRycy9lMm9Eb2MueG1sUEsFBgAAAAAGAAYAWQEAAOAHAAAAAA==&#10;">
                <o:lock v:ext="edit" aspectratio="f"/>
                <v:shape id="Graphic 135" o:spid="_x0000_s1026" o:spt="100" style="position:absolute;left:0;top:0;height:19685;width:5731510;" fillcolor="#9F9F9F" filled="t" stroked="f" coordsize="5731510,19685" o:gfxdata="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Sutb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136" o:spid="_x0000_s1026" o:spt="100" style="position:absolute;left:5729985;top:381;height:3175;width:3175;" fillcolor="#E2E2E2" filled="t" stroked="f" coordsize="3175,3175" o:gfxdata="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pW5+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37" o:spid="_x0000_s1026" o:spt="100" style="position:absolute;left:304;top:393;height:17145;width:5732780;" fillcolor="#9F9F9F" filled="t" stroked="f" coordsize="5732780,17145" o:gfxdata="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DO8qvQAA&#10;ANwAAAAPAAAAAAAAAAEAIAAAACIAAABkcnMvZG93bnJldi54bWxQSwECFAAUAAAACACHTuJAMy8F&#10;njsAAAA5AAAAEAAAAAAAAAABACAAAAAMAQAAZHJzL3NoYXBleG1sLnhtbFBLBQYAAAAABgAGAFsB&#10;AAC2AwAAAAA=&#10;" path="m3048,3048l0,3048,0,16751,3048,16751,3048,3048xem5732716,0l5729668,0,5729668,3035,5732716,3035,5732716,0xe">
                  <v:fill on="t" focussize="0,0"/>
                  <v:stroke on="f"/>
                  <v:imagedata o:title=""/>
                  <o:lock v:ext="edit" aspectratio="f"/>
                  <v:textbox inset="0mm,0mm,0mm,0mm"/>
                </v:shape>
                <v:shape id="Graphic 138" o:spid="_x0000_s1026" o:spt="100" style="position:absolute;left:5729985;top:3429;height:13970;width:3175;" fillcolor="#E2E2E2" filled="t" stroked="f" coordsize="3175,13970" o:gfxdata="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bv6OvQAA&#10;ANw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139" o:spid="_x0000_s1026" o:spt="100" style="position:absolute;left:304;top:17145;height:3175;width:3175;" fillcolor="#9F9F9F" filled="t" stroked="f" coordsize="3175,3175" o:gfxdata="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zq8G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40" o:spid="_x0000_s1026" o:spt="100" style="position:absolute;left:304;top:17157;height:3175;width:5732780;" fillcolor="#E2E2E2" filled="t" stroked="f" coordsize="5732780,3175" o:gfxdata="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gzAe/&#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F740CD2">
      <w:pPr>
        <w:pStyle w:val="3"/>
        <w:numPr>
          <w:ilvl w:val="0"/>
          <w:numId w:val="10"/>
        </w:numPr>
        <w:tabs>
          <w:tab w:val="left" w:pos="341"/>
        </w:tabs>
        <w:spacing w:before="240" w:after="0" w:line="240" w:lineRule="auto"/>
        <w:ind w:left="341" w:right="0" w:hanging="318"/>
        <w:jc w:val="left"/>
      </w:pPr>
      <w:r>
        <w:t>Functional</w:t>
      </w:r>
      <w:r>
        <w:rPr>
          <w:spacing w:val="-14"/>
        </w:rPr>
        <w:t xml:space="preserve"> </w:t>
      </w:r>
      <w:r>
        <w:rPr>
          <w:spacing w:val="-2"/>
        </w:rPr>
        <w:t>Testing</w:t>
      </w:r>
    </w:p>
    <w:p w14:paraId="74B15A26">
      <w:pPr>
        <w:pStyle w:val="6"/>
        <w:spacing w:before="190" w:line="259" w:lineRule="auto"/>
        <w:ind w:left="23"/>
        <w:rPr>
          <w:rFonts w:ascii="Calibri"/>
        </w:rPr>
      </w:pPr>
      <w:r>
        <w:rPr>
          <w:rFonts w:ascii="Calibri"/>
        </w:rPr>
        <w:t>Tested</w:t>
      </w:r>
      <w:r>
        <w:rPr>
          <w:rFonts w:ascii="Calibri"/>
          <w:spacing w:val="-5"/>
        </w:rPr>
        <w:t xml:space="preserve"> </w:t>
      </w:r>
      <w:r>
        <w:rPr>
          <w:rFonts w:ascii="Calibri"/>
        </w:rPr>
        <w:t>the</w:t>
      </w:r>
      <w:r>
        <w:rPr>
          <w:rFonts w:ascii="Calibri"/>
          <w:spacing w:val="-5"/>
        </w:rPr>
        <w:t xml:space="preserve"> </w:t>
      </w:r>
      <w:r>
        <w:rPr>
          <w:rFonts w:ascii="Calibri"/>
        </w:rPr>
        <w:t>end-to-end</w:t>
      </w:r>
      <w:r>
        <w:rPr>
          <w:rFonts w:ascii="Calibri"/>
          <w:spacing w:val="-4"/>
        </w:rPr>
        <w:t xml:space="preserve"> </w:t>
      </w:r>
      <w:r>
        <w:rPr>
          <w:rFonts w:ascii="Calibri"/>
        </w:rPr>
        <w:t>functionality</w:t>
      </w:r>
      <w:r>
        <w:rPr>
          <w:rFonts w:ascii="Calibri"/>
          <w:spacing w:val="-5"/>
        </w:rPr>
        <w:t xml:space="preserve"> </w:t>
      </w:r>
      <w:r>
        <w:rPr>
          <w:rFonts w:ascii="Calibri"/>
        </w:rPr>
        <w:t>of</w:t>
      </w:r>
      <w:r>
        <w:rPr>
          <w:rFonts w:ascii="Calibri"/>
          <w:spacing w:val="-5"/>
        </w:rPr>
        <w:t xml:space="preserve"> </w:t>
      </w:r>
      <w:r>
        <w:rPr>
          <w:rFonts w:ascii="Calibri"/>
        </w:rPr>
        <w:t>the</w:t>
      </w:r>
      <w:r>
        <w:rPr>
          <w:rFonts w:ascii="Calibri"/>
          <w:spacing w:val="-5"/>
        </w:rPr>
        <w:t xml:space="preserve"> </w:t>
      </w:r>
      <w:r>
        <w:rPr>
          <w:rFonts w:ascii="Calibri"/>
        </w:rPr>
        <w:t>chatbot,</w:t>
      </w:r>
      <w:r>
        <w:rPr>
          <w:rFonts w:ascii="Calibri"/>
          <w:spacing w:val="-5"/>
        </w:rPr>
        <w:t xml:space="preserve"> </w:t>
      </w:r>
      <w:r>
        <w:rPr>
          <w:rFonts w:ascii="Calibri"/>
        </w:rPr>
        <w:t>from</w:t>
      </w:r>
      <w:r>
        <w:rPr>
          <w:rFonts w:ascii="Calibri"/>
          <w:spacing w:val="-5"/>
        </w:rPr>
        <w:t xml:space="preserve"> </w:t>
      </w:r>
      <w:r>
        <w:rPr>
          <w:rFonts w:ascii="Calibri"/>
        </w:rPr>
        <w:t>input</w:t>
      </w:r>
      <w:r>
        <w:rPr>
          <w:rFonts w:ascii="Calibri"/>
          <w:spacing w:val="-3"/>
        </w:rPr>
        <w:t xml:space="preserve"> </w:t>
      </w:r>
      <w:r>
        <w:rPr>
          <w:rFonts w:ascii="Calibri"/>
        </w:rPr>
        <w:t xml:space="preserve">to </w:t>
      </w:r>
      <w:r>
        <w:rPr>
          <w:rFonts w:ascii="Calibri"/>
          <w:spacing w:val="-2"/>
        </w:rPr>
        <w:t>output.</w:t>
      </w:r>
    </w:p>
    <w:p w14:paraId="23A1A140">
      <w:pPr>
        <w:pStyle w:val="3"/>
        <w:spacing w:before="160"/>
        <w:ind w:left="23" w:firstLine="0"/>
        <w:rPr>
          <w:b w:val="0"/>
        </w:rPr>
      </w:pPr>
      <w:r>
        <w:t>Test</w:t>
      </w:r>
      <w:r>
        <w:rPr>
          <w:spacing w:val="-7"/>
        </w:rPr>
        <w:t xml:space="preserve"> </w:t>
      </w:r>
      <w:r>
        <w:rPr>
          <w:spacing w:val="-2"/>
        </w:rPr>
        <w:t>Cases</w:t>
      </w:r>
      <w:r>
        <w:rPr>
          <w:b w:val="0"/>
          <w:spacing w:val="-2"/>
        </w:rPr>
        <w:t>:</w:t>
      </w:r>
    </w:p>
    <w:p w14:paraId="12D99B1D">
      <w:pPr>
        <w:pStyle w:val="8"/>
        <w:numPr>
          <w:ilvl w:val="1"/>
          <w:numId w:val="10"/>
        </w:numPr>
        <w:tabs>
          <w:tab w:val="left" w:pos="743"/>
        </w:tabs>
        <w:spacing w:before="190" w:after="0" w:line="240" w:lineRule="auto"/>
        <w:ind w:left="743" w:right="0" w:hanging="360"/>
        <w:jc w:val="left"/>
        <w:rPr>
          <w:rFonts w:ascii="Calibri" w:hAnsi="Calibri"/>
          <w:sz w:val="32"/>
        </w:rPr>
      </w:pPr>
      <w:r>
        <w:rPr>
          <w:rFonts w:ascii="Calibri" w:hAnsi="Calibri"/>
          <w:sz w:val="32"/>
        </w:rPr>
        <w:t>User</w:t>
      </w:r>
      <w:r>
        <w:rPr>
          <w:rFonts w:ascii="Calibri" w:hAnsi="Calibri"/>
          <w:spacing w:val="-9"/>
          <w:sz w:val="32"/>
        </w:rPr>
        <w:t xml:space="preserve"> </w:t>
      </w:r>
      <w:r>
        <w:rPr>
          <w:rFonts w:ascii="Calibri" w:hAnsi="Calibri"/>
          <w:sz w:val="32"/>
        </w:rPr>
        <w:t>selects</w:t>
      </w:r>
      <w:r>
        <w:rPr>
          <w:rFonts w:ascii="Calibri" w:hAnsi="Calibri"/>
          <w:spacing w:val="-10"/>
          <w:sz w:val="32"/>
        </w:rPr>
        <w:t xml:space="preserve"> </w:t>
      </w:r>
      <w:r>
        <w:rPr>
          <w:rFonts w:ascii="Calibri" w:hAnsi="Calibri"/>
          <w:sz w:val="32"/>
        </w:rPr>
        <w:t>“Rick”</w:t>
      </w:r>
      <w:r>
        <w:rPr>
          <w:rFonts w:ascii="Calibri" w:hAnsi="Calibri"/>
          <w:spacing w:val="-6"/>
          <w:sz w:val="32"/>
        </w:rPr>
        <w:t xml:space="preserve"> </w:t>
      </w:r>
      <w:r>
        <w:rPr>
          <w:rFonts w:ascii="Calibri" w:hAnsi="Calibri"/>
          <w:sz w:val="32"/>
        </w:rPr>
        <w:t>and</w:t>
      </w:r>
      <w:r>
        <w:rPr>
          <w:rFonts w:ascii="Calibri" w:hAnsi="Calibri"/>
          <w:spacing w:val="-9"/>
          <w:sz w:val="32"/>
        </w:rPr>
        <w:t xml:space="preserve"> </w:t>
      </w:r>
      <w:r>
        <w:rPr>
          <w:rFonts w:ascii="Calibri" w:hAnsi="Calibri"/>
          <w:sz w:val="32"/>
        </w:rPr>
        <w:t>sends</w:t>
      </w:r>
      <w:r>
        <w:rPr>
          <w:rFonts w:ascii="Calibri" w:hAnsi="Calibri"/>
          <w:spacing w:val="-9"/>
          <w:sz w:val="32"/>
        </w:rPr>
        <w:t xml:space="preserve"> </w:t>
      </w:r>
      <w:r>
        <w:rPr>
          <w:rFonts w:ascii="Calibri" w:hAnsi="Calibri"/>
          <w:sz w:val="32"/>
        </w:rPr>
        <w:t>humorous</w:t>
      </w:r>
      <w:r>
        <w:rPr>
          <w:rFonts w:ascii="Calibri" w:hAnsi="Calibri"/>
          <w:spacing w:val="-9"/>
          <w:sz w:val="32"/>
        </w:rPr>
        <w:t xml:space="preserve"> </w:t>
      </w:r>
      <w:r>
        <w:rPr>
          <w:rFonts w:ascii="Calibri" w:hAnsi="Calibri"/>
          <w:sz w:val="32"/>
        </w:rPr>
        <w:t>input</w:t>
      </w:r>
      <w:r>
        <w:rPr>
          <w:rFonts w:ascii="Calibri" w:hAnsi="Calibri"/>
          <w:spacing w:val="-8"/>
          <w:sz w:val="32"/>
        </w:rPr>
        <w:t xml:space="preserve"> </w:t>
      </w:r>
      <w:r>
        <w:rPr>
          <w:rFonts w:ascii="Calibri" w:hAnsi="Calibri"/>
          <w:sz w:val="32"/>
        </w:rPr>
        <w:t>→</w:t>
      </w:r>
      <w:r>
        <w:rPr>
          <w:rFonts w:ascii="Calibri" w:hAnsi="Calibri"/>
          <w:spacing w:val="-8"/>
          <w:sz w:val="32"/>
        </w:rPr>
        <w:t xml:space="preserve"> </w:t>
      </w:r>
      <w:r>
        <w:rPr>
          <w:rFonts w:ascii="Calibri" w:hAnsi="Calibri"/>
          <w:sz w:val="32"/>
        </w:rPr>
        <w:t>Bot</w:t>
      </w:r>
      <w:r>
        <w:rPr>
          <w:rFonts w:ascii="Calibri" w:hAnsi="Calibri"/>
          <w:spacing w:val="-8"/>
          <w:sz w:val="32"/>
        </w:rPr>
        <w:t xml:space="preserve"> </w:t>
      </w:r>
      <w:r>
        <w:rPr>
          <w:rFonts w:ascii="Calibri" w:hAnsi="Calibri"/>
          <w:spacing w:val="-2"/>
          <w:sz w:val="32"/>
        </w:rPr>
        <w:t>responds</w:t>
      </w:r>
    </w:p>
    <w:p w14:paraId="0310B8CE">
      <w:pPr>
        <w:pStyle w:val="6"/>
        <w:spacing w:before="32"/>
        <w:ind w:left="743"/>
        <w:rPr>
          <w:rFonts w:ascii="Calibri"/>
        </w:rPr>
      </w:pPr>
      <w:r>
        <w:rPr>
          <w:rFonts w:ascii="Calibri"/>
        </w:rPr>
        <w:t>with</w:t>
      </w:r>
      <w:r>
        <w:rPr>
          <w:rFonts w:ascii="Calibri"/>
          <w:spacing w:val="-6"/>
        </w:rPr>
        <w:t xml:space="preserve"> </w:t>
      </w:r>
      <w:r>
        <w:rPr>
          <w:rFonts w:ascii="Calibri"/>
          <w:spacing w:val="-2"/>
        </w:rPr>
        <w:t>sarcasm.</w:t>
      </w:r>
    </w:p>
    <w:p w14:paraId="588587BE">
      <w:pPr>
        <w:pStyle w:val="8"/>
        <w:numPr>
          <w:ilvl w:val="1"/>
          <w:numId w:val="10"/>
        </w:numPr>
        <w:tabs>
          <w:tab w:val="left" w:pos="743"/>
        </w:tabs>
        <w:spacing w:before="190" w:after="0" w:line="240" w:lineRule="auto"/>
        <w:ind w:left="743" w:right="0" w:hanging="360"/>
        <w:jc w:val="left"/>
        <w:rPr>
          <w:rFonts w:ascii="Calibri" w:hAnsi="Calibri"/>
          <w:sz w:val="32"/>
        </w:rPr>
      </w:pPr>
      <w:r>
        <w:rPr>
          <w:rFonts w:ascii="Calibri" w:hAnsi="Calibri"/>
          <w:sz w:val="32"/>
        </w:rPr>
        <w:t>User</w:t>
      </w:r>
      <w:r>
        <w:rPr>
          <w:rFonts w:ascii="Calibri" w:hAnsi="Calibri"/>
          <w:spacing w:val="-9"/>
          <w:sz w:val="32"/>
        </w:rPr>
        <w:t xml:space="preserve"> </w:t>
      </w:r>
      <w:r>
        <w:rPr>
          <w:rFonts w:ascii="Calibri" w:hAnsi="Calibri"/>
          <w:sz w:val="32"/>
        </w:rPr>
        <w:t>inputs</w:t>
      </w:r>
      <w:r>
        <w:rPr>
          <w:rFonts w:ascii="Calibri" w:hAnsi="Calibri"/>
          <w:spacing w:val="-9"/>
          <w:sz w:val="32"/>
        </w:rPr>
        <w:t xml:space="preserve"> </w:t>
      </w:r>
      <w:r>
        <w:rPr>
          <w:rFonts w:ascii="Calibri" w:hAnsi="Calibri"/>
          <w:sz w:val="32"/>
        </w:rPr>
        <w:t>logic-based</w:t>
      </w:r>
      <w:r>
        <w:rPr>
          <w:rFonts w:ascii="Calibri" w:hAnsi="Calibri"/>
          <w:spacing w:val="-8"/>
          <w:sz w:val="32"/>
        </w:rPr>
        <w:t xml:space="preserve"> </w:t>
      </w:r>
      <w:r>
        <w:rPr>
          <w:rFonts w:ascii="Calibri" w:hAnsi="Calibri"/>
          <w:sz w:val="32"/>
        </w:rPr>
        <w:t>question</w:t>
      </w:r>
      <w:r>
        <w:rPr>
          <w:rFonts w:ascii="Calibri" w:hAnsi="Calibri"/>
          <w:spacing w:val="-9"/>
          <w:sz w:val="32"/>
        </w:rPr>
        <w:t xml:space="preserve"> </w:t>
      </w:r>
      <w:r>
        <w:rPr>
          <w:rFonts w:ascii="Calibri" w:hAnsi="Calibri"/>
          <w:sz w:val="32"/>
        </w:rPr>
        <w:t>to</w:t>
      </w:r>
      <w:r>
        <w:rPr>
          <w:rFonts w:ascii="Calibri" w:hAnsi="Calibri"/>
          <w:spacing w:val="-9"/>
          <w:sz w:val="32"/>
        </w:rPr>
        <w:t xml:space="preserve"> </w:t>
      </w:r>
      <w:r>
        <w:rPr>
          <w:rFonts w:ascii="Calibri" w:hAnsi="Calibri"/>
          <w:sz w:val="32"/>
        </w:rPr>
        <w:t>“Morty”</w:t>
      </w:r>
      <w:r>
        <w:rPr>
          <w:rFonts w:ascii="Calibri" w:hAnsi="Calibri"/>
          <w:spacing w:val="-7"/>
          <w:sz w:val="32"/>
        </w:rPr>
        <w:t xml:space="preserve"> </w:t>
      </w:r>
      <w:r>
        <w:rPr>
          <w:rFonts w:ascii="Calibri" w:hAnsi="Calibri"/>
          <w:sz w:val="32"/>
        </w:rPr>
        <w:t>→</w:t>
      </w:r>
      <w:r>
        <w:rPr>
          <w:rFonts w:ascii="Calibri" w:hAnsi="Calibri"/>
          <w:spacing w:val="-8"/>
          <w:sz w:val="32"/>
        </w:rPr>
        <w:t xml:space="preserve"> </w:t>
      </w:r>
      <w:r>
        <w:rPr>
          <w:rFonts w:ascii="Calibri" w:hAnsi="Calibri"/>
          <w:sz w:val="32"/>
        </w:rPr>
        <w:t>Bot</w:t>
      </w:r>
      <w:r>
        <w:rPr>
          <w:rFonts w:ascii="Calibri" w:hAnsi="Calibri"/>
          <w:spacing w:val="-9"/>
          <w:sz w:val="32"/>
        </w:rPr>
        <w:t xml:space="preserve"> </w:t>
      </w:r>
      <w:r>
        <w:rPr>
          <w:rFonts w:ascii="Calibri" w:hAnsi="Calibri"/>
          <w:spacing w:val="-2"/>
          <w:sz w:val="32"/>
        </w:rPr>
        <w:t>gives</w:t>
      </w:r>
    </w:p>
    <w:p w14:paraId="36658B61">
      <w:pPr>
        <w:pStyle w:val="6"/>
        <w:spacing w:before="32"/>
        <w:ind w:left="743"/>
        <w:rPr>
          <w:rFonts w:ascii="Calibri"/>
        </w:rPr>
      </w:pPr>
      <w:r>
        <w:rPr>
          <w:rFonts w:ascii="Calibri"/>
        </w:rPr>
        <w:t>detailed</w:t>
      </w:r>
      <w:r>
        <w:rPr>
          <w:rFonts w:ascii="Calibri"/>
          <w:spacing w:val="-10"/>
        </w:rPr>
        <w:t xml:space="preserve"> </w:t>
      </w:r>
      <w:r>
        <w:rPr>
          <w:rFonts w:ascii="Calibri"/>
        </w:rPr>
        <w:t>explanation</w:t>
      </w:r>
      <w:r>
        <w:rPr>
          <w:rFonts w:ascii="Calibri"/>
          <w:spacing w:val="-9"/>
        </w:rPr>
        <w:t xml:space="preserve"> </w:t>
      </w:r>
      <w:r>
        <w:rPr>
          <w:rFonts w:ascii="Calibri"/>
        </w:rPr>
        <w:t>in</w:t>
      </w:r>
      <w:r>
        <w:rPr>
          <w:rFonts w:ascii="Calibri"/>
          <w:spacing w:val="-9"/>
        </w:rPr>
        <w:t xml:space="preserve"> </w:t>
      </w:r>
      <w:r>
        <w:rPr>
          <w:rFonts w:ascii="Calibri"/>
        </w:rPr>
        <w:t>his</w:t>
      </w:r>
      <w:r>
        <w:rPr>
          <w:rFonts w:ascii="Calibri"/>
          <w:spacing w:val="-10"/>
        </w:rPr>
        <w:t xml:space="preserve"> </w:t>
      </w:r>
      <w:r>
        <w:rPr>
          <w:rFonts w:ascii="Calibri"/>
          <w:spacing w:val="-4"/>
        </w:rPr>
        <w:t>tone.</w:t>
      </w:r>
    </w:p>
    <w:p w14:paraId="18D31FF0">
      <w:pPr>
        <w:pStyle w:val="8"/>
        <w:numPr>
          <w:ilvl w:val="1"/>
          <w:numId w:val="10"/>
        </w:numPr>
        <w:tabs>
          <w:tab w:val="left" w:pos="743"/>
        </w:tabs>
        <w:spacing w:before="190" w:after="0" w:line="240" w:lineRule="auto"/>
        <w:ind w:left="743" w:right="0" w:hanging="360"/>
        <w:jc w:val="left"/>
        <w:rPr>
          <w:rFonts w:ascii="Calibri" w:hAnsi="Calibri"/>
          <w:sz w:val="32"/>
        </w:rPr>
      </w:pPr>
      <w:r>
        <w:rPr>
          <w:rFonts w:ascii="Calibri" w:hAnsi="Calibri"/>
          <w:sz w:val="32"/>
        </w:rPr>
        <w:t>Input:</w:t>
      </w:r>
      <w:r>
        <w:rPr>
          <w:rFonts w:ascii="Calibri" w:hAnsi="Calibri"/>
          <w:spacing w:val="-7"/>
          <w:sz w:val="32"/>
        </w:rPr>
        <w:t xml:space="preserve"> </w:t>
      </w:r>
      <w:r>
        <w:rPr>
          <w:rFonts w:ascii="Calibri" w:hAnsi="Calibri"/>
          <w:sz w:val="32"/>
        </w:rPr>
        <w:t>“Hi,</w:t>
      </w:r>
      <w:r>
        <w:rPr>
          <w:rFonts w:ascii="Calibri" w:hAnsi="Calibri"/>
          <w:spacing w:val="-7"/>
          <w:sz w:val="32"/>
        </w:rPr>
        <w:t xml:space="preserve"> </w:t>
      </w:r>
      <w:r>
        <w:rPr>
          <w:rFonts w:ascii="Calibri" w:hAnsi="Calibri"/>
          <w:sz w:val="32"/>
        </w:rPr>
        <w:t>my</w:t>
      </w:r>
      <w:r>
        <w:rPr>
          <w:rFonts w:ascii="Calibri" w:hAnsi="Calibri"/>
          <w:spacing w:val="-7"/>
          <w:sz w:val="32"/>
        </w:rPr>
        <w:t xml:space="preserve"> </w:t>
      </w:r>
      <w:r>
        <w:rPr>
          <w:rFonts w:ascii="Calibri" w:hAnsi="Calibri"/>
          <w:sz w:val="32"/>
        </w:rPr>
        <w:t>name</w:t>
      </w:r>
      <w:r>
        <w:rPr>
          <w:rFonts w:ascii="Calibri" w:hAnsi="Calibri"/>
          <w:spacing w:val="-7"/>
          <w:sz w:val="32"/>
        </w:rPr>
        <w:t xml:space="preserve"> </w:t>
      </w:r>
      <w:r>
        <w:rPr>
          <w:rFonts w:ascii="Calibri" w:hAnsi="Calibri"/>
          <w:sz w:val="32"/>
        </w:rPr>
        <w:t>is</w:t>
      </w:r>
      <w:r>
        <w:rPr>
          <w:rFonts w:ascii="Calibri" w:hAnsi="Calibri"/>
          <w:spacing w:val="-4"/>
          <w:sz w:val="32"/>
        </w:rPr>
        <w:t xml:space="preserve"> Sam.”</w:t>
      </w:r>
    </w:p>
    <w:p w14:paraId="3BBB5558">
      <w:pPr>
        <w:pStyle w:val="6"/>
        <w:spacing w:before="32"/>
        <w:ind w:left="743"/>
        <w:rPr>
          <w:rFonts w:ascii="Calibri" w:hAnsi="Calibri"/>
        </w:rPr>
      </w:pPr>
      <w:r>
        <w:rPr>
          <w:rFonts w:ascii="Calibri" w:hAnsi="Calibri"/>
        </w:rPr>
        <w:t>Output:</w:t>
      </w:r>
      <w:r>
        <w:rPr>
          <w:rFonts w:ascii="Calibri" w:hAnsi="Calibri"/>
          <w:spacing w:val="-9"/>
        </w:rPr>
        <w:t xml:space="preserve"> </w:t>
      </w:r>
      <w:r>
        <w:rPr>
          <w:rFonts w:ascii="Calibri" w:hAnsi="Calibri"/>
        </w:rPr>
        <w:t>“Rick:</w:t>
      </w:r>
      <w:r>
        <w:rPr>
          <w:rFonts w:ascii="Calibri" w:hAnsi="Calibri"/>
          <w:spacing w:val="-9"/>
        </w:rPr>
        <w:t xml:space="preserve"> </w:t>
      </w:r>
      <w:r>
        <w:rPr>
          <w:rFonts w:ascii="Calibri" w:hAnsi="Calibri"/>
        </w:rPr>
        <w:t>Wait...</w:t>
      </w:r>
      <w:r>
        <w:rPr>
          <w:rFonts w:ascii="Calibri" w:hAnsi="Calibri"/>
          <w:spacing w:val="-8"/>
        </w:rPr>
        <w:t xml:space="preserve"> </w:t>
      </w:r>
      <w:r>
        <w:rPr>
          <w:rFonts w:ascii="Calibri" w:hAnsi="Calibri"/>
        </w:rPr>
        <w:t>who’s</w:t>
      </w:r>
      <w:r>
        <w:rPr>
          <w:rFonts w:ascii="Calibri" w:hAnsi="Calibri"/>
          <w:spacing w:val="-8"/>
        </w:rPr>
        <w:t xml:space="preserve"> </w:t>
      </w:r>
      <w:r>
        <w:rPr>
          <w:rFonts w:ascii="Calibri" w:hAnsi="Calibri"/>
        </w:rPr>
        <w:t>Sam</w:t>
      </w:r>
      <w:r>
        <w:rPr>
          <w:rFonts w:ascii="Calibri" w:hAnsi="Calibri"/>
          <w:spacing w:val="-9"/>
        </w:rPr>
        <w:t xml:space="preserve"> </w:t>
      </w:r>
      <w:r>
        <w:rPr>
          <w:rFonts w:ascii="Calibri" w:hAnsi="Calibri"/>
        </w:rPr>
        <w:t>and</w:t>
      </w:r>
      <w:r>
        <w:rPr>
          <w:rFonts w:ascii="Calibri" w:hAnsi="Calibri"/>
          <w:spacing w:val="-7"/>
        </w:rPr>
        <w:t xml:space="preserve"> </w:t>
      </w:r>
      <w:r>
        <w:rPr>
          <w:rFonts w:ascii="Calibri" w:hAnsi="Calibri"/>
        </w:rPr>
        <w:t>where</w:t>
      </w:r>
      <w:r>
        <w:rPr>
          <w:rFonts w:ascii="Calibri" w:hAnsi="Calibri"/>
          <w:spacing w:val="-9"/>
        </w:rPr>
        <w:t xml:space="preserve"> </w:t>
      </w:r>
      <w:r>
        <w:rPr>
          <w:rFonts w:ascii="Calibri" w:hAnsi="Calibri"/>
        </w:rPr>
        <w:t>am</w:t>
      </w:r>
      <w:r>
        <w:rPr>
          <w:rFonts w:ascii="Calibri" w:hAnsi="Calibri"/>
          <w:spacing w:val="-8"/>
        </w:rPr>
        <w:t xml:space="preserve"> </w:t>
      </w:r>
      <w:r>
        <w:rPr>
          <w:rFonts w:ascii="Calibri" w:hAnsi="Calibri"/>
          <w:spacing w:val="-5"/>
        </w:rPr>
        <w:t>I?”</w:t>
      </w:r>
    </w:p>
    <w:p w14:paraId="03C13FCE">
      <w:pPr>
        <w:pStyle w:val="6"/>
        <w:spacing w:before="191" w:line="259" w:lineRule="auto"/>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Results</w:t>
      </w:r>
      <w:r>
        <w:rPr>
          <w:rFonts w:ascii="Calibri" w:hAnsi="Calibri" w:eastAsia="Calibri" w:cs="Calibri"/>
          <w:spacing w:val="-15"/>
        </w:rPr>
        <w:t xml:space="preserve"> </w:t>
      </w:r>
      <w:r>
        <w:rPr>
          <w:rFonts w:ascii="Calibri" w:hAnsi="Calibri" w:eastAsia="Calibri" w:cs="Calibri"/>
        </w:rPr>
        <w:t>showed</w:t>
      </w:r>
      <w:r>
        <w:rPr>
          <w:rFonts w:ascii="Calibri" w:hAnsi="Calibri" w:eastAsia="Calibri" w:cs="Calibri"/>
          <w:spacing w:val="-3"/>
        </w:rPr>
        <w:t xml:space="preserve"> </w:t>
      </w:r>
      <w:r>
        <w:rPr>
          <w:rFonts w:ascii="Calibri" w:hAnsi="Calibri" w:eastAsia="Calibri" w:cs="Calibri"/>
        </w:rPr>
        <w:t>strong</w:t>
      </w:r>
      <w:r>
        <w:rPr>
          <w:rFonts w:ascii="Calibri" w:hAnsi="Calibri" w:eastAsia="Calibri" w:cs="Calibri"/>
          <w:spacing w:val="-3"/>
        </w:rPr>
        <w:t xml:space="preserve"> </w:t>
      </w:r>
      <w:r>
        <w:rPr>
          <w:rFonts w:ascii="Calibri" w:hAnsi="Calibri" w:eastAsia="Calibri" w:cs="Calibri"/>
        </w:rPr>
        <w:t>character</w:t>
      </w:r>
      <w:r>
        <w:rPr>
          <w:rFonts w:ascii="Calibri" w:hAnsi="Calibri" w:eastAsia="Calibri" w:cs="Calibri"/>
          <w:spacing w:val="-3"/>
        </w:rPr>
        <w:t xml:space="preserve"> </w:t>
      </w:r>
      <w:r>
        <w:rPr>
          <w:rFonts w:ascii="Calibri" w:hAnsi="Calibri" w:eastAsia="Calibri" w:cs="Calibri"/>
        </w:rPr>
        <w:t>consistency</w:t>
      </w:r>
      <w:r>
        <w:rPr>
          <w:rFonts w:ascii="Calibri" w:hAnsi="Calibri" w:eastAsia="Calibri" w:cs="Calibri"/>
          <w:spacing w:val="-3"/>
        </w:rPr>
        <w:t xml:space="preserve"> </w:t>
      </w:r>
      <w:r>
        <w:rPr>
          <w:rFonts w:ascii="Calibri" w:hAnsi="Calibri" w:eastAsia="Calibri" w:cs="Calibri"/>
        </w:rPr>
        <w:t>and</w:t>
      </w:r>
      <w:r>
        <w:rPr>
          <w:rFonts w:ascii="Calibri" w:hAnsi="Calibri" w:eastAsia="Calibri" w:cs="Calibri"/>
          <w:spacing w:val="-4"/>
        </w:rPr>
        <w:t xml:space="preserve"> </w:t>
      </w:r>
      <w:r>
        <w:rPr>
          <w:rFonts w:ascii="Calibri" w:hAnsi="Calibri" w:eastAsia="Calibri" w:cs="Calibri"/>
        </w:rPr>
        <w:t xml:space="preserve">response </w:t>
      </w:r>
      <w:r>
        <w:rPr>
          <w:rFonts w:ascii="Calibri" w:hAnsi="Calibri" w:eastAsia="Calibri" w:cs="Calibri"/>
          <w:spacing w:val="-2"/>
          <w:w w:val="105"/>
        </w:rPr>
        <w:t>relevance</w:t>
      </w:r>
      <w:r>
        <w:rPr>
          <w:rFonts w:ascii="Calibri" w:hAnsi="Calibri" w:eastAsia="Calibri" w:cs="Calibri"/>
          <w:spacing w:val="-11"/>
          <w:w w:val="105"/>
        </w:rPr>
        <w:t xml:space="preserve"> </w:t>
      </w:r>
      <w:r>
        <w:rPr>
          <w:rFonts w:ascii="Calibri" w:hAnsi="Calibri" w:eastAsia="Calibri" w:cs="Calibri"/>
          <w:spacing w:val="-2"/>
          <w:w w:val="105"/>
        </w:rPr>
        <w:t>across</w:t>
      </w:r>
      <w:r>
        <w:rPr>
          <w:rFonts w:ascii="Calibri" w:hAnsi="Calibri" w:eastAsia="Calibri" w:cs="Calibri"/>
          <w:spacing w:val="-11"/>
          <w:w w:val="105"/>
        </w:rPr>
        <w:t xml:space="preserve"> </w:t>
      </w:r>
      <w:r>
        <w:rPr>
          <w:rFonts w:ascii="Calibri" w:hAnsi="Calibri" w:eastAsia="Calibri" w:cs="Calibri"/>
          <w:spacing w:val="-2"/>
          <w:w w:val="105"/>
        </w:rPr>
        <w:t>different</w:t>
      </w:r>
      <w:r>
        <w:rPr>
          <w:rFonts w:ascii="Calibri" w:hAnsi="Calibri" w:eastAsia="Calibri" w:cs="Calibri"/>
          <w:spacing w:val="-11"/>
          <w:w w:val="105"/>
        </w:rPr>
        <w:t xml:space="preserve"> </w:t>
      </w:r>
      <w:r>
        <w:rPr>
          <w:rFonts w:ascii="Calibri" w:hAnsi="Calibri" w:eastAsia="Calibri" w:cs="Calibri"/>
          <w:spacing w:val="-2"/>
          <w:w w:val="105"/>
        </w:rPr>
        <w:t>personas.</w:t>
      </w:r>
    </w:p>
    <w:p w14:paraId="375E5DFC">
      <w:pPr>
        <w:pStyle w:val="6"/>
        <w:spacing w:before="198"/>
        <w:rPr>
          <w:rFonts w:ascii="Calibri"/>
          <w:sz w:val="20"/>
        </w:rPr>
      </w:pPr>
      <w:r>
        <w:rPr>
          <w:rFonts w:ascii="Calibri"/>
          <w:sz w:val="20"/>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295910</wp:posOffset>
                </wp:positionV>
                <wp:extent cx="5733415" cy="21590"/>
                <wp:effectExtent l="0" t="0" r="0" b="0"/>
                <wp:wrapTopAndBottom/>
                <wp:docPr id="141" name="Group 141"/>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142" name="Graphic 14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43" name="Graphic 143"/>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44" name="Graphic 144"/>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45" name="Graphic 145"/>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46" name="Graphic 146"/>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47" name="Graphic 147"/>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pt;height:1.7pt;width:451.45pt;mso-position-horizontal-relative:page;mso-wrap-distance-bottom:0pt;mso-wrap-distance-top:0pt;z-index:-251634688;mso-width-relative:page;mso-height-relative:page;" coordsize="5733415,21590" o:gfxdata="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FARRQ3ZAAAACgEAAA8AAAAA&#10;AAAAAQAgAAAAIgAAAGRycy9kb3ducmV2LnhtbFBLAQIUABQAAAAIAIdO4kB4/erdFAQAAIYXAAAO&#10;AAAAAAAAAAEAIAAAACgBAABkcnMvZTJvRG9jLnhtbFBLBQYAAAAABgAGAFkBAACuBwAAAAA=&#10;">
                <o:lock v:ext="edit" aspectratio="f"/>
                <v:shape id="Graphic 142" o:spid="_x0000_s1026" o:spt="100" style="position:absolute;left:0;top:0;height:19685;width:5731510;" fillcolor="#9F9F9F" filled="t" stroked="f" coordsize="5731510,19685" o:gfxdata="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xEZl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43" o:spid="_x0000_s1026" o:spt="100" style="position:absolute;left:5729985;top:1397;height:3175;width:3175;" fillcolor="#E2E2E2" filled="t" stroked="f" coordsize="3175,3175" o:gfxdata="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2It6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44" o:spid="_x0000_s1026" o:spt="100" style="position:absolute;left:304;top:1409;height:17145;width:5732780;" fillcolor="#9F9F9F" filled="t" stroked="f" coordsize="5732780,17145" o:gfxdata="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gCILsAAADc&#10;AAAADwAAAAAAAAABACAAAAAiAAAAZHJzL2Rvd25yZXYueG1sUEsBAhQAFAAAAAgAh07iQDMvBZ47&#10;AAAAOQAAABAAAAAAAAAAAQAgAAAACgEAAGRycy9zaGFwZXhtbC54bWxQSwUGAAAAAAYABgBbAQAA&#10;tAMAAAAA&#10;" path="m3048,3035l0,3035,0,16751,3048,16751,3048,3035xem5732716,0l5729668,0,5729668,3035,5732716,3035,5732716,0xe">
                  <v:fill on="t" focussize="0,0"/>
                  <v:stroke on="f"/>
                  <v:imagedata o:title=""/>
                  <o:lock v:ext="edit" aspectratio="f"/>
                  <v:textbox inset="0mm,0mm,0mm,0mm"/>
                </v:shape>
                <v:shape id="Graphic 145" o:spid="_x0000_s1026" o:spt="100" style="position:absolute;left:5729985;top:4444;height:13970;width:3175;" fillcolor="#E2E2E2" filled="t" stroked="f" coordsize="3175,13970" o:gfxdata="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kibb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46" o:spid="_x0000_s1026" o:spt="100" style="position:absolute;left:304;top:18161;height:3175;width:3175;" fillcolor="#9F9F9F" filled="t" stroked="f" coordsize="3175,3175" o:gfxdata="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qTM6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147" o:spid="_x0000_s1026" o:spt="100" style="position:absolute;left:304;top:18173;height:3175;width:5732780;" fillcolor="#E2E2E2" filled="t" stroked="f" coordsize="5732780,3175" o:gfxdata="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JVHO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03070F7">
      <w:pPr>
        <w:pStyle w:val="3"/>
        <w:numPr>
          <w:ilvl w:val="0"/>
          <w:numId w:val="10"/>
        </w:numPr>
        <w:tabs>
          <w:tab w:val="left" w:pos="341"/>
        </w:tabs>
        <w:spacing w:before="242" w:after="0" w:line="240" w:lineRule="auto"/>
        <w:ind w:left="341" w:right="0" w:hanging="318"/>
        <w:jc w:val="left"/>
      </w:pPr>
      <w:r>
        <w:t>Multi-Turn</w:t>
      </w:r>
      <w:r>
        <w:rPr>
          <w:spacing w:val="-18"/>
        </w:rPr>
        <w:t xml:space="preserve"> </w:t>
      </w:r>
      <w:r>
        <w:t>Conversation</w:t>
      </w:r>
      <w:r>
        <w:rPr>
          <w:spacing w:val="-18"/>
        </w:rPr>
        <w:t xml:space="preserve"> </w:t>
      </w:r>
      <w:r>
        <w:rPr>
          <w:spacing w:val="-2"/>
        </w:rPr>
        <w:t>Testing</w:t>
      </w:r>
    </w:p>
    <w:p w14:paraId="48708073">
      <w:pPr>
        <w:pStyle w:val="6"/>
        <w:spacing w:before="190"/>
        <w:ind w:left="23"/>
        <w:rPr>
          <w:rFonts w:ascii="Calibri"/>
        </w:rPr>
      </w:pPr>
      <w:r>
        <w:rPr>
          <w:rFonts w:ascii="Calibri"/>
        </w:rPr>
        <w:t>Ensured</w:t>
      </w:r>
      <w:r>
        <w:rPr>
          <w:rFonts w:ascii="Calibri"/>
          <w:spacing w:val="-11"/>
        </w:rPr>
        <w:t xml:space="preserve"> </w:t>
      </w:r>
      <w:r>
        <w:rPr>
          <w:rFonts w:ascii="Calibri"/>
        </w:rPr>
        <w:t>that</w:t>
      </w:r>
      <w:r>
        <w:rPr>
          <w:rFonts w:ascii="Calibri"/>
          <w:spacing w:val="-9"/>
        </w:rPr>
        <w:t xml:space="preserve"> </w:t>
      </w:r>
      <w:r>
        <w:rPr>
          <w:rFonts w:ascii="Calibri"/>
        </w:rPr>
        <w:t>the</w:t>
      </w:r>
      <w:r>
        <w:rPr>
          <w:rFonts w:ascii="Calibri"/>
          <w:spacing w:val="-10"/>
        </w:rPr>
        <w:t xml:space="preserve"> </w:t>
      </w:r>
      <w:r>
        <w:rPr>
          <w:rFonts w:ascii="Calibri"/>
        </w:rPr>
        <w:t>chatbot</w:t>
      </w:r>
      <w:r>
        <w:rPr>
          <w:rFonts w:ascii="Calibri"/>
          <w:spacing w:val="-9"/>
        </w:rPr>
        <w:t xml:space="preserve"> </w:t>
      </w:r>
      <w:r>
        <w:rPr>
          <w:rFonts w:ascii="Calibri"/>
        </w:rPr>
        <w:t>retains</w:t>
      </w:r>
      <w:r>
        <w:rPr>
          <w:rFonts w:ascii="Calibri"/>
          <w:spacing w:val="-11"/>
        </w:rPr>
        <w:t xml:space="preserve"> </w:t>
      </w:r>
      <w:r>
        <w:rPr>
          <w:rFonts w:ascii="Calibri"/>
        </w:rPr>
        <w:t>context</w:t>
      </w:r>
      <w:r>
        <w:rPr>
          <w:rFonts w:ascii="Calibri"/>
          <w:spacing w:val="-9"/>
        </w:rPr>
        <w:t xml:space="preserve"> </w:t>
      </w:r>
      <w:r>
        <w:rPr>
          <w:rFonts w:ascii="Calibri"/>
        </w:rPr>
        <w:t>over</w:t>
      </w:r>
      <w:r>
        <w:rPr>
          <w:rFonts w:ascii="Calibri"/>
          <w:spacing w:val="-9"/>
        </w:rPr>
        <w:t xml:space="preserve"> </w:t>
      </w:r>
      <w:r>
        <w:rPr>
          <w:rFonts w:ascii="Calibri"/>
        </w:rPr>
        <w:t>multiple</w:t>
      </w:r>
      <w:r>
        <w:rPr>
          <w:rFonts w:ascii="Calibri"/>
          <w:spacing w:val="-5"/>
        </w:rPr>
        <w:t xml:space="preserve"> </w:t>
      </w:r>
      <w:r>
        <w:rPr>
          <w:rFonts w:ascii="Calibri"/>
          <w:spacing w:val="-2"/>
        </w:rPr>
        <w:t>exchanges.</w:t>
      </w:r>
    </w:p>
    <w:p w14:paraId="227CA070">
      <w:pPr>
        <w:pStyle w:val="6"/>
        <w:spacing w:after="0"/>
        <w:rPr>
          <w:rFonts w:ascii="Calibri"/>
        </w:rPr>
        <w:sectPr>
          <w:pgSz w:w="11910" w:h="16840"/>
          <w:pgMar w:top="1520" w:right="1417" w:bottom="280" w:left="1417" w:header="720" w:footer="720" w:gutter="0"/>
          <w:cols w:space="720" w:num="1"/>
        </w:sect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34"/>
        <w:gridCol w:w="6882"/>
      </w:tblGrid>
      <w:tr w14:paraId="557800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434" w:type="dxa"/>
          </w:tcPr>
          <w:p w14:paraId="57F4B4AB">
            <w:pPr>
              <w:pStyle w:val="9"/>
              <w:spacing w:line="325" w:lineRule="exact"/>
              <w:rPr>
                <w:b/>
                <w:sz w:val="32"/>
              </w:rPr>
            </w:pPr>
            <w:r>
              <w:rPr>
                <w:b/>
                <w:sz w:val="32"/>
              </w:rPr>
              <w:t>Input</w:t>
            </w:r>
            <w:r>
              <w:rPr>
                <w:b/>
                <w:spacing w:val="-10"/>
                <w:sz w:val="32"/>
              </w:rPr>
              <w:t xml:space="preserve"> 1</w:t>
            </w:r>
          </w:p>
        </w:tc>
        <w:tc>
          <w:tcPr>
            <w:tcW w:w="6882" w:type="dxa"/>
          </w:tcPr>
          <w:p w14:paraId="59A800FD">
            <w:pPr>
              <w:pStyle w:val="9"/>
              <w:spacing w:line="325" w:lineRule="exact"/>
              <w:ind w:left="137"/>
              <w:rPr>
                <w:b/>
                <w:sz w:val="32"/>
              </w:rPr>
            </w:pPr>
            <w:r>
              <w:rPr>
                <w:b/>
                <w:sz w:val="32"/>
              </w:rPr>
              <w:t>“Hey</w:t>
            </w:r>
            <w:r>
              <w:rPr>
                <w:b/>
                <w:spacing w:val="-6"/>
                <w:sz w:val="32"/>
              </w:rPr>
              <w:t xml:space="preserve"> </w:t>
            </w:r>
            <w:r>
              <w:rPr>
                <w:b/>
                <w:sz w:val="32"/>
              </w:rPr>
              <w:t>Rick,</w:t>
            </w:r>
            <w:r>
              <w:rPr>
                <w:b/>
                <w:spacing w:val="-7"/>
                <w:sz w:val="32"/>
              </w:rPr>
              <w:t xml:space="preserve"> </w:t>
            </w:r>
            <w:r>
              <w:rPr>
                <w:b/>
                <w:sz w:val="32"/>
              </w:rPr>
              <w:t>how</w:t>
            </w:r>
            <w:r>
              <w:rPr>
                <w:b/>
                <w:spacing w:val="-6"/>
                <w:sz w:val="32"/>
              </w:rPr>
              <w:t xml:space="preserve"> </w:t>
            </w:r>
            <w:r>
              <w:rPr>
                <w:b/>
                <w:sz w:val="32"/>
              </w:rPr>
              <w:t>are</w:t>
            </w:r>
            <w:r>
              <w:rPr>
                <w:b/>
                <w:spacing w:val="-6"/>
                <w:sz w:val="32"/>
              </w:rPr>
              <w:t xml:space="preserve"> </w:t>
            </w:r>
            <w:r>
              <w:rPr>
                <w:b/>
                <w:spacing w:val="-4"/>
                <w:sz w:val="32"/>
              </w:rPr>
              <w:t>you?”</w:t>
            </w:r>
          </w:p>
        </w:tc>
      </w:tr>
      <w:tr w14:paraId="6FE675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1434" w:type="dxa"/>
          </w:tcPr>
          <w:p w14:paraId="4228A5EE">
            <w:pPr>
              <w:pStyle w:val="9"/>
              <w:spacing w:before="95" w:line="259" w:lineRule="auto"/>
              <w:ind w:right="132"/>
              <w:rPr>
                <w:sz w:val="32"/>
              </w:rPr>
            </w:pPr>
            <w:r>
              <w:rPr>
                <w:spacing w:val="-2"/>
                <w:sz w:val="32"/>
              </w:rPr>
              <w:t xml:space="preserve">Response </w:t>
            </w:r>
            <w:r>
              <w:rPr>
                <w:spacing w:val="-10"/>
                <w:sz w:val="32"/>
              </w:rPr>
              <w:t>1</w:t>
            </w:r>
          </w:p>
        </w:tc>
        <w:tc>
          <w:tcPr>
            <w:tcW w:w="6882" w:type="dxa"/>
          </w:tcPr>
          <w:p w14:paraId="6DCA3151">
            <w:pPr>
              <w:pStyle w:val="9"/>
              <w:spacing w:before="306"/>
              <w:ind w:left="137"/>
              <w:rPr>
                <w:sz w:val="32"/>
              </w:rPr>
            </w:pPr>
            <w:r>
              <w:rPr>
                <w:sz w:val="32"/>
              </w:rPr>
              <w:t>“Could</w:t>
            </w:r>
            <w:r>
              <w:rPr>
                <w:spacing w:val="-6"/>
                <w:sz w:val="32"/>
              </w:rPr>
              <w:t xml:space="preserve"> </w:t>
            </w:r>
            <w:r>
              <w:rPr>
                <w:sz w:val="32"/>
              </w:rPr>
              <w:t>I</w:t>
            </w:r>
            <w:r>
              <w:rPr>
                <w:spacing w:val="-4"/>
                <w:sz w:val="32"/>
              </w:rPr>
              <w:t xml:space="preserve"> </w:t>
            </w:r>
            <w:r>
              <w:rPr>
                <w:i/>
                <w:sz w:val="32"/>
              </w:rPr>
              <w:t>be</w:t>
            </w:r>
            <w:r>
              <w:rPr>
                <w:i/>
                <w:spacing w:val="-4"/>
                <w:sz w:val="32"/>
              </w:rPr>
              <w:t xml:space="preserve"> </w:t>
            </w:r>
            <w:r>
              <w:rPr>
                <w:sz w:val="32"/>
              </w:rPr>
              <w:t>any</w:t>
            </w:r>
            <w:r>
              <w:rPr>
                <w:spacing w:val="-6"/>
                <w:sz w:val="32"/>
              </w:rPr>
              <w:t xml:space="preserve"> </w:t>
            </w:r>
            <w:r>
              <w:rPr>
                <w:spacing w:val="-2"/>
                <w:sz w:val="32"/>
              </w:rPr>
              <w:t>better?”</w:t>
            </w:r>
          </w:p>
        </w:tc>
      </w:tr>
      <w:tr w14:paraId="2C9D9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rPr>
        <w:tc>
          <w:tcPr>
            <w:tcW w:w="1434" w:type="dxa"/>
          </w:tcPr>
          <w:p w14:paraId="03C67351">
            <w:pPr>
              <w:pStyle w:val="9"/>
              <w:spacing w:before="95"/>
              <w:rPr>
                <w:sz w:val="32"/>
              </w:rPr>
            </w:pPr>
            <w:r>
              <w:rPr>
                <w:sz w:val="32"/>
              </w:rPr>
              <w:t>Input</w:t>
            </w:r>
            <w:r>
              <w:rPr>
                <w:spacing w:val="-9"/>
                <w:sz w:val="32"/>
              </w:rPr>
              <w:t xml:space="preserve"> </w:t>
            </w:r>
            <w:r>
              <w:rPr>
                <w:spacing w:val="-10"/>
                <w:sz w:val="32"/>
              </w:rPr>
              <w:t>2</w:t>
            </w:r>
          </w:p>
        </w:tc>
        <w:tc>
          <w:tcPr>
            <w:tcW w:w="6882" w:type="dxa"/>
          </w:tcPr>
          <w:p w14:paraId="7EDBAEF1">
            <w:pPr>
              <w:pStyle w:val="9"/>
              <w:spacing w:before="95"/>
              <w:ind w:left="137"/>
              <w:rPr>
                <w:sz w:val="32"/>
              </w:rPr>
            </w:pPr>
            <w:r>
              <w:rPr>
                <w:sz w:val="32"/>
              </w:rPr>
              <w:t>“Tell</w:t>
            </w:r>
            <w:r>
              <w:rPr>
                <w:spacing w:val="-4"/>
                <w:sz w:val="32"/>
              </w:rPr>
              <w:t xml:space="preserve"> </w:t>
            </w:r>
            <w:r>
              <w:rPr>
                <w:sz w:val="32"/>
              </w:rPr>
              <w:t>me</w:t>
            </w:r>
            <w:r>
              <w:rPr>
                <w:spacing w:val="-6"/>
                <w:sz w:val="32"/>
              </w:rPr>
              <w:t xml:space="preserve"> </w:t>
            </w:r>
            <w:r>
              <w:rPr>
                <w:sz w:val="32"/>
              </w:rPr>
              <w:t>a</w:t>
            </w:r>
            <w:r>
              <w:rPr>
                <w:spacing w:val="-5"/>
                <w:sz w:val="32"/>
              </w:rPr>
              <w:t xml:space="preserve"> </w:t>
            </w:r>
            <w:r>
              <w:rPr>
                <w:spacing w:val="-2"/>
                <w:sz w:val="32"/>
              </w:rPr>
              <w:t>joke.”</w:t>
            </w:r>
          </w:p>
        </w:tc>
      </w:tr>
      <w:tr w14:paraId="2838E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2" w:hRule="atLeast"/>
        </w:trPr>
        <w:tc>
          <w:tcPr>
            <w:tcW w:w="1434" w:type="dxa"/>
          </w:tcPr>
          <w:p w14:paraId="5A036BA6">
            <w:pPr>
              <w:pStyle w:val="9"/>
              <w:spacing w:before="42" w:line="420" w:lineRule="atLeast"/>
              <w:ind w:right="132"/>
              <w:rPr>
                <w:sz w:val="32"/>
              </w:rPr>
            </w:pPr>
            <w:r>
              <w:rPr>
                <w:spacing w:val="-2"/>
                <w:sz w:val="32"/>
              </w:rPr>
              <w:t xml:space="preserve">Response </w:t>
            </w:r>
            <w:r>
              <w:rPr>
                <w:spacing w:val="-10"/>
                <w:sz w:val="32"/>
              </w:rPr>
              <w:t>2</w:t>
            </w:r>
          </w:p>
        </w:tc>
        <w:tc>
          <w:tcPr>
            <w:tcW w:w="6882" w:type="dxa"/>
          </w:tcPr>
          <w:p w14:paraId="02FD542D">
            <w:pPr>
              <w:pStyle w:val="9"/>
              <w:spacing w:before="95"/>
              <w:ind w:left="137"/>
              <w:rPr>
                <w:sz w:val="32"/>
              </w:rPr>
            </w:pPr>
            <w:r>
              <w:rPr>
                <w:sz w:val="32"/>
              </w:rPr>
              <w:t>“Why</w:t>
            </w:r>
            <w:r>
              <w:rPr>
                <w:spacing w:val="-9"/>
                <w:sz w:val="32"/>
              </w:rPr>
              <w:t xml:space="preserve"> </w:t>
            </w:r>
            <w:r>
              <w:rPr>
                <w:sz w:val="32"/>
              </w:rPr>
              <w:t>don't</w:t>
            </w:r>
            <w:r>
              <w:rPr>
                <w:spacing w:val="-7"/>
                <w:sz w:val="32"/>
              </w:rPr>
              <w:t xml:space="preserve"> </w:t>
            </w:r>
            <w:r>
              <w:rPr>
                <w:sz w:val="32"/>
              </w:rPr>
              <w:t>we</w:t>
            </w:r>
            <w:r>
              <w:rPr>
                <w:spacing w:val="-7"/>
                <w:sz w:val="32"/>
              </w:rPr>
              <w:t xml:space="preserve"> </w:t>
            </w:r>
            <w:r>
              <w:rPr>
                <w:sz w:val="32"/>
              </w:rPr>
              <w:t>let</w:t>
            </w:r>
            <w:r>
              <w:rPr>
                <w:spacing w:val="-4"/>
                <w:sz w:val="32"/>
              </w:rPr>
              <w:t xml:space="preserve"> </w:t>
            </w:r>
            <w:r>
              <w:rPr>
                <w:sz w:val="32"/>
              </w:rPr>
              <w:t>Morty</w:t>
            </w:r>
            <w:r>
              <w:rPr>
                <w:spacing w:val="-7"/>
                <w:sz w:val="32"/>
              </w:rPr>
              <w:t xml:space="preserve"> </w:t>
            </w:r>
            <w:r>
              <w:rPr>
                <w:sz w:val="32"/>
              </w:rPr>
              <w:t>handle</w:t>
            </w:r>
            <w:r>
              <w:rPr>
                <w:spacing w:val="-7"/>
                <w:sz w:val="32"/>
              </w:rPr>
              <w:t xml:space="preserve"> </w:t>
            </w:r>
            <w:r>
              <w:rPr>
                <w:sz w:val="32"/>
              </w:rPr>
              <w:t>jokes?</w:t>
            </w:r>
            <w:r>
              <w:rPr>
                <w:spacing w:val="-7"/>
                <w:sz w:val="32"/>
              </w:rPr>
              <w:t xml:space="preserve"> </w:t>
            </w:r>
            <w:r>
              <w:rPr>
                <w:sz w:val="32"/>
              </w:rPr>
              <w:t>I'm</w:t>
            </w:r>
            <w:r>
              <w:rPr>
                <w:spacing w:val="-8"/>
                <w:sz w:val="32"/>
              </w:rPr>
              <w:t xml:space="preserve"> </w:t>
            </w:r>
            <w:r>
              <w:rPr>
                <w:sz w:val="32"/>
              </w:rPr>
              <w:t>here</w:t>
            </w:r>
            <w:r>
              <w:rPr>
                <w:spacing w:val="-7"/>
                <w:sz w:val="32"/>
              </w:rPr>
              <w:t xml:space="preserve"> </w:t>
            </w:r>
            <w:r>
              <w:rPr>
                <w:spacing w:val="-5"/>
                <w:sz w:val="32"/>
              </w:rPr>
              <w:t>for</w:t>
            </w:r>
          </w:p>
          <w:p w14:paraId="282DA449">
            <w:pPr>
              <w:pStyle w:val="9"/>
              <w:spacing w:before="32" w:line="364" w:lineRule="exact"/>
              <w:ind w:left="137"/>
              <w:rPr>
                <w:sz w:val="32"/>
              </w:rPr>
            </w:pPr>
            <w:r>
              <w:rPr>
                <w:spacing w:val="-2"/>
                <w:sz w:val="32"/>
              </w:rPr>
              <w:t>sarcasm.”</w:t>
            </w:r>
          </w:p>
        </w:tc>
      </w:tr>
    </w:tbl>
    <w:p w14:paraId="29E2A6FC">
      <w:pPr>
        <w:pStyle w:val="6"/>
        <w:spacing w:before="256"/>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Context</w:t>
      </w:r>
      <w:r>
        <w:rPr>
          <w:rFonts w:ascii="Calibri" w:hAnsi="Calibri" w:eastAsia="Calibri" w:cs="Calibri"/>
          <w:spacing w:val="-9"/>
        </w:rPr>
        <w:t xml:space="preserve"> </w:t>
      </w:r>
      <w:r>
        <w:rPr>
          <w:rFonts w:ascii="Calibri" w:hAnsi="Calibri" w:eastAsia="Calibri" w:cs="Calibri"/>
        </w:rPr>
        <w:t>tracking</w:t>
      </w:r>
      <w:r>
        <w:rPr>
          <w:rFonts w:ascii="Calibri" w:hAnsi="Calibri" w:eastAsia="Calibri" w:cs="Calibri"/>
          <w:spacing w:val="-2"/>
        </w:rPr>
        <w:t xml:space="preserve"> confirmed.</w:t>
      </w:r>
    </w:p>
    <w:p w14:paraId="54F5FD9D">
      <w:pPr>
        <w:pStyle w:val="6"/>
        <w:spacing w:before="234"/>
        <w:rPr>
          <w:rFonts w:ascii="Calibri"/>
          <w:sz w:val="20"/>
        </w:rPr>
      </w:pPr>
      <w:r>
        <w:rPr>
          <w:rFonts w:ascii="Calibri"/>
          <w:sz w:val="20"/>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318770</wp:posOffset>
                </wp:positionV>
                <wp:extent cx="5733415" cy="20320"/>
                <wp:effectExtent l="0" t="0" r="0" b="0"/>
                <wp:wrapTopAndBottom/>
                <wp:docPr id="148" name="Group 148"/>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49" name="Graphic 14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50" name="Graphic 150"/>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51" name="Graphic 151"/>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52" name="Graphic 152"/>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53" name="Graphic 153"/>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54" name="Graphic 154"/>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5.1pt;height:1.6pt;width:451.45pt;mso-position-horizontal-relative:page;mso-wrap-distance-bottom:0pt;mso-wrap-distance-top:0pt;z-index:-251634688;mso-width-relative:page;mso-height-relative:page;" coordsize="5733415,20320" o:gfxdata="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oAyO8NoAAAAK&#10;AQAADwAAAAAAAAABACAAAAAiAAAAZHJzL2Rvd25yZXYueG1sUEsBAhQAFAAAAAgAh07iQO6g/28b&#10;BAAAhBcAAA4AAAAAAAAAAQAgAAAAKQEAAGRycy9lMm9Eb2MueG1sUEsFBgAAAAAGAAYAWQEAALYH&#10;AAAAAA==&#10;">
                <o:lock v:ext="edit" aspectratio="f"/>
                <v:shape id="Graphic 149" o:spid="_x0000_s1026" o:spt="100" style="position:absolute;left:0;top:0;height:19685;width:5731510;" fillcolor="#9F9F9F" filled="t" stroked="f" coordsize="5731510,19685" o:gfxdata="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GDUF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150" o:spid="_x0000_s1026" o:spt="100" style="position:absolute;left:5729985;top:507;height:3175;width:3175;" fillcolor="#E2E2E2" filled="t" stroked="f" coordsize="3175,3175" o:gfxdata="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04PQ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151" o:spid="_x0000_s1026" o:spt="100" style="position:absolute;left:304;top:507;height:17145;width:5732780;" fillcolor="#9F9F9F" filled="t" stroked="f" coordsize="5732780,17145" o:gfxdata="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2N2W8AAAA&#10;3A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52" o:spid="_x0000_s1026" o:spt="100" style="position:absolute;left:5729985;top:3556;height:13970;width:3175;" fillcolor="#E2E2E2" filled="t" stroked="f" coordsize="3175,13970" o:gfxdata="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WSzEugAAANw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153" o:spid="_x0000_s1026" o:spt="100" style="position:absolute;left:304;top:17271;height:3175;width:3175;" fillcolor="#9F9F9F" filled="t" stroked="f" coordsize="3175,3175" o:gfxdata="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R5i7sAAADc&#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154" o:spid="_x0000_s1026" o:spt="100" style="position:absolute;left:304;top:17271;height:3175;width:5732780;" fillcolor="#E2E2E2" filled="t" stroked="f" coordsize="5732780,3175" o:gfxdata="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CXNm8AAAA&#10;3AAAAA8AAAAAAAAAAQAgAAAAIgAAAGRycy9kb3ducmV2LnhtbFBLAQIUABQAAAAIAIdO4kAzLwWe&#10;OwAAADkAAAAQAAAAAAAAAAEAIAAAAAsBAABkcnMvc2hhcGV4bWwueG1sUEsFBgAAAAAGAAYAWwEA&#10;ALU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D008132">
      <w:pPr>
        <w:pStyle w:val="3"/>
        <w:numPr>
          <w:ilvl w:val="0"/>
          <w:numId w:val="10"/>
        </w:numPr>
        <w:tabs>
          <w:tab w:val="left" w:pos="341"/>
        </w:tabs>
        <w:spacing w:before="242" w:after="0" w:line="240" w:lineRule="auto"/>
        <w:ind w:left="341" w:right="0" w:hanging="318"/>
        <w:jc w:val="left"/>
      </w:pPr>
      <w:r>
        <w:t>Load</w:t>
      </w:r>
      <w:r>
        <w:rPr>
          <w:spacing w:val="-13"/>
        </w:rPr>
        <w:t xml:space="preserve"> </w:t>
      </w:r>
      <w:r>
        <w:t>and</w:t>
      </w:r>
      <w:r>
        <w:rPr>
          <w:spacing w:val="-13"/>
        </w:rPr>
        <w:t xml:space="preserve"> </w:t>
      </w:r>
      <w:r>
        <w:t>Performance</w:t>
      </w:r>
      <w:r>
        <w:rPr>
          <w:spacing w:val="-12"/>
        </w:rPr>
        <w:t xml:space="preserve"> </w:t>
      </w:r>
      <w:r>
        <w:rPr>
          <w:spacing w:val="-2"/>
        </w:rPr>
        <w:t>Testing</w:t>
      </w:r>
    </w:p>
    <w:p w14:paraId="39FD428A">
      <w:pPr>
        <w:pStyle w:val="6"/>
        <w:spacing w:before="190"/>
        <w:ind w:left="23"/>
        <w:rPr>
          <w:rFonts w:ascii="Calibri" w:hAnsi="Calibri"/>
        </w:rPr>
      </w:pPr>
      <w:r>
        <w:rPr>
          <w:rFonts w:ascii="Calibri" w:hAnsi="Calibri"/>
        </w:rPr>
        <w:t>Simulated</w:t>
      </w:r>
      <w:r>
        <w:rPr>
          <w:rFonts w:ascii="Calibri" w:hAnsi="Calibri"/>
          <w:spacing w:val="-12"/>
        </w:rPr>
        <w:t xml:space="preserve"> </w:t>
      </w:r>
      <w:r>
        <w:rPr>
          <w:rFonts w:ascii="Calibri" w:hAnsi="Calibri"/>
        </w:rPr>
        <w:t>concurrent</w:t>
      </w:r>
      <w:r>
        <w:rPr>
          <w:rFonts w:ascii="Calibri" w:hAnsi="Calibri"/>
          <w:spacing w:val="-12"/>
        </w:rPr>
        <w:t xml:space="preserve"> </w:t>
      </w:r>
      <w:r>
        <w:rPr>
          <w:rFonts w:ascii="Calibri" w:hAnsi="Calibri"/>
        </w:rPr>
        <w:t>users</w:t>
      </w:r>
      <w:r>
        <w:rPr>
          <w:rFonts w:ascii="Calibri" w:hAnsi="Calibri"/>
          <w:spacing w:val="-10"/>
        </w:rPr>
        <w:t xml:space="preserve"> </w:t>
      </w:r>
      <w:r>
        <w:rPr>
          <w:rFonts w:ascii="Calibri" w:hAnsi="Calibri"/>
        </w:rPr>
        <w:t>accessing</w:t>
      </w:r>
      <w:r>
        <w:rPr>
          <w:rFonts w:ascii="Calibri" w:hAnsi="Calibri"/>
          <w:spacing w:val="-12"/>
        </w:rPr>
        <w:t xml:space="preserve"> </w:t>
      </w:r>
      <w:r>
        <w:rPr>
          <w:rFonts w:ascii="Calibri" w:hAnsi="Calibri"/>
        </w:rPr>
        <w:t>the</w:t>
      </w:r>
      <w:r>
        <w:rPr>
          <w:rFonts w:ascii="Calibri" w:hAnsi="Calibri"/>
          <w:spacing w:val="-11"/>
        </w:rPr>
        <w:t xml:space="preserve"> </w:t>
      </w:r>
      <w:r>
        <w:rPr>
          <w:rFonts w:ascii="Calibri" w:hAnsi="Calibri"/>
        </w:rPr>
        <w:t>chatbot</w:t>
      </w:r>
      <w:r>
        <w:rPr>
          <w:rFonts w:ascii="Calibri" w:hAnsi="Calibri"/>
          <w:spacing w:val="-11"/>
        </w:rPr>
        <w:t xml:space="preserve"> </w:t>
      </w:r>
      <w:r>
        <w:rPr>
          <w:rFonts w:ascii="Calibri" w:hAnsi="Calibri"/>
        </w:rPr>
        <w:t>through</w:t>
      </w:r>
      <w:r>
        <w:rPr>
          <w:rFonts w:ascii="Calibri" w:hAnsi="Calibri"/>
          <w:spacing w:val="-12"/>
        </w:rPr>
        <w:t xml:space="preserve"> </w:t>
      </w:r>
      <w:r>
        <w:rPr>
          <w:rFonts w:ascii="Calibri" w:hAnsi="Calibri"/>
          <w:spacing w:val="-2"/>
        </w:rPr>
        <w:t>Gradio’s</w:t>
      </w:r>
    </w:p>
    <w:p w14:paraId="137A1B59">
      <w:pPr>
        <w:pStyle w:val="6"/>
        <w:spacing w:before="32"/>
        <w:ind w:left="23"/>
        <w:rPr>
          <w:rFonts w:ascii="Calibri"/>
        </w:rPr>
      </w:pPr>
      <w:r>
        <w:rPr>
          <w:rFonts w:ascii="Calibri"/>
        </w:rPr>
        <w:t>public</w:t>
      </w:r>
      <w:r>
        <w:rPr>
          <w:rFonts w:ascii="Calibri"/>
          <w:spacing w:val="-11"/>
        </w:rPr>
        <w:t xml:space="preserve"> </w:t>
      </w:r>
      <w:r>
        <w:rPr>
          <w:rFonts w:ascii="Calibri"/>
          <w:spacing w:val="-2"/>
        </w:rPr>
        <w:t>link.</w:t>
      </w:r>
    </w:p>
    <w:p w14:paraId="43E30AA0">
      <w:pPr>
        <w:pStyle w:val="8"/>
        <w:numPr>
          <w:ilvl w:val="1"/>
          <w:numId w:val="10"/>
        </w:numPr>
        <w:tabs>
          <w:tab w:val="left" w:pos="743"/>
        </w:tabs>
        <w:spacing w:before="190" w:after="0" w:line="240" w:lineRule="auto"/>
        <w:ind w:left="743" w:right="0" w:hanging="360"/>
        <w:jc w:val="left"/>
        <w:rPr>
          <w:rFonts w:ascii="Calibri" w:hAnsi="Calibri"/>
          <w:sz w:val="32"/>
        </w:rPr>
      </w:pPr>
      <w:r>
        <w:rPr>
          <w:rFonts w:ascii="Calibri" w:hAnsi="Calibri"/>
          <w:sz w:val="32"/>
        </w:rPr>
        <w:t>Tested</w:t>
      </w:r>
      <w:r>
        <w:rPr>
          <w:rFonts w:ascii="Calibri" w:hAnsi="Calibri"/>
          <w:spacing w:val="-9"/>
          <w:sz w:val="32"/>
        </w:rPr>
        <w:t xml:space="preserve"> </w:t>
      </w:r>
      <w:r>
        <w:rPr>
          <w:rFonts w:ascii="Calibri" w:hAnsi="Calibri"/>
          <w:sz w:val="32"/>
        </w:rPr>
        <w:t>with</w:t>
      </w:r>
      <w:r>
        <w:rPr>
          <w:rFonts w:ascii="Calibri" w:hAnsi="Calibri"/>
          <w:spacing w:val="-8"/>
          <w:sz w:val="32"/>
        </w:rPr>
        <w:t xml:space="preserve"> </w:t>
      </w:r>
      <w:r>
        <w:rPr>
          <w:rFonts w:ascii="Calibri" w:hAnsi="Calibri"/>
          <w:sz w:val="32"/>
        </w:rPr>
        <w:t>up</w:t>
      </w:r>
      <w:r>
        <w:rPr>
          <w:rFonts w:ascii="Calibri" w:hAnsi="Calibri"/>
          <w:spacing w:val="-7"/>
          <w:sz w:val="32"/>
        </w:rPr>
        <w:t xml:space="preserve"> </w:t>
      </w:r>
      <w:r>
        <w:rPr>
          <w:rFonts w:ascii="Calibri" w:hAnsi="Calibri"/>
          <w:sz w:val="32"/>
        </w:rPr>
        <w:t>to</w:t>
      </w:r>
      <w:r>
        <w:rPr>
          <w:rFonts w:ascii="Calibri" w:hAnsi="Calibri"/>
          <w:spacing w:val="-5"/>
          <w:sz w:val="32"/>
        </w:rPr>
        <w:t xml:space="preserve"> </w:t>
      </w:r>
      <w:r>
        <w:rPr>
          <w:rFonts w:ascii="Calibri" w:hAnsi="Calibri"/>
          <w:sz w:val="32"/>
        </w:rPr>
        <w:t>50</w:t>
      </w:r>
      <w:r>
        <w:rPr>
          <w:rFonts w:ascii="Calibri" w:hAnsi="Calibri"/>
          <w:spacing w:val="-9"/>
          <w:sz w:val="32"/>
        </w:rPr>
        <w:t xml:space="preserve"> </w:t>
      </w:r>
      <w:r>
        <w:rPr>
          <w:rFonts w:ascii="Calibri" w:hAnsi="Calibri"/>
          <w:sz w:val="32"/>
        </w:rPr>
        <w:t>simulated</w:t>
      </w:r>
      <w:r>
        <w:rPr>
          <w:rFonts w:ascii="Calibri" w:hAnsi="Calibri"/>
          <w:spacing w:val="-8"/>
          <w:sz w:val="32"/>
        </w:rPr>
        <w:t xml:space="preserve"> </w:t>
      </w:r>
      <w:r>
        <w:rPr>
          <w:rFonts w:ascii="Calibri" w:hAnsi="Calibri"/>
          <w:sz w:val="32"/>
        </w:rPr>
        <w:t>users</w:t>
      </w:r>
      <w:r>
        <w:rPr>
          <w:rFonts w:ascii="Calibri" w:hAnsi="Calibri"/>
          <w:spacing w:val="-7"/>
          <w:sz w:val="32"/>
        </w:rPr>
        <w:t xml:space="preserve"> </w:t>
      </w:r>
      <w:r>
        <w:rPr>
          <w:rFonts w:ascii="Calibri" w:hAnsi="Calibri"/>
          <w:sz w:val="32"/>
        </w:rPr>
        <w:t>via</w:t>
      </w:r>
      <w:r>
        <w:rPr>
          <w:rFonts w:ascii="Calibri" w:hAnsi="Calibri"/>
          <w:spacing w:val="-7"/>
          <w:sz w:val="32"/>
        </w:rPr>
        <w:t xml:space="preserve"> </w:t>
      </w:r>
      <w:r>
        <w:rPr>
          <w:rFonts w:ascii="Calibri" w:hAnsi="Calibri"/>
          <w:sz w:val="32"/>
        </w:rPr>
        <w:t>thread-based</w:t>
      </w:r>
      <w:r>
        <w:rPr>
          <w:rFonts w:ascii="Calibri" w:hAnsi="Calibri"/>
          <w:spacing w:val="-6"/>
          <w:sz w:val="32"/>
        </w:rPr>
        <w:t xml:space="preserve"> </w:t>
      </w:r>
      <w:r>
        <w:rPr>
          <w:rFonts w:ascii="Calibri" w:hAnsi="Calibri"/>
          <w:spacing w:val="-2"/>
          <w:sz w:val="32"/>
        </w:rPr>
        <w:t>access.</w:t>
      </w:r>
    </w:p>
    <w:p w14:paraId="3C57B220">
      <w:pPr>
        <w:pStyle w:val="8"/>
        <w:numPr>
          <w:ilvl w:val="1"/>
          <w:numId w:val="10"/>
        </w:numPr>
        <w:tabs>
          <w:tab w:val="left" w:pos="743"/>
        </w:tabs>
        <w:spacing w:before="191" w:after="0" w:line="240" w:lineRule="auto"/>
        <w:ind w:left="743" w:right="0" w:hanging="360"/>
        <w:jc w:val="left"/>
        <w:rPr>
          <w:rFonts w:ascii="Calibri" w:hAnsi="Calibri"/>
          <w:sz w:val="32"/>
        </w:rPr>
      </w:pPr>
      <w:r>
        <w:rPr>
          <w:rFonts w:ascii="Calibri" w:hAnsi="Calibri"/>
          <w:b/>
          <w:sz w:val="32"/>
        </w:rPr>
        <w:t>Average</w:t>
      </w:r>
      <w:r>
        <w:rPr>
          <w:rFonts w:ascii="Calibri" w:hAnsi="Calibri"/>
          <w:b/>
          <w:spacing w:val="-12"/>
          <w:sz w:val="32"/>
        </w:rPr>
        <w:t xml:space="preserve"> </w:t>
      </w:r>
      <w:r>
        <w:rPr>
          <w:rFonts w:ascii="Calibri" w:hAnsi="Calibri"/>
          <w:b/>
          <w:sz w:val="32"/>
        </w:rPr>
        <w:t>Response</w:t>
      </w:r>
      <w:r>
        <w:rPr>
          <w:rFonts w:ascii="Calibri" w:hAnsi="Calibri"/>
          <w:b/>
          <w:spacing w:val="-10"/>
          <w:sz w:val="32"/>
        </w:rPr>
        <w:t xml:space="preserve"> </w:t>
      </w:r>
      <w:r>
        <w:rPr>
          <w:rFonts w:ascii="Calibri" w:hAnsi="Calibri"/>
          <w:b/>
          <w:sz w:val="32"/>
        </w:rPr>
        <w:t>Time</w:t>
      </w:r>
      <w:r>
        <w:rPr>
          <w:rFonts w:ascii="Calibri" w:hAnsi="Calibri"/>
          <w:sz w:val="32"/>
        </w:rPr>
        <w:t>:</w:t>
      </w:r>
      <w:r>
        <w:rPr>
          <w:rFonts w:ascii="Calibri" w:hAnsi="Calibri"/>
          <w:spacing w:val="-12"/>
          <w:sz w:val="32"/>
        </w:rPr>
        <w:t xml:space="preserve"> </w:t>
      </w:r>
      <w:r>
        <w:rPr>
          <w:rFonts w:ascii="Calibri" w:hAnsi="Calibri"/>
          <w:sz w:val="32"/>
        </w:rPr>
        <w:t>1.5</w:t>
      </w:r>
      <w:r>
        <w:rPr>
          <w:rFonts w:ascii="Calibri" w:hAnsi="Calibri"/>
          <w:spacing w:val="-12"/>
          <w:sz w:val="32"/>
        </w:rPr>
        <w:t xml:space="preserve"> </w:t>
      </w:r>
      <w:r>
        <w:rPr>
          <w:rFonts w:ascii="Calibri" w:hAnsi="Calibri"/>
          <w:spacing w:val="-2"/>
          <w:sz w:val="32"/>
        </w:rPr>
        <w:t>seconds</w:t>
      </w:r>
    </w:p>
    <w:p w14:paraId="74265F8B">
      <w:pPr>
        <w:pStyle w:val="8"/>
        <w:numPr>
          <w:ilvl w:val="1"/>
          <w:numId w:val="10"/>
        </w:numPr>
        <w:tabs>
          <w:tab w:val="left" w:pos="743"/>
        </w:tabs>
        <w:spacing w:before="192" w:after="0" w:line="240" w:lineRule="auto"/>
        <w:ind w:left="743" w:right="0" w:hanging="360"/>
        <w:jc w:val="left"/>
        <w:rPr>
          <w:rFonts w:ascii="Calibri" w:hAnsi="Calibri"/>
          <w:sz w:val="32"/>
        </w:rPr>
      </w:pPr>
      <w:r>
        <w:rPr>
          <w:rFonts w:ascii="Calibri" w:hAnsi="Calibri"/>
          <w:b/>
          <w:sz w:val="32"/>
        </w:rPr>
        <w:t>Uptime</w:t>
      </w:r>
      <w:r>
        <w:rPr>
          <w:rFonts w:ascii="Calibri" w:hAnsi="Calibri"/>
          <w:b/>
          <w:spacing w:val="-11"/>
          <w:sz w:val="32"/>
        </w:rPr>
        <w:t xml:space="preserve"> </w:t>
      </w:r>
      <w:r>
        <w:rPr>
          <w:rFonts w:ascii="Calibri" w:hAnsi="Calibri"/>
          <w:sz w:val="32"/>
        </w:rPr>
        <w:t>during</w:t>
      </w:r>
      <w:r>
        <w:rPr>
          <w:rFonts w:ascii="Calibri" w:hAnsi="Calibri"/>
          <w:spacing w:val="-10"/>
          <w:sz w:val="32"/>
        </w:rPr>
        <w:t xml:space="preserve"> </w:t>
      </w:r>
      <w:r>
        <w:rPr>
          <w:rFonts w:ascii="Calibri" w:hAnsi="Calibri"/>
          <w:sz w:val="32"/>
        </w:rPr>
        <w:t>testing:</w:t>
      </w:r>
      <w:r>
        <w:rPr>
          <w:rFonts w:ascii="Calibri" w:hAnsi="Calibri"/>
          <w:spacing w:val="-11"/>
          <w:sz w:val="32"/>
        </w:rPr>
        <w:t xml:space="preserve"> </w:t>
      </w:r>
      <w:r>
        <w:rPr>
          <w:rFonts w:ascii="Calibri" w:hAnsi="Calibri"/>
          <w:spacing w:val="-4"/>
          <w:sz w:val="32"/>
        </w:rPr>
        <w:t>99.5%</w:t>
      </w:r>
    </w:p>
    <w:p w14:paraId="60B848E4">
      <w:pPr>
        <w:pStyle w:val="8"/>
        <w:numPr>
          <w:ilvl w:val="1"/>
          <w:numId w:val="10"/>
        </w:numPr>
        <w:tabs>
          <w:tab w:val="left" w:pos="743"/>
        </w:tabs>
        <w:spacing w:before="191" w:after="0" w:line="240" w:lineRule="auto"/>
        <w:ind w:left="743" w:right="0" w:hanging="360"/>
        <w:jc w:val="left"/>
        <w:rPr>
          <w:rFonts w:ascii="Calibri" w:hAnsi="Calibri"/>
          <w:sz w:val="32"/>
        </w:rPr>
      </w:pPr>
      <w:r>
        <w:rPr>
          <w:rFonts w:ascii="Calibri" w:hAnsi="Calibri"/>
          <w:b/>
          <w:sz w:val="32"/>
        </w:rPr>
        <w:t>Tool</w:t>
      </w:r>
      <w:r>
        <w:rPr>
          <w:rFonts w:ascii="Calibri" w:hAnsi="Calibri"/>
          <w:b/>
          <w:spacing w:val="-8"/>
          <w:sz w:val="32"/>
        </w:rPr>
        <w:t xml:space="preserve"> </w:t>
      </w:r>
      <w:r>
        <w:rPr>
          <w:rFonts w:ascii="Calibri" w:hAnsi="Calibri"/>
          <w:b/>
          <w:sz w:val="32"/>
        </w:rPr>
        <w:t>Used</w:t>
      </w:r>
      <w:r>
        <w:rPr>
          <w:rFonts w:ascii="Calibri" w:hAnsi="Calibri"/>
          <w:sz w:val="32"/>
        </w:rPr>
        <w:t>:</w:t>
      </w:r>
      <w:r>
        <w:rPr>
          <w:rFonts w:ascii="Calibri" w:hAnsi="Calibri"/>
          <w:spacing w:val="-7"/>
          <w:sz w:val="32"/>
        </w:rPr>
        <w:t xml:space="preserve"> </w:t>
      </w:r>
      <w:r>
        <w:rPr>
          <w:rFonts w:ascii="Calibri" w:hAnsi="Calibri"/>
          <w:sz w:val="32"/>
        </w:rPr>
        <w:t>Locust</w:t>
      </w:r>
      <w:r>
        <w:rPr>
          <w:rFonts w:ascii="Calibri" w:hAnsi="Calibri"/>
          <w:spacing w:val="-5"/>
          <w:sz w:val="32"/>
        </w:rPr>
        <w:t xml:space="preserve"> </w:t>
      </w:r>
      <w:r>
        <w:rPr>
          <w:rFonts w:ascii="Calibri" w:hAnsi="Calibri"/>
          <w:sz w:val="32"/>
        </w:rPr>
        <w:t>for</w:t>
      </w:r>
      <w:r>
        <w:rPr>
          <w:rFonts w:ascii="Calibri" w:hAnsi="Calibri"/>
          <w:spacing w:val="-8"/>
          <w:sz w:val="32"/>
        </w:rPr>
        <w:t xml:space="preserve"> </w:t>
      </w:r>
      <w:r>
        <w:rPr>
          <w:rFonts w:ascii="Calibri" w:hAnsi="Calibri"/>
          <w:sz w:val="32"/>
        </w:rPr>
        <w:t>load</w:t>
      </w:r>
      <w:r>
        <w:rPr>
          <w:rFonts w:ascii="Calibri" w:hAnsi="Calibri"/>
          <w:spacing w:val="-8"/>
          <w:sz w:val="32"/>
        </w:rPr>
        <w:t xml:space="preserve"> </w:t>
      </w:r>
      <w:r>
        <w:rPr>
          <w:rFonts w:ascii="Calibri" w:hAnsi="Calibri"/>
          <w:spacing w:val="-2"/>
          <w:sz w:val="32"/>
        </w:rPr>
        <w:t>simulation</w:t>
      </w:r>
    </w:p>
    <w:p w14:paraId="4596C06F">
      <w:pPr>
        <w:pStyle w:val="6"/>
        <w:spacing w:before="190"/>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System</w:t>
      </w:r>
      <w:r>
        <w:rPr>
          <w:rFonts w:ascii="Calibri" w:hAnsi="Calibri" w:eastAsia="Calibri" w:cs="Calibri"/>
          <w:spacing w:val="-16"/>
        </w:rPr>
        <w:t xml:space="preserve"> </w:t>
      </w:r>
      <w:r>
        <w:rPr>
          <w:rFonts w:ascii="Calibri" w:hAnsi="Calibri" w:eastAsia="Calibri" w:cs="Calibri"/>
        </w:rPr>
        <w:t>remained</w:t>
      </w:r>
      <w:r>
        <w:rPr>
          <w:rFonts w:ascii="Calibri" w:hAnsi="Calibri" w:eastAsia="Calibri" w:cs="Calibri"/>
          <w:spacing w:val="-16"/>
        </w:rPr>
        <w:t xml:space="preserve"> </w:t>
      </w:r>
      <w:r>
        <w:rPr>
          <w:rFonts w:ascii="Calibri" w:hAnsi="Calibri" w:eastAsia="Calibri" w:cs="Calibri"/>
        </w:rPr>
        <w:t>responsive</w:t>
      </w:r>
      <w:r>
        <w:rPr>
          <w:rFonts w:ascii="Calibri" w:hAnsi="Calibri" w:eastAsia="Calibri" w:cs="Calibri"/>
          <w:spacing w:val="-6"/>
        </w:rPr>
        <w:t xml:space="preserve"> </w:t>
      </w:r>
      <w:r>
        <w:rPr>
          <w:rFonts w:ascii="Calibri" w:hAnsi="Calibri" w:eastAsia="Calibri" w:cs="Calibri"/>
        </w:rPr>
        <w:t>under</w:t>
      </w:r>
      <w:r>
        <w:rPr>
          <w:rFonts w:ascii="Calibri" w:hAnsi="Calibri" w:eastAsia="Calibri" w:cs="Calibri"/>
          <w:spacing w:val="-6"/>
        </w:rPr>
        <w:t xml:space="preserve"> </w:t>
      </w:r>
      <w:r>
        <w:rPr>
          <w:rFonts w:ascii="Calibri" w:hAnsi="Calibri" w:eastAsia="Calibri" w:cs="Calibri"/>
        </w:rPr>
        <w:t>moderate</w:t>
      </w:r>
      <w:r>
        <w:rPr>
          <w:rFonts w:ascii="Calibri" w:hAnsi="Calibri" w:eastAsia="Calibri" w:cs="Calibri"/>
          <w:spacing w:val="-5"/>
        </w:rPr>
        <w:t xml:space="preserve"> </w:t>
      </w:r>
      <w:r>
        <w:rPr>
          <w:rFonts w:ascii="Calibri" w:hAnsi="Calibri" w:eastAsia="Calibri" w:cs="Calibri"/>
          <w:spacing w:val="-2"/>
        </w:rPr>
        <w:t>load.</w:t>
      </w:r>
    </w:p>
    <w:p w14:paraId="48B183EC">
      <w:pPr>
        <w:pStyle w:val="6"/>
        <w:spacing w:before="235"/>
        <w:rPr>
          <w:rFonts w:ascii="Calibri"/>
          <w:sz w:val="20"/>
        </w:rPr>
      </w:pPr>
      <w:r>
        <w:rPr>
          <w:rFonts w:ascii="Calibri"/>
          <w:sz w:val="20"/>
        </w:rPr>
        <mc:AlternateContent>
          <mc:Choice Requires="wpg">
            <w:drawing>
              <wp:anchor distT="0" distB="0" distL="0" distR="0" simplePos="0" relativeHeight="251682816" behindDoc="1" locked="0" layoutInCell="1" allowOverlap="1">
                <wp:simplePos x="0" y="0"/>
                <wp:positionH relativeFrom="page">
                  <wp:posOffset>914400</wp:posOffset>
                </wp:positionH>
                <wp:positionV relativeFrom="paragraph">
                  <wp:posOffset>319405</wp:posOffset>
                </wp:positionV>
                <wp:extent cx="5733415" cy="20955"/>
                <wp:effectExtent l="0" t="0" r="0" b="0"/>
                <wp:wrapTopAndBottom/>
                <wp:docPr id="155" name="Group 15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56" name="Graphic 15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57" name="Graphic 157"/>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58" name="Graphic 158"/>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59" name="Graphic 159"/>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60" name="Graphic 160"/>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1" name="Graphic 161"/>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5.15pt;height:1.65pt;width:451.45pt;mso-position-horizontal-relative:page;mso-wrap-distance-bottom:0pt;mso-wrap-distance-top:0pt;z-index:-251633664;mso-width-relative:page;mso-height-relative:page;" coordsize="5733415,20955" o:gfxdata="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E4dygTaAAAACgEA&#10;AA8AAAAAAAAAAQAgAAAAIgAAAGRycy9kb3ducmV2LnhtbFBLAQIUABQAAAAIAIdO4kCIY7HxGQQA&#10;AIQXAAAOAAAAAAAAAAEAIAAAACkBAABkcnMvZTJvRG9jLnhtbFBLBQYAAAAABgAGAFkBAAC0BwAA&#10;AAA=&#10;">
                <o:lock v:ext="edit" aspectratio="f"/>
                <v:shape id="Graphic 156" o:spid="_x0000_s1026" o:spt="100" style="position:absolute;left:0;top:0;height:19685;width:5731510;" fillcolor="#9F9F9F" filled="t" stroked="f" coordsize="5731510,19685" o:gfxdata="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sJta7tAAAANw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157" o:spid="_x0000_s1026" o:spt="100" style="position:absolute;left:5729985;top:889;height:3175;width:3175;" fillcolor="#E2E2E2" filled="t" stroked="f" coordsize="3175,3175" o:gfxdata="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Ohuk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58" o:spid="_x0000_s1026" o:spt="100" style="position:absolute;left:304;top:901;height:17145;width:5732780;" fillcolor="#9F9F9F" filled="t" stroked="f" coordsize="5732780,17145" o:gfxdata="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Mnvi/&#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159" o:spid="_x0000_s1026" o:spt="100" style="position:absolute;left:5729985;top:3937;height:13970;width:3175;" fillcolor="#E2E2E2" filled="t" stroked="f" coordsize="3175,13970" o:gfxdata="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tbsAAADc&#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160" o:spid="_x0000_s1026" o:spt="100" style="position:absolute;left:304;top:17653;height:3175;width:3175;" fillcolor="#9F9F9F" filled="t" stroked="f" coordsize="3175,3175" o:gfxdata="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6LUG/&#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161" o:spid="_x0000_s1026" o:spt="100" style="position:absolute;left:304;top:17665;height:3175;width:5732780;" fillcolor="#E2E2E2" filled="t" stroked="f" coordsize="5732780,3175" o:gfxdata="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9k1/LsAAADc&#10;AAAADwAAAAAAAAABACAAAAAiAAAAZHJzL2Rvd25yZXYueG1sUEsBAhQAFAAAAAgAh07iQDMvBZ47&#10;AAAAOQAAABAAAAAAAAAAAQAgAAAACgEAAGRycy9zaGFwZXhtbC54bWxQSwUGAAAAAAYABgBbAQAA&#10;tA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98A0B7D">
      <w:pPr>
        <w:pStyle w:val="3"/>
        <w:numPr>
          <w:ilvl w:val="0"/>
          <w:numId w:val="10"/>
        </w:numPr>
        <w:tabs>
          <w:tab w:val="left" w:pos="341"/>
        </w:tabs>
        <w:spacing w:before="240" w:after="0" w:line="240" w:lineRule="auto"/>
        <w:ind w:left="341" w:right="0" w:hanging="318"/>
        <w:jc w:val="left"/>
      </w:pPr>
      <w:r>
        <w:t>Safety</w:t>
      </w:r>
      <w:r>
        <w:rPr>
          <w:spacing w:val="-9"/>
        </w:rPr>
        <w:t xml:space="preserve"> </w:t>
      </w:r>
      <w:r>
        <w:t>and</w:t>
      </w:r>
      <w:r>
        <w:rPr>
          <w:spacing w:val="-10"/>
        </w:rPr>
        <w:t xml:space="preserve"> </w:t>
      </w:r>
      <w:r>
        <w:t>Ethical</w:t>
      </w:r>
      <w:r>
        <w:rPr>
          <w:spacing w:val="-8"/>
        </w:rPr>
        <w:t xml:space="preserve"> </w:t>
      </w:r>
      <w:r>
        <w:rPr>
          <w:spacing w:val="-2"/>
        </w:rPr>
        <w:t>Testing</w:t>
      </w:r>
    </w:p>
    <w:p w14:paraId="2B6F63ED">
      <w:pPr>
        <w:pStyle w:val="6"/>
        <w:spacing w:before="190"/>
        <w:ind w:left="23"/>
        <w:rPr>
          <w:rFonts w:ascii="Calibri"/>
        </w:rPr>
      </w:pPr>
      <w:r>
        <w:rPr>
          <w:rFonts w:ascii="Calibri"/>
        </w:rPr>
        <w:t>Tested</w:t>
      </w:r>
      <w:r>
        <w:rPr>
          <w:rFonts w:ascii="Calibri"/>
          <w:spacing w:val="-13"/>
        </w:rPr>
        <w:t xml:space="preserve"> </w:t>
      </w:r>
      <w:r>
        <w:rPr>
          <w:rFonts w:ascii="Calibri"/>
        </w:rPr>
        <w:t>chatbot</w:t>
      </w:r>
      <w:r>
        <w:rPr>
          <w:rFonts w:ascii="Calibri"/>
          <w:spacing w:val="-11"/>
        </w:rPr>
        <w:t xml:space="preserve"> </w:t>
      </w:r>
      <w:r>
        <w:rPr>
          <w:rFonts w:ascii="Calibri"/>
        </w:rPr>
        <w:t>responses</w:t>
      </w:r>
      <w:r>
        <w:rPr>
          <w:rFonts w:ascii="Calibri"/>
          <w:spacing w:val="-12"/>
        </w:rPr>
        <w:t xml:space="preserve"> </w:t>
      </w:r>
      <w:r>
        <w:rPr>
          <w:rFonts w:ascii="Calibri"/>
        </w:rPr>
        <w:t>to</w:t>
      </w:r>
      <w:r>
        <w:rPr>
          <w:rFonts w:ascii="Calibri"/>
          <w:spacing w:val="-12"/>
        </w:rPr>
        <w:t xml:space="preserve"> </w:t>
      </w:r>
      <w:r>
        <w:rPr>
          <w:rFonts w:ascii="Calibri"/>
        </w:rPr>
        <w:t>adversarial</w:t>
      </w:r>
      <w:r>
        <w:rPr>
          <w:rFonts w:ascii="Calibri"/>
          <w:spacing w:val="-11"/>
        </w:rPr>
        <w:t xml:space="preserve"> </w:t>
      </w:r>
      <w:r>
        <w:rPr>
          <w:rFonts w:ascii="Calibri"/>
        </w:rPr>
        <w:t>or</w:t>
      </w:r>
      <w:r>
        <w:rPr>
          <w:rFonts w:ascii="Calibri"/>
          <w:spacing w:val="-13"/>
        </w:rPr>
        <w:t xml:space="preserve"> </w:t>
      </w:r>
      <w:r>
        <w:rPr>
          <w:rFonts w:ascii="Calibri"/>
        </w:rPr>
        <w:t>inappropriate</w:t>
      </w:r>
      <w:r>
        <w:rPr>
          <w:rFonts w:ascii="Calibri"/>
          <w:spacing w:val="-12"/>
        </w:rPr>
        <w:t xml:space="preserve"> </w:t>
      </w:r>
      <w:r>
        <w:rPr>
          <w:rFonts w:ascii="Calibri"/>
          <w:spacing w:val="-2"/>
        </w:rPr>
        <w:t>inputs.</w:t>
      </w:r>
    </w:p>
    <w:p w14:paraId="303BA2BA">
      <w:pPr>
        <w:pStyle w:val="3"/>
        <w:spacing w:before="193"/>
        <w:ind w:left="23" w:firstLine="0"/>
        <w:rPr>
          <w:b w:val="0"/>
        </w:rPr>
      </w:pPr>
      <w:r>
        <w:rPr>
          <w:spacing w:val="-2"/>
        </w:rPr>
        <w:t>Examples</w:t>
      </w:r>
      <w:r>
        <w:rPr>
          <w:b w:val="0"/>
          <w:spacing w:val="-2"/>
        </w:rPr>
        <w:t>:</w:t>
      </w:r>
    </w:p>
    <w:p w14:paraId="67F45CB8">
      <w:pPr>
        <w:pStyle w:val="8"/>
        <w:numPr>
          <w:ilvl w:val="1"/>
          <w:numId w:val="10"/>
        </w:numPr>
        <w:tabs>
          <w:tab w:val="left" w:pos="743"/>
        </w:tabs>
        <w:spacing w:before="190" w:after="0" w:line="240" w:lineRule="auto"/>
        <w:ind w:left="743" w:right="0" w:hanging="360"/>
        <w:jc w:val="left"/>
        <w:rPr>
          <w:rFonts w:ascii="Calibri" w:hAnsi="Calibri"/>
          <w:sz w:val="32"/>
        </w:rPr>
      </w:pPr>
      <w:r>
        <w:rPr>
          <w:rFonts w:ascii="Calibri" w:hAnsi="Calibri"/>
          <w:sz w:val="32"/>
        </w:rPr>
        <w:t>User</w:t>
      </w:r>
      <w:r>
        <w:rPr>
          <w:rFonts w:ascii="Calibri" w:hAnsi="Calibri"/>
          <w:spacing w:val="-11"/>
          <w:sz w:val="32"/>
        </w:rPr>
        <w:t xml:space="preserve"> </w:t>
      </w:r>
      <w:r>
        <w:rPr>
          <w:rFonts w:ascii="Calibri" w:hAnsi="Calibri"/>
          <w:sz w:val="32"/>
        </w:rPr>
        <w:t>inputs:</w:t>
      </w:r>
      <w:r>
        <w:rPr>
          <w:rFonts w:ascii="Calibri" w:hAnsi="Calibri"/>
          <w:spacing w:val="-11"/>
          <w:sz w:val="32"/>
        </w:rPr>
        <w:t xml:space="preserve"> </w:t>
      </w:r>
      <w:r>
        <w:rPr>
          <w:rFonts w:ascii="Calibri" w:hAnsi="Calibri"/>
          <w:sz w:val="32"/>
        </w:rPr>
        <w:t>offensive</w:t>
      </w:r>
      <w:r>
        <w:rPr>
          <w:rFonts w:ascii="Calibri" w:hAnsi="Calibri"/>
          <w:spacing w:val="-10"/>
          <w:sz w:val="32"/>
        </w:rPr>
        <w:t xml:space="preserve"> </w:t>
      </w:r>
      <w:r>
        <w:rPr>
          <w:rFonts w:ascii="Calibri" w:hAnsi="Calibri"/>
          <w:sz w:val="32"/>
        </w:rPr>
        <w:t>language,</w:t>
      </w:r>
      <w:r>
        <w:rPr>
          <w:rFonts w:ascii="Calibri" w:hAnsi="Calibri"/>
          <w:spacing w:val="-11"/>
          <w:sz w:val="32"/>
        </w:rPr>
        <w:t xml:space="preserve"> </w:t>
      </w:r>
      <w:r>
        <w:rPr>
          <w:rFonts w:ascii="Calibri" w:hAnsi="Calibri"/>
          <w:sz w:val="32"/>
        </w:rPr>
        <w:t>sensitive</w:t>
      </w:r>
      <w:r>
        <w:rPr>
          <w:rFonts w:ascii="Calibri" w:hAnsi="Calibri"/>
          <w:spacing w:val="-11"/>
          <w:sz w:val="32"/>
        </w:rPr>
        <w:t xml:space="preserve"> </w:t>
      </w:r>
      <w:r>
        <w:rPr>
          <w:rFonts w:ascii="Calibri" w:hAnsi="Calibri"/>
          <w:spacing w:val="-2"/>
          <w:sz w:val="32"/>
        </w:rPr>
        <w:t>topics</w:t>
      </w:r>
    </w:p>
    <w:p w14:paraId="510DC4F4">
      <w:pPr>
        <w:pStyle w:val="8"/>
        <w:numPr>
          <w:ilvl w:val="1"/>
          <w:numId w:val="10"/>
        </w:numPr>
        <w:tabs>
          <w:tab w:val="left" w:pos="743"/>
        </w:tabs>
        <w:spacing w:before="191" w:after="0" w:line="240" w:lineRule="auto"/>
        <w:ind w:left="743" w:right="0" w:hanging="360"/>
        <w:jc w:val="left"/>
        <w:rPr>
          <w:rFonts w:ascii="Calibri" w:hAnsi="Calibri"/>
          <w:sz w:val="32"/>
        </w:rPr>
      </w:pPr>
      <w:r>
        <w:rPr>
          <w:rFonts w:ascii="Calibri" w:hAnsi="Calibri"/>
          <w:b/>
          <w:sz w:val="32"/>
        </w:rPr>
        <w:t>Expected</w:t>
      </w:r>
      <w:r>
        <w:rPr>
          <w:rFonts w:ascii="Calibri" w:hAnsi="Calibri"/>
          <w:b/>
          <w:spacing w:val="-13"/>
          <w:sz w:val="32"/>
        </w:rPr>
        <w:t xml:space="preserve"> </w:t>
      </w:r>
      <w:r>
        <w:rPr>
          <w:rFonts w:ascii="Calibri" w:hAnsi="Calibri"/>
          <w:b/>
          <w:sz w:val="32"/>
        </w:rPr>
        <w:t>Behavior</w:t>
      </w:r>
      <w:r>
        <w:rPr>
          <w:rFonts w:ascii="Calibri" w:hAnsi="Calibri"/>
          <w:sz w:val="32"/>
        </w:rPr>
        <w:t>:</w:t>
      </w:r>
      <w:r>
        <w:rPr>
          <w:rFonts w:ascii="Calibri" w:hAnsi="Calibri"/>
          <w:spacing w:val="-11"/>
          <w:sz w:val="32"/>
        </w:rPr>
        <w:t xml:space="preserve"> </w:t>
      </w:r>
      <w:r>
        <w:rPr>
          <w:rFonts w:ascii="Calibri" w:hAnsi="Calibri"/>
          <w:sz w:val="32"/>
        </w:rPr>
        <w:t>Neutral</w:t>
      </w:r>
      <w:r>
        <w:rPr>
          <w:rFonts w:ascii="Calibri" w:hAnsi="Calibri"/>
          <w:spacing w:val="-9"/>
          <w:sz w:val="32"/>
        </w:rPr>
        <w:t xml:space="preserve"> </w:t>
      </w:r>
      <w:r>
        <w:rPr>
          <w:rFonts w:ascii="Calibri" w:hAnsi="Calibri"/>
          <w:sz w:val="32"/>
        </w:rPr>
        <w:t>or</w:t>
      </w:r>
      <w:r>
        <w:rPr>
          <w:rFonts w:ascii="Calibri" w:hAnsi="Calibri"/>
          <w:spacing w:val="-12"/>
          <w:sz w:val="32"/>
        </w:rPr>
        <w:t xml:space="preserve"> </w:t>
      </w:r>
      <w:r>
        <w:rPr>
          <w:rFonts w:ascii="Calibri" w:hAnsi="Calibri"/>
          <w:sz w:val="32"/>
        </w:rPr>
        <w:t>non-engaging</w:t>
      </w:r>
      <w:r>
        <w:rPr>
          <w:rFonts w:ascii="Calibri" w:hAnsi="Calibri"/>
          <w:spacing w:val="-11"/>
          <w:sz w:val="32"/>
        </w:rPr>
        <w:t xml:space="preserve"> </w:t>
      </w:r>
      <w:r>
        <w:rPr>
          <w:rFonts w:ascii="Calibri" w:hAnsi="Calibri"/>
          <w:spacing w:val="-2"/>
          <w:sz w:val="32"/>
        </w:rPr>
        <w:t>response</w:t>
      </w:r>
    </w:p>
    <w:p w14:paraId="529E9F5C">
      <w:pPr>
        <w:pStyle w:val="6"/>
        <w:spacing w:before="192" w:line="256" w:lineRule="auto"/>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Content</w:t>
      </w:r>
      <w:r>
        <w:rPr>
          <w:rFonts w:ascii="Calibri" w:hAnsi="Calibri" w:eastAsia="Calibri" w:cs="Calibri"/>
          <w:spacing w:val="-13"/>
        </w:rPr>
        <w:t xml:space="preserve"> </w:t>
      </w:r>
      <w:r>
        <w:rPr>
          <w:rFonts w:ascii="Calibri" w:hAnsi="Calibri" w:eastAsia="Calibri" w:cs="Calibri"/>
        </w:rPr>
        <w:t>filter</w:t>
      </w:r>
      <w:r>
        <w:rPr>
          <w:rFonts w:ascii="Calibri" w:hAnsi="Calibri" w:eastAsia="Calibri" w:cs="Calibri"/>
          <w:spacing w:val="-4"/>
        </w:rPr>
        <w:t xml:space="preserve"> </w:t>
      </w:r>
      <w:r>
        <w:rPr>
          <w:rFonts w:ascii="Calibri" w:hAnsi="Calibri" w:eastAsia="Calibri" w:cs="Calibri"/>
        </w:rPr>
        <w:t>worked</w:t>
      </w:r>
      <w:r>
        <w:rPr>
          <w:rFonts w:ascii="Calibri" w:hAnsi="Calibri" w:eastAsia="Calibri" w:cs="Calibri"/>
          <w:spacing w:val="-2"/>
        </w:rPr>
        <w:t xml:space="preserve"> </w:t>
      </w:r>
      <w:r>
        <w:rPr>
          <w:rFonts w:ascii="Calibri" w:hAnsi="Calibri" w:eastAsia="Calibri" w:cs="Calibri"/>
        </w:rPr>
        <w:t>correctly;</w:t>
      </w:r>
      <w:r>
        <w:rPr>
          <w:rFonts w:ascii="Calibri" w:hAnsi="Calibri" w:eastAsia="Calibri" w:cs="Calibri"/>
          <w:spacing w:val="-4"/>
        </w:rPr>
        <w:t xml:space="preserve"> </w:t>
      </w:r>
      <w:r>
        <w:rPr>
          <w:rFonts w:ascii="Calibri" w:hAnsi="Calibri" w:eastAsia="Calibri" w:cs="Calibri"/>
        </w:rPr>
        <w:t>chatbot</w:t>
      </w:r>
      <w:r>
        <w:rPr>
          <w:rFonts w:ascii="Calibri" w:hAnsi="Calibri" w:eastAsia="Calibri" w:cs="Calibri"/>
          <w:spacing w:val="-3"/>
        </w:rPr>
        <w:t xml:space="preserve"> </w:t>
      </w:r>
      <w:r>
        <w:rPr>
          <w:rFonts w:ascii="Calibri" w:hAnsi="Calibri" w:eastAsia="Calibri" w:cs="Calibri"/>
        </w:rPr>
        <w:t>avoided</w:t>
      </w:r>
      <w:r>
        <w:rPr>
          <w:rFonts w:ascii="Calibri" w:hAnsi="Calibri" w:eastAsia="Calibri" w:cs="Calibri"/>
          <w:spacing w:val="-4"/>
        </w:rPr>
        <w:t xml:space="preserve"> </w:t>
      </w:r>
      <w:r>
        <w:rPr>
          <w:rFonts w:ascii="Calibri" w:hAnsi="Calibri" w:eastAsia="Calibri" w:cs="Calibri"/>
        </w:rPr>
        <w:t xml:space="preserve">offensive, </w:t>
      </w:r>
      <w:r>
        <w:rPr>
          <w:rFonts w:ascii="Calibri" w:hAnsi="Calibri" w:eastAsia="Calibri" w:cs="Calibri"/>
          <w:w w:val="105"/>
        </w:rPr>
        <w:t>biased,</w:t>
      </w:r>
      <w:r>
        <w:rPr>
          <w:rFonts w:ascii="Calibri" w:hAnsi="Calibri" w:eastAsia="Calibri" w:cs="Calibri"/>
          <w:spacing w:val="-19"/>
          <w:w w:val="105"/>
        </w:rPr>
        <w:t xml:space="preserve"> </w:t>
      </w:r>
      <w:r>
        <w:rPr>
          <w:rFonts w:ascii="Calibri" w:hAnsi="Calibri" w:eastAsia="Calibri" w:cs="Calibri"/>
          <w:w w:val="105"/>
        </w:rPr>
        <w:t>or</w:t>
      </w:r>
      <w:r>
        <w:rPr>
          <w:rFonts w:ascii="Calibri" w:hAnsi="Calibri" w:eastAsia="Calibri" w:cs="Calibri"/>
          <w:spacing w:val="-19"/>
          <w:w w:val="105"/>
        </w:rPr>
        <w:t xml:space="preserve"> </w:t>
      </w:r>
      <w:r>
        <w:rPr>
          <w:rFonts w:ascii="Calibri" w:hAnsi="Calibri" w:eastAsia="Calibri" w:cs="Calibri"/>
          <w:w w:val="105"/>
        </w:rPr>
        <w:t>inappropriate</w:t>
      </w:r>
      <w:r>
        <w:rPr>
          <w:rFonts w:ascii="Calibri" w:hAnsi="Calibri" w:eastAsia="Calibri" w:cs="Calibri"/>
          <w:spacing w:val="-19"/>
          <w:w w:val="105"/>
        </w:rPr>
        <w:t xml:space="preserve"> </w:t>
      </w:r>
      <w:r>
        <w:rPr>
          <w:rFonts w:ascii="Calibri" w:hAnsi="Calibri" w:eastAsia="Calibri" w:cs="Calibri"/>
          <w:w w:val="105"/>
        </w:rPr>
        <w:t>replies.</w:t>
      </w:r>
    </w:p>
    <w:p w14:paraId="450706BF">
      <w:pPr>
        <w:pStyle w:val="6"/>
        <w:spacing w:after="0" w:line="256" w:lineRule="auto"/>
        <w:rPr>
          <w:rFonts w:ascii="Calibri" w:hAnsi="Calibri" w:eastAsia="Calibri" w:cs="Calibri"/>
        </w:rPr>
        <w:sectPr>
          <w:pgSz w:w="11910" w:h="16840"/>
          <w:pgMar w:top="1520" w:right="1417" w:bottom="280" w:left="1417" w:header="720" w:footer="720" w:gutter="0"/>
          <w:cols w:space="720" w:num="1"/>
        </w:sectPr>
      </w:pPr>
    </w:p>
    <w:p w14:paraId="6BB14CBA">
      <w:pPr>
        <w:pStyle w:val="6"/>
        <w:spacing w:line="31" w:lineRule="exact"/>
        <w:ind w:left="23" w:right="-44"/>
        <w:rPr>
          <w:rFonts w:ascii="Calibri"/>
          <w:position w:val="0"/>
          <w:sz w:val="3"/>
        </w:rPr>
      </w:pPr>
      <w:r>
        <w:rPr>
          <w:rFonts w:ascii="Calibri"/>
          <w:position w:val="0"/>
          <w:sz w:val="3"/>
        </w:rPr>
        <mc:AlternateContent>
          <mc:Choice Requires="wpg">
            <w:drawing>
              <wp:inline distT="0" distB="0" distL="0" distR="0">
                <wp:extent cx="5733415" cy="20320"/>
                <wp:effectExtent l="0" t="0" r="0" b="8254"/>
                <wp:docPr id="162" name="Group 162"/>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63" name="Graphic 163"/>
                        <wps:cNvSpPr/>
                        <wps:spPr>
                          <a:xfrm>
                            <a:off x="0" y="0"/>
                            <a:ext cx="5731510" cy="19685"/>
                          </a:xfrm>
                          <a:custGeom>
                            <a:avLst/>
                            <a:gdLst/>
                            <a:ahLst/>
                            <a:cxnLst/>
                            <a:rect l="l" t="t" r="r" b="b"/>
                            <a:pathLst>
                              <a:path w="5731510" h="19685">
                                <a:moveTo>
                                  <a:pt x="5731497" y="0"/>
                                </a:moveTo>
                                <a:lnTo>
                                  <a:pt x="5729910" y="0"/>
                                </a:lnTo>
                                <a:lnTo>
                                  <a:pt x="3352" y="0"/>
                                </a:lnTo>
                                <a:lnTo>
                                  <a:pt x="304" y="0"/>
                                </a:ln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64" name="Graphic 164"/>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65" name="Graphic 165"/>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66" name="Graphic 166"/>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67" name="Graphic 167"/>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68" name="Graphic 168"/>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_x0000_s1026"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J/VZ&#10;n9UAAAADAQAADwAAAAAAAAABACAAAAAiAAAAZHJzL2Rvd25yZXYueG1sUEsBAhQAFAAAAAgAh07i&#10;QNVsaHcmBAAA9xcAAA4AAAAAAAAAAQAgAAAAJAEAAGRycy9lMm9Eb2MueG1sUEsFBgAAAAAGAAYA&#10;WQEAALwHAAAAAA==&#10;">
                <o:lock v:ext="edit" aspectratio="f"/>
                <v:shape id="Graphic 163" o:spid="_x0000_s1026" o:spt="100" style="position:absolute;left:0;top:0;height:19685;width:5731510;" fillcolor="#9F9F9F" filled="t" stroked="f" coordsize="5731510,19685" o:gfxdata="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Pb+etAAAANwAAAAPAAAA&#10;AAAAAAEAIAAAACIAAABkcnMvZG93bnJldi54bWxQSwECFAAUAAAACACHTuJAMy8FnjsAAAA5AAAA&#10;EAAAAAAAAAABACAAAAADAQAAZHJzL3NoYXBleG1sLnhtbFBLBQYAAAAABgAGAFsBAACtAwAAAAA=&#10;" path="m5731497,0l5729910,0,3352,0,304,0,0,0,0,19685,5731497,19685,5731497,0xe">
                  <v:fill on="t" focussize="0,0"/>
                  <v:stroke on="f"/>
                  <v:imagedata o:title=""/>
                  <o:lock v:ext="edit" aspectratio="f"/>
                  <v:textbox inset="0mm,0mm,0mm,0mm"/>
                </v:shape>
                <v:shape id="Graphic 164" o:spid="_x0000_s1026" o:spt="100" style="position:absolute;left:5729985;top:0;height:3175;width:3175;" fillcolor="#E2E2E2" filled="t" stroked="f" coordsize="3175,3175" o:gfxdata="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ET26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165" o:spid="_x0000_s1026" o:spt="100" style="position:absolute;left:304;top:0;height:17145;width:5732780;" fillcolor="#9F9F9F" filled="t" stroked="f" coordsize="5732780,17145" o:gfxdata="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h+9u8AAAA&#10;3A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66" o:spid="_x0000_s1026" o:spt="100" style="position:absolute;left:5729985;top:3048;height:13970;width:3175;" fillcolor="#E2E2E2" filled="t" stroked="f" coordsize="3175,13970" o:gfxdata="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DuB6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167" o:spid="_x0000_s1026" o:spt="100" style="position:absolute;left:304;top:16764;height:3175;width:3175;" fillcolor="#9F9F9F" filled="t" stroked="f" coordsize="3175,3175" o:gfxdata="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7U1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168" o:spid="_x0000_s1026" o:spt="100" style="position:absolute;left:304;top:16763;height:3175;width:5732780;" fillcolor="#E2E2E2" filled="t" stroked="f" coordsize="5732780,3175" o:gfxdata="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jnGG/&#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53045210">
      <w:pPr>
        <w:pStyle w:val="3"/>
        <w:numPr>
          <w:ilvl w:val="1"/>
          <w:numId w:val="9"/>
        </w:numPr>
        <w:tabs>
          <w:tab w:val="left" w:pos="501"/>
        </w:tabs>
        <w:spacing w:before="232" w:after="0" w:line="240" w:lineRule="auto"/>
        <w:ind w:left="501" w:right="0" w:hanging="478"/>
        <w:jc w:val="left"/>
      </w:pPr>
      <w:r>
        <w:t>Evaluation</w:t>
      </w:r>
      <w:r>
        <w:rPr>
          <w:spacing w:val="-14"/>
        </w:rPr>
        <w:t xml:space="preserve"> </w:t>
      </w:r>
      <w:r>
        <w:rPr>
          <w:spacing w:val="-2"/>
        </w:rPr>
        <w:t>Metrics</w:t>
      </w:r>
    </w:p>
    <w:p w14:paraId="7208EB87">
      <w:pPr>
        <w:pStyle w:val="6"/>
        <w:spacing w:before="56" w:after="1"/>
        <w:rPr>
          <w:rFonts w:ascii="Calibri"/>
          <w:b/>
          <w:sz w:val="20"/>
        </w:r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75"/>
        <w:gridCol w:w="5941"/>
      </w:tblGrid>
      <w:tr w14:paraId="0CF0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1" w:hRule="atLeast"/>
        </w:trPr>
        <w:tc>
          <w:tcPr>
            <w:tcW w:w="2775" w:type="dxa"/>
          </w:tcPr>
          <w:p w14:paraId="260B2B49">
            <w:pPr>
              <w:pStyle w:val="9"/>
              <w:spacing w:line="325" w:lineRule="exact"/>
              <w:rPr>
                <w:b/>
                <w:sz w:val="32"/>
              </w:rPr>
            </w:pPr>
            <w:r>
              <w:rPr>
                <w:b/>
                <w:spacing w:val="-2"/>
                <w:sz w:val="32"/>
              </w:rPr>
              <w:t>Metric</w:t>
            </w:r>
          </w:p>
        </w:tc>
        <w:tc>
          <w:tcPr>
            <w:tcW w:w="5941" w:type="dxa"/>
          </w:tcPr>
          <w:p w14:paraId="5061D167">
            <w:pPr>
              <w:pStyle w:val="9"/>
              <w:spacing w:line="325" w:lineRule="exact"/>
              <w:ind w:left="71"/>
              <w:rPr>
                <w:b/>
                <w:sz w:val="32"/>
              </w:rPr>
            </w:pPr>
            <w:r>
              <w:rPr>
                <w:b/>
                <w:spacing w:val="-2"/>
                <w:sz w:val="32"/>
              </w:rPr>
              <w:t>Result</w:t>
            </w:r>
          </w:p>
        </w:tc>
      </w:tr>
      <w:tr w14:paraId="57FDD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2775" w:type="dxa"/>
          </w:tcPr>
          <w:p w14:paraId="12B6B002">
            <w:pPr>
              <w:pStyle w:val="9"/>
              <w:spacing w:before="308"/>
              <w:rPr>
                <w:b/>
                <w:sz w:val="32"/>
              </w:rPr>
            </w:pPr>
            <w:r>
              <w:rPr>
                <w:b/>
                <w:sz w:val="32"/>
              </w:rPr>
              <w:t>Character</w:t>
            </w:r>
            <w:r>
              <w:rPr>
                <w:b/>
                <w:spacing w:val="-18"/>
                <w:sz w:val="32"/>
              </w:rPr>
              <w:t xml:space="preserve"> </w:t>
            </w:r>
            <w:r>
              <w:rPr>
                <w:b/>
                <w:spacing w:val="-2"/>
                <w:sz w:val="32"/>
              </w:rPr>
              <w:t>Accuracy</w:t>
            </w:r>
          </w:p>
        </w:tc>
        <w:tc>
          <w:tcPr>
            <w:tcW w:w="5941" w:type="dxa"/>
          </w:tcPr>
          <w:p w14:paraId="757E8FB5">
            <w:pPr>
              <w:pStyle w:val="9"/>
              <w:spacing w:before="96" w:line="259" w:lineRule="auto"/>
              <w:ind w:left="71"/>
              <w:rPr>
                <w:sz w:val="32"/>
              </w:rPr>
            </w:pPr>
            <w:r>
              <w:rPr>
                <w:sz w:val="32"/>
              </w:rPr>
              <w:t>88%</w:t>
            </w:r>
            <w:r>
              <w:rPr>
                <w:spacing w:val="-7"/>
                <w:sz w:val="32"/>
              </w:rPr>
              <w:t xml:space="preserve"> </w:t>
            </w:r>
            <w:r>
              <w:rPr>
                <w:sz w:val="32"/>
              </w:rPr>
              <w:t>(based</w:t>
            </w:r>
            <w:r>
              <w:rPr>
                <w:spacing w:val="-8"/>
                <w:sz w:val="32"/>
              </w:rPr>
              <w:t xml:space="preserve"> </w:t>
            </w:r>
            <w:r>
              <w:rPr>
                <w:sz w:val="32"/>
              </w:rPr>
              <w:t>on</w:t>
            </w:r>
            <w:r>
              <w:rPr>
                <w:spacing w:val="-6"/>
                <w:sz w:val="32"/>
              </w:rPr>
              <w:t xml:space="preserve"> </w:t>
            </w:r>
            <w:r>
              <w:rPr>
                <w:sz w:val="32"/>
              </w:rPr>
              <w:t>manual</w:t>
            </w:r>
            <w:r>
              <w:rPr>
                <w:spacing w:val="-8"/>
                <w:sz w:val="32"/>
              </w:rPr>
              <w:t xml:space="preserve"> </w:t>
            </w:r>
            <w:r>
              <w:rPr>
                <w:sz w:val="32"/>
              </w:rPr>
              <w:t>review</w:t>
            </w:r>
            <w:r>
              <w:rPr>
                <w:spacing w:val="-8"/>
                <w:sz w:val="32"/>
              </w:rPr>
              <w:t xml:space="preserve"> </w:t>
            </w:r>
            <w:r>
              <w:rPr>
                <w:sz w:val="32"/>
              </w:rPr>
              <w:t>and</w:t>
            </w:r>
            <w:r>
              <w:rPr>
                <w:spacing w:val="-6"/>
                <w:sz w:val="32"/>
              </w:rPr>
              <w:t xml:space="preserve"> </w:t>
            </w:r>
            <w:r>
              <w:rPr>
                <w:sz w:val="32"/>
              </w:rPr>
              <w:t xml:space="preserve">response </w:t>
            </w:r>
            <w:r>
              <w:rPr>
                <w:spacing w:val="-2"/>
                <w:sz w:val="32"/>
              </w:rPr>
              <w:t>templates)</w:t>
            </w:r>
          </w:p>
        </w:tc>
      </w:tr>
      <w:tr w14:paraId="22469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2775" w:type="dxa"/>
          </w:tcPr>
          <w:p w14:paraId="5318F775">
            <w:pPr>
              <w:pStyle w:val="9"/>
              <w:spacing w:before="96" w:line="259" w:lineRule="auto"/>
              <w:rPr>
                <w:b/>
                <w:sz w:val="32"/>
              </w:rPr>
            </w:pPr>
            <w:r>
              <w:rPr>
                <w:b/>
                <w:spacing w:val="-2"/>
                <w:sz w:val="32"/>
              </w:rPr>
              <w:t>Emotional Consistency</w:t>
            </w:r>
          </w:p>
        </w:tc>
        <w:tc>
          <w:tcPr>
            <w:tcW w:w="5941" w:type="dxa"/>
          </w:tcPr>
          <w:p w14:paraId="2C0584A7">
            <w:pPr>
              <w:pStyle w:val="9"/>
              <w:spacing w:before="305"/>
              <w:ind w:left="71"/>
              <w:rPr>
                <w:sz w:val="32"/>
              </w:rPr>
            </w:pPr>
            <w:r>
              <w:rPr>
                <w:sz w:val="32"/>
              </w:rPr>
              <w:t>85%</w:t>
            </w:r>
            <w:r>
              <w:rPr>
                <w:spacing w:val="-8"/>
                <w:sz w:val="32"/>
              </w:rPr>
              <w:t xml:space="preserve"> </w:t>
            </w:r>
            <w:r>
              <w:rPr>
                <w:sz w:val="32"/>
              </w:rPr>
              <w:t>(measured</w:t>
            </w:r>
            <w:r>
              <w:rPr>
                <w:spacing w:val="-9"/>
                <w:sz w:val="32"/>
              </w:rPr>
              <w:t xml:space="preserve"> </w:t>
            </w:r>
            <w:r>
              <w:rPr>
                <w:sz w:val="32"/>
              </w:rPr>
              <w:t>via</w:t>
            </w:r>
            <w:r>
              <w:rPr>
                <w:spacing w:val="-9"/>
                <w:sz w:val="32"/>
              </w:rPr>
              <w:t xml:space="preserve"> </w:t>
            </w:r>
            <w:r>
              <w:rPr>
                <w:sz w:val="32"/>
              </w:rPr>
              <w:t>emotion</w:t>
            </w:r>
            <w:r>
              <w:rPr>
                <w:spacing w:val="-9"/>
                <w:sz w:val="32"/>
              </w:rPr>
              <w:t xml:space="preserve"> </w:t>
            </w:r>
            <w:r>
              <w:rPr>
                <w:sz w:val="32"/>
              </w:rPr>
              <w:t>tag</w:t>
            </w:r>
            <w:r>
              <w:rPr>
                <w:spacing w:val="-6"/>
                <w:sz w:val="32"/>
              </w:rPr>
              <w:t xml:space="preserve"> </w:t>
            </w:r>
            <w:r>
              <w:rPr>
                <w:spacing w:val="-2"/>
                <w:sz w:val="32"/>
              </w:rPr>
              <w:t>comparison)</w:t>
            </w:r>
          </w:p>
        </w:tc>
      </w:tr>
      <w:tr w14:paraId="2A3C5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2775" w:type="dxa"/>
          </w:tcPr>
          <w:p w14:paraId="6461938D">
            <w:pPr>
              <w:pStyle w:val="9"/>
              <w:spacing w:before="97" w:line="259" w:lineRule="auto"/>
              <w:ind w:right="1307"/>
              <w:rPr>
                <w:b/>
                <w:sz w:val="32"/>
              </w:rPr>
            </w:pPr>
            <w:r>
              <w:rPr>
                <w:b/>
                <w:spacing w:val="-2"/>
                <w:sz w:val="32"/>
              </w:rPr>
              <w:t>Response Coherence</w:t>
            </w:r>
          </w:p>
        </w:tc>
        <w:tc>
          <w:tcPr>
            <w:tcW w:w="5941" w:type="dxa"/>
          </w:tcPr>
          <w:p w14:paraId="749629F6">
            <w:pPr>
              <w:pStyle w:val="9"/>
              <w:spacing w:before="306"/>
              <w:ind w:left="71"/>
              <w:rPr>
                <w:sz w:val="32"/>
              </w:rPr>
            </w:pPr>
            <w:r>
              <w:rPr>
                <w:sz w:val="32"/>
              </w:rPr>
              <w:t>90%</w:t>
            </w:r>
            <w:r>
              <w:rPr>
                <w:spacing w:val="-12"/>
                <w:sz w:val="32"/>
              </w:rPr>
              <w:t xml:space="preserve"> </w:t>
            </w:r>
            <w:r>
              <w:rPr>
                <w:sz w:val="32"/>
              </w:rPr>
              <w:t>(across</w:t>
            </w:r>
            <w:r>
              <w:rPr>
                <w:spacing w:val="-9"/>
                <w:sz w:val="32"/>
              </w:rPr>
              <w:t xml:space="preserve"> </w:t>
            </w:r>
            <w:r>
              <w:rPr>
                <w:sz w:val="32"/>
              </w:rPr>
              <w:t>multi-turn</w:t>
            </w:r>
            <w:r>
              <w:rPr>
                <w:spacing w:val="-11"/>
                <w:sz w:val="32"/>
              </w:rPr>
              <w:t xml:space="preserve"> </w:t>
            </w:r>
            <w:r>
              <w:rPr>
                <w:spacing w:val="-2"/>
                <w:sz w:val="32"/>
              </w:rPr>
              <w:t>dialogues)</w:t>
            </w:r>
          </w:p>
        </w:tc>
      </w:tr>
      <w:tr w14:paraId="7E617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2" w:hRule="atLeast"/>
        </w:trPr>
        <w:tc>
          <w:tcPr>
            <w:tcW w:w="2775" w:type="dxa"/>
          </w:tcPr>
          <w:p w14:paraId="1DC02F93">
            <w:pPr>
              <w:pStyle w:val="9"/>
              <w:spacing w:before="96"/>
              <w:rPr>
                <w:b/>
                <w:sz w:val="32"/>
              </w:rPr>
            </w:pPr>
            <w:r>
              <w:rPr>
                <w:b/>
                <w:sz w:val="32"/>
              </w:rPr>
              <w:t>User</w:t>
            </w:r>
            <w:r>
              <w:rPr>
                <w:b/>
                <w:spacing w:val="-11"/>
                <w:sz w:val="32"/>
              </w:rPr>
              <w:t xml:space="preserve"> </w:t>
            </w:r>
            <w:r>
              <w:rPr>
                <w:b/>
                <w:spacing w:val="-2"/>
                <w:sz w:val="32"/>
              </w:rPr>
              <w:t>Satisfaction</w:t>
            </w:r>
          </w:p>
        </w:tc>
        <w:tc>
          <w:tcPr>
            <w:tcW w:w="5941" w:type="dxa"/>
          </w:tcPr>
          <w:p w14:paraId="06FEE3D2">
            <w:pPr>
              <w:pStyle w:val="9"/>
              <w:spacing w:before="96"/>
              <w:ind w:left="71"/>
              <w:rPr>
                <w:sz w:val="32"/>
              </w:rPr>
            </w:pPr>
            <w:r>
              <w:rPr>
                <w:sz w:val="32"/>
              </w:rPr>
              <w:t>92%</w:t>
            </w:r>
            <w:r>
              <w:rPr>
                <w:spacing w:val="-7"/>
                <w:sz w:val="32"/>
              </w:rPr>
              <w:t xml:space="preserve"> </w:t>
            </w:r>
            <w:r>
              <w:rPr>
                <w:sz w:val="32"/>
              </w:rPr>
              <w:t>(from</w:t>
            </w:r>
            <w:r>
              <w:rPr>
                <w:spacing w:val="-9"/>
                <w:sz w:val="32"/>
              </w:rPr>
              <w:t xml:space="preserve"> </w:t>
            </w:r>
            <w:r>
              <w:rPr>
                <w:sz w:val="32"/>
              </w:rPr>
              <w:t>feedback</w:t>
            </w:r>
            <w:r>
              <w:rPr>
                <w:spacing w:val="-9"/>
                <w:sz w:val="32"/>
              </w:rPr>
              <w:t xml:space="preserve"> </w:t>
            </w:r>
            <w:r>
              <w:rPr>
                <w:spacing w:val="-2"/>
                <w:sz w:val="32"/>
              </w:rPr>
              <w:t>survey)</w:t>
            </w:r>
          </w:p>
        </w:tc>
      </w:tr>
      <w:tr w14:paraId="533CE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rPr>
        <w:tc>
          <w:tcPr>
            <w:tcW w:w="2775" w:type="dxa"/>
          </w:tcPr>
          <w:p w14:paraId="562E2B5F">
            <w:pPr>
              <w:pStyle w:val="9"/>
              <w:spacing w:before="95"/>
              <w:rPr>
                <w:b/>
                <w:sz w:val="32"/>
              </w:rPr>
            </w:pPr>
            <w:r>
              <w:rPr>
                <w:b/>
                <w:sz w:val="32"/>
              </w:rPr>
              <w:t>System</w:t>
            </w:r>
            <w:r>
              <w:rPr>
                <w:b/>
                <w:spacing w:val="-16"/>
                <w:sz w:val="32"/>
              </w:rPr>
              <w:t xml:space="preserve"> </w:t>
            </w:r>
            <w:r>
              <w:rPr>
                <w:b/>
                <w:spacing w:val="-2"/>
                <w:sz w:val="32"/>
              </w:rPr>
              <w:t>Uptime</w:t>
            </w:r>
          </w:p>
        </w:tc>
        <w:tc>
          <w:tcPr>
            <w:tcW w:w="5941" w:type="dxa"/>
          </w:tcPr>
          <w:p w14:paraId="1D762375">
            <w:pPr>
              <w:pStyle w:val="9"/>
              <w:spacing w:before="95"/>
              <w:ind w:left="71"/>
              <w:rPr>
                <w:sz w:val="32"/>
              </w:rPr>
            </w:pPr>
            <w:r>
              <w:rPr>
                <w:sz w:val="32"/>
              </w:rPr>
              <w:t>99.5%</w:t>
            </w:r>
            <w:r>
              <w:rPr>
                <w:spacing w:val="-10"/>
                <w:sz w:val="32"/>
              </w:rPr>
              <w:t xml:space="preserve"> </w:t>
            </w:r>
            <w:r>
              <w:rPr>
                <w:sz w:val="32"/>
              </w:rPr>
              <w:t>during</w:t>
            </w:r>
            <w:r>
              <w:rPr>
                <w:spacing w:val="-8"/>
                <w:sz w:val="32"/>
              </w:rPr>
              <w:t xml:space="preserve"> </w:t>
            </w:r>
            <w:r>
              <w:rPr>
                <w:sz w:val="32"/>
              </w:rPr>
              <w:t>testing</w:t>
            </w:r>
            <w:r>
              <w:rPr>
                <w:spacing w:val="-9"/>
                <w:sz w:val="32"/>
              </w:rPr>
              <w:t xml:space="preserve"> </w:t>
            </w:r>
            <w:r>
              <w:rPr>
                <w:spacing w:val="-2"/>
                <w:sz w:val="32"/>
              </w:rPr>
              <w:t>period</w:t>
            </w:r>
          </w:p>
        </w:tc>
      </w:tr>
      <w:tr w14:paraId="094858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775" w:type="dxa"/>
          </w:tcPr>
          <w:p w14:paraId="17DFE751">
            <w:pPr>
              <w:pStyle w:val="9"/>
              <w:spacing w:before="95" w:line="364" w:lineRule="exact"/>
              <w:rPr>
                <w:b/>
                <w:sz w:val="32"/>
              </w:rPr>
            </w:pPr>
            <w:r>
              <w:rPr>
                <w:b/>
                <w:sz w:val="32"/>
              </w:rPr>
              <w:t>Avg.</w:t>
            </w:r>
            <w:r>
              <w:rPr>
                <w:b/>
                <w:spacing w:val="-14"/>
                <w:sz w:val="32"/>
              </w:rPr>
              <w:t xml:space="preserve"> </w:t>
            </w:r>
            <w:r>
              <w:rPr>
                <w:b/>
                <w:sz w:val="32"/>
              </w:rPr>
              <w:t>Response</w:t>
            </w:r>
            <w:r>
              <w:rPr>
                <w:b/>
                <w:spacing w:val="-13"/>
                <w:sz w:val="32"/>
              </w:rPr>
              <w:t xml:space="preserve"> </w:t>
            </w:r>
            <w:r>
              <w:rPr>
                <w:b/>
                <w:spacing w:val="-4"/>
                <w:sz w:val="32"/>
              </w:rPr>
              <w:t>Time</w:t>
            </w:r>
          </w:p>
        </w:tc>
        <w:tc>
          <w:tcPr>
            <w:tcW w:w="5941" w:type="dxa"/>
          </w:tcPr>
          <w:p w14:paraId="4EFB7620">
            <w:pPr>
              <w:pStyle w:val="9"/>
              <w:spacing w:before="95" w:line="364" w:lineRule="exact"/>
              <w:ind w:left="71"/>
              <w:rPr>
                <w:sz w:val="32"/>
              </w:rPr>
            </w:pPr>
            <w:r>
              <w:rPr>
                <w:sz w:val="32"/>
              </w:rPr>
              <w:t>1.5</w:t>
            </w:r>
            <w:r>
              <w:rPr>
                <w:spacing w:val="-8"/>
                <w:sz w:val="32"/>
              </w:rPr>
              <w:t xml:space="preserve"> </w:t>
            </w:r>
            <w:r>
              <w:rPr>
                <w:spacing w:val="-2"/>
                <w:sz w:val="32"/>
              </w:rPr>
              <w:t>seconds</w:t>
            </w:r>
          </w:p>
        </w:tc>
      </w:tr>
    </w:tbl>
    <w:p w14:paraId="7E5F4A6D">
      <w:pPr>
        <w:pStyle w:val="6"/>
        <w:rPr>
          <w:rFonts w:ascii="Calibri"/>
          <w:b/>
          <w:sz w:val="20"/>
        </w:rPr>
      </w:pPr>
    </w:p>
    <w:p w14:paraId="07C5EF39">
      <w:pPr>
        <w:pStyle w:val="6"/>
        <w:spacing w:before="40"/>
        <w:rPr>
          <w:rFonts w:ascii="Calibri"/>
          <w:b/>
          <w:sz w:val="20"/>
        </w:rPr>
      </w:pPr>
      <w:r>
        <w:rPr>
          <w:rFonts w:ascii="Calibri"/>
          <w:b/>
          <w:sz w:val="20"/>
        </w:rP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195580</wp:posOffset>
                </wp:positionV>
                <wp:extent cx="5733415" cy="20320"/>
                <wp:effectExtent l="0" t="0" r="0" b="0"/>
                <wp:wrapTopAndBottom/>
                <wp:docPr id="169" name="Group 16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70" name="Graphic 17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71" name="Graphic 171"/>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72" name="Graphic 172"/>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73" name="Graphic 173"/>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74" name="Graphic 174"/>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75" name="Graphic 175"/>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5.4pt;height:1.6pt;width:451.45pt;mso-position-horizontal-relative:page;mso-wrap-distance-bottom:0pt;mso-wrap-distance-top:0pt;z-index:-251632640;mso-width-relative:page;mso-height-relative:page;" coordsize="5733415,20320" o:gfxdata="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ChGO902AAAAAoBAAAPAAAAAAAAAAEAIAAA&#10;ACIAAABkcnMvZG93bnJldi54bWxQSwECFAAUAAAACACHTuJAZfzlMQ0EAACEFwAADgAAAAAAAAAB&#10;ACAAAAAnAQAAZHJzL2Uyb0RvYy54bWxQSwUGAAAAAAYABgBZAQAApgcAAAAA&#10;">
                <o:lock v:ext="edit" aspectratio="f"/>
                <v:shape id="Graphic 170" o:spid="_x0000_s1026" o:spt="100" style="position:absolute;left:0;top:0;height:19685;width:5731510;" fillcolor="#9F9F9F" filled="t" stroked="f" coordsize="5731510,19685" o:gfxdata="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2tzS5AAAA3A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171" o:spid="_x0000_s1026" o:spt="100" style="position:absolute;left:5729985;top:381;height:3175;width:3175;" fillcolor="#E2E2E2" filled="t" stroked="f" coordsize="3175,3175" o:gfxdata="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Knor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72" o:spid="_x0000_s1026" o:spt="100" style="position:absolute;left:304;top:393;height:17145;width:5732780;" fillcolor="#9F9F9F" filled="t" stroked="f" coordsize="5732780,17145" o:gfxdata="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EfVyvQAA&#10;ANw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173" o:spid="_x0000_s1026" o:spt="100" style="position:absolute;left:5729985;top:3429;height:13970;width:3175;" fillcolor="#E2E2E2" filled="t" stroked="f" coordsize="3175,13970" o:gfxdata="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DVP7sAAADc&#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174" o:spid="_x0000_s1026" o:spt="100" style="position:absolute;left:304;top:17145;height:3175;width:3175;" fillcolor="#9F9F9F" filled="t" stroked="f" coordsize="3175,3175" o:gfxdata="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YvZ+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75" o:spid="_x0000_s1026" o:spt="100" style="position:absolute;left:304;top:17157;height:3175;width:5732780;" fillcolor="#E2E2E2" filled="t" stroked="f" coordsize="5732780,3175" o:gfxdata="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7pSK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4EB222A">
      <w:pPr>
        <w:pStyle w:val="8"/>
        <w:numPr>
          <w:ilvl w:val="1"/>
          <w:numId w:val="9"/>
        </w:numPr>
        <w:tabs>
          <w:tab w:val="left" w:pos="501"/>
        </w:tabs>
        <w:spacing w:before="243" w:after="0" w:line="240" w:lineRule="auto"/>
        <w:ind w:left="501" w:right="0" w:hanging="478"/>
        <w:jc w:val="left"/>
        <w:rPr>
          <w:rFonts w:ascii="Calibri"/>
          <w:b/>
          <w:sz w:val="32"/>
        </w:rPr>
      </w:pPr>
      <w:r>
        <w:rPr>
          <w:rFonts w:ascii="Calibri"/>
          <w:b/>
          <w:spacing w:val="-2"/>
          <w:sz w:val="32"/>
        </w:rPr>
        <w:t>Observations</w:t>
      </w:r>
    </w:p>
    <w:p w14:paraId="7AB4B3EA">
      <w:pPr>
        <w:pStyle w:val="8"/>
        <w:numPr>
          <w:ilvl w:val="2"/>
          <w:numId w:val="9"/>
        </w:numPr>
        <w:tabs>
          <w:tab w:val="left" w:pos="743"/>
        </w:tabs>
        <w:spacing w:before="190" w:after="0" w:line="259" w:lineRule="auto"/>
        <w:ind w:left="743" w:right="1054" w:hanging="360"/>
        <w:jc w:val="left"/>
        <w:rPr>
          <w:rFonts w:ascii="Calibri" w:hAnsi="Calibri"/>
          <w:sz w:val="32"/>
        </w:rPr>
      </w:pPr>
      <w:r>
        <w:rPr>
          <w:rFonts w:ascii="Calibri" w:hAnsi="Calibri"/>
          <w:sz w:val="32"/>
        </w:rPr>
        <w:t>Users</w:t>
      </w:r>
      <w:r>
        <w:rPr>
          <w:rFonts w:ascii="Calibri" w:hAnsi="Calibri"/>
          <w:spacing w:val="-8"/>
          <w:sz w:val="32"/>
        </w:rPr>
        <w:t xml:space="preserve"> </w:t>
      </w:r>
      <w:r>
        <w:rPr>
          <w:rFonts w:ascii="Calibri" w:hAnsi="Calibri"/>
          <w:sz w:val="32"/>
        </w:rPr>
        <w:t>particularly</w:t>
      </w:r>
      <w:r>
        <w:rPr>
          <w:rFonts w:ascii="Calibri" w:hAnsi="Calibri"/>
          <w:spacing w:val="-6"/>
          <w:sz w:val="32"/>
        </w:rPr>
        <w:t xml:space="preserve"> </w:t>
      </w:r>
      <w:r>
        <w:rPr>
          <w:rFonts w:ascii="Calibri" w:hAnsi="Calibri"/>
          <w:sz w:val="32"/>
        </w:rPr>
        <w:t>enjoyed</w:t>
      </w:r>
      <w:r>
        <w:rPr>
          <w:rFonts w:ascii="Calibri" w:hAnsi="Calibri"/>
          <w:spacing w:val="-5"/>
          <w:sz w:val="32"/>
        </w:rPr>
        <w:t xml:space="preserve"> </w:t>
      </w:r>
      <w:r>
        <w:rPr>
          <w:rFonts w:ascii="Calibri" w:hAnsi="Calibri"/>
          <w:sz w:val="32"/>
        </w:rPr>
        <w:t>interacting</w:t>
      </w:r>
      <w:r>
        <w:rPr>
          <w:rFonts w:ascii="Calibri" w:hAnsi="Calibri"/>
          <w:spacing w:val="-7"/>
          <w:sz w:val="32"/>
        </w:rPr>
        <w:t xml:space="preserve"> </w:t>
      </w:r>
      <w:r>
        <w:rPr>
          <w:rFonts w:ascii="Calibri" w:hAnsi="Calibri"/>
          <w:sz w:val="32"/>
        </w:rPr>
        <w:t>with</w:t>
      </w:r>
      <w:r>
        <w:rPr>
          <w:rFonts w:ascii="Calibri" w:hAnsi="Calibri"/>
          <w:spacing w:val="-4"/>
          <w:sz w:val="32"/>
        </w:rPr>
        <w:t xml:space="preserve"> </w:t>
      </w:r>
      <w:r>
        <w:rPr>
          <w:rFonts w:ascii="Calibri" w:hAnsi="Calibri"/>
          <w:sz w:val="32"/>
        </w:rPr>
        <w:t>sarcastic</w:t>
      </w:r>
      <w:r>
        <w:rPr>
          <w:rFonts w:ascii="Calibri" w:hAnsi="Calibri"/>
          <w:spacing w:val="-8"/>
          <w:sz w:val="32"/>
        </w:rPr>
        <w:t xml:space="preserve"> </w:t>
      </w:r>
      <w:r>
        <w:rPr>
          <w:rFonts w:ascii="Calibri" w:hAnsi="Calibri"/>
          <w:sz w:val="32"/>
        </w:rPr>
        <w:t>and humorous characters like Chandler.</w:t>
      </w:r>
    </w:p>
    <w:p w14:paraId="1819A1E3">
      <w:pPr>
        <w:pStyle w:val="8"/>
        <w:numPr>
          <w:ilvl w:val="2"/>
          <w:numId w:val="9"/>
        </w:numPr>
        <w:tabs>
          <w:tab w:val="left" w:pos="743"/>
        </w:tabs>
        <w:spacing w:before="159" w:after="0" w:line="259" w:lineRule="auto"/>
        <w:ind w:left="743" w:right="325" w:hanging="360"/>
        <w:jc w:val="left"/>
        <w:rPr>
          <w:rFonts w:ascii="Calibri" w:hAnsi="Calibri"/>
          <w:sz w:val="32"/>
        </w:rPr>
      </w:pPr>
      <w:r>
        <w:rPr>
          <w:rFonts w:ascii="Calibri" w:hAnsi="Calibri"/>
          <w:sz w:val="32"/>
        </w:rPr>
        <w:t>Responses</w:t>
      </w:r>
      <w:r>
        <w:rPr>
          <w:rFonts w:ascii="Calibri" w:hAnsi="Calibri"/>
          <w:spacing w:val="-6"/>
          <w:sz w:val="32"/>
        </w:rPr>
        <w:t xml:space="preserve"> </w:t>
      </w:r>
      <w:r>
        <w:rPr>
          <w:rFonts w:ascii="Calibri" w:hAnsi="Calibri"/>
          <w:sz w:val="32"/>
        </w:rPr>
        <w:t>such</w:t>
      </w:r>
      <w:r>
        <w:rPr>
          <w:rFonts w:ascii="Calibri" w:hAnsi="Calibri"/>
          <w:spacing w:val="-6"/>
          <w:sz w:val="32"/>
        </w:rPr>
        <w:t xml:space="preserve"> </w:t>
      </w:r>
      <w:r>
        <w:rPr>
          <w:rFonts w:ascii="Calibri" w:hAnsi="Calibri"/>
          <w:sz w:val="32"/>
        </w:rPr>
        <w:t>as</w:t>
      </w:r>
      <w:r>
        <w:rPr>
          <w:rFonts w:ascii="Calibri" w:hAnsi="Calibri"/>
          <w:spacing w:val="-2"/>
          <w:sz w:val="32"/>
        </w:rPr>
        <w:t xml:space="preserve"> </w:t>
      </w:r>
      <w:r>
        <w:rPr>
          <w:rFonts w:ascii="Calibri" w:hAnsi="Calibri"/>
          <w:b/>
          <w:sz w:val="32"/>
        </w:rPr>
        <w:t>“:</w:t>
      </w:r>
      <w:r>
        <w:rPr>
          <w:rFonts w:ascii="Calibri" w:hAnsi="Calibri"/>
          <w:b/>
          <w:spacing w:val="-5"/>
          <w:sz w:val="32"/>
        </w:rPr>
        <w:t xml:space="preserve"> </w:t>
      </w:r>
      <w:r>
        <w:rPr>
          <w:rFonts w:ascii="Calibri" w:hAnsi="Calibri"/>
          <w:b/>
          <w:sz w:val="32"/>
        </w:rPr>
        <w:t>Where</w:t>
      </w:r>
      <w:r>
        <w:rPr>
          <w:rFonts w:ascii="Calibri" w:hAnsi="Calibri"/>
          <w:b/>
          <w:spacing w:val="-6"/>
          <w:sz w:val="32"/>
        </w:rPr>
        <w:t xml:space="preserve"> </w:t>
      </w:r>
      <w:r>
        <w:rPr>
          <w:rFonts w:ascii="Calibri" w:hAnsi="Calibri"/>
          <w:b/>
          <w:sz w:val="32"/>
        </w:rPr>
        <w:t>am</w:t>
      </w:r>
      <w:r>
        <w:rPr>
          <w:rFonts w:ascii="Calibri" w:hAnsi="Calibri"/>
          <w:b/>
          <w:spacing w:val="-6"/>
          <w:sz w:val="32"/>
        </w:rPr>
        <w:t xml:space="preserve"> </w:t>
      </w:r>
      <w:r>
        <w:rPr>
          <w:rFonts w:ascii="Calibri" w:hAnsi="Calibri"/>
          <w:b/>
          <w:sz w:val="32"/>
        </w:rPr>
        <w:t>I?”</w:t>
      </w:r>
      <w:r>
        <w:rPr>
          <w:rFonts w:ascii="Calibri" w:hAnsi="Calibri"/>
          <w:b/>
          <w:spacing w:val="-1"/>
          <w:sz w:val="32"/>
        </w:rPr>
        <w:t xml:space="preserve"> </w:t>
      </w:r>
      <w:r>
        <w:rPr>
          <w:rFonts w:ascii="Calibri" w:hAnsi="Calibri"/>
          <w:sz w:val="32"/>
        </w:rPr>
        <w:t>matched</w:t>
      </w:r>
      <w:r>
        <w:rPr>
          <w:rFonts w:ascii="Calibri" w:hAnsi="Calibri"/>
          <w:spacing w:val="-6"/>
          <w:sz w:val="32"/>
        </w:rPr>
        <w:t xml:space="preserve"> </w:t>
      </w:r>
      <w:r>
        <w:rPr>
          <w:rFonts w:ascii="Calibri" w:hAnsi="Calibri"/>
          <w:sz w:val="32"/>
        </w:rPr>
        <w:t>expectations</w:t>
      </w:r>
      <w:r>
        <w:rPr>
          <w:rFonts w:ascii="Calibri" w:hAnsi="Calibri"/>
          <w:spacing w:val="-6"/>
          <w:sz w:val="32"/>
        </w:rPr>
        <w:t xml:space="preserve"> </w:t>
      </w:r>
      <w:r>
        <w:rPr>
          <w:rFonts w:ascii="Calibri" w:hAnsi="Calibri"/>
          <w:sz w:val="32"/>
        </w:rPr>
        <w:t>for quirky behavior, even when slightly off-topic.</w:t>
      </w:r>
    </w:p>
    <w:p w14:paraId="26B7A2A7">
      <w:pPr>
        <w:pStyle w:val="8"/>
        <w:numPr>
          <w:ilvl w:val="2"/>
          <w:numId w:val="9"/>
        </w:numPr>
        <w:tabs>
          <w:tab w:val="left" w:pos="743"/>
        </w:tabs>
        <w:spacing w:before="160" w:after="0" w:line="259" w:lineRule="auto"/>
        <w:ind w:left="743" w:right="158" w:hanging="360"/>
        <w:jc w:val="left"/>
        <w:rPr>
          <w:rFonts w:ascii="Calibri" w:hAnsi="Calibri"/>
          <w:sz w:val="32"/>
        </w:rPr>
      </w:pPr>
      <w:r>
        <w:rPr>
          <w:rFonts w:ascii="Calibri" w:hAnsi="Calibri"/>
          <w:sz w:val="32"/>
        </w:rPr>
        <w:t>The</w:t>
      </w:r>
      <w:r>
        <w:rPr>
          <w:rFonts w:ascii="Calibri" w:hAnsi="Calibri"/>
          <w:spacing w:val="-5"/>
          <w:sz w:val="32"/>
        </w:rPr>
        <w:t xml:space="preserve"> </w:t>
      </w:r>
      <w:r>
        <w:rPr>
          <w:rFonts w:ascii="Calibri" w:hAnsi="Calibri"/>
          <w:sz w:val="32"/>
        </w:rPr>
        <w:t>Gradio</w:t>
      </w:r>
      <w:r>
        <w:rPr>
          <w:rFonts w:ascii="Calibri" w:hAnsi="Calibri"/>
          <w:spacing w:val="-5"/>
          <w:sz w:val="32"/>
        </w:rPr>
        <w:t xml:space="preserve"> </w:t>
      </w:r>
      <w:r>
        <w:rPr>
          <w:rFonts w:ascii="Calibri" w:hAnsi="Calibri"/>
          <w:sz w:val="32"/>
        </w:rPr>
        <w:t>interface</w:t>
      </w:r>
      <w:r>
        <w:rPr>
          <w:rFonts w:ascii="Calibri" w:hAnsi="Calibri"/>
          <w:spacing w:val="-6"/>
          <w:sz w:val="32"/>
        </w:rPr>
        <w:t xml:space="preserve"> </w:t>
      </w:r>
      <w:r>
        <w:rPr>
          <w:rFonts w:ascii="Calibri" w:hAnsi="Calibri"/>
          <w:sz w:val="32"/>
        </w:rPr>
        <w:t>made</w:t>
      </w:r>
      <w:r>
        <w:rPr>
          <w:rFonts w:ascii="Calibri" w:hAnsi="Calibri"/>
          <w:spacing w:val="-5"/>
          <w:sz w:val="32"/>
        </w:rPr>
        <w:t xml:space="preserve"> </w:t>
      </w:r>
      <w:r>
        <w:rPr>
          <w:rFonts w:ascii="Calibri" w:hAnsi="Calibri"/>
          <w:sz w:val="32"/>
        </w:rPr>
        <w:t>testing</w:t>
      </w:r>
      <w:r>
        <w:rPr>
          <w:rFonts w:ascii="Calibri" w:hAnsi="Calibri"/>
          <w:spacing w:val="-4"/>
          <w:sz w:val="32"/>
        </w:rPr>
        <w:t xml:space="preserve"> </w:t>
      </w:r>
      <w:r>
        <w:rPr>
          <w:rFonts w:ascii="Calibri" w:hAnsi="Calibri"/>
          <w:sz w:val="32"/>
        </w:rPr>
        <w:t>easy</w:t>
      </w:r>
      <w:r>
        <w:rPr>
          <w:rFonts w:ascii="Calibri" w:hAnsi="Calibri"/>
          <w:spacing w:val="-5"/>
          <w:sz w:val="32"/>
        </w:rPr>
        <w:t xml:space="preserve"> </w:t>
      </w:r>
      <w:r>
        <w:rPr>
          <w:rFonts w:ascii="Calibri" w:hAnsi="Calibri"/>
          <w:sz w:val="32"/>
        </w:rPr>
        <w:t>and</w:t>
      </w:r>
      <w:r>
        <w:rPr>
          <w:rFonts w:ascii="Calibri" w:hAnsi="Calibri"/>
          <w:spacing w:val="-5"/>
          <w:sz w:val="32"/>
        </w:rPr>
        <w:t xml:space="preserve"> </w:t>
      </w:r>
      <w:r>
        <w:rPr>
          <w:rFonts w:ascii="Calibri" w:hAnsi="Calibri"/>
          <w:sz w:val="32"/>
        </w:rPr>
        <w:t>accessible</w:t>
      </w:r>
      <w:r>
        <w:rPr>
          <w:rFonts w:ascii="Calibri" w:hAnsi="Calibri"/>
          <w:spacing w:val="-5"/>
          <w:sz w:val="32"/>
        </w:rPr>
        <w:t xml:space="preserve"> </w:t>
      </w:r>
      <w:r>
        <w:rPr>
          <w:rFonts w:ascii="Calibri" w:hAnsi="Calibri"/>
          <w:sz w:val="32"/>
        </w:rPr>
        <w:t>for</w:t>
      </w:r>
      <w:r>
        <w:rPr>
          <w:rFonts w:ascii="Calibri" w:hAnsi="Calibri"/>
          <w:spacing w:val="-6"/>
          <w:sz w:val="32"/>
        </w:rPr>
        <w:t xml:space="preserve"> </w:t>
      </w:r>
      <w:r>
        <w:rPr>
          <w:rFonts w:ascii="Calibri" w:hAnsi="Calibri"/>
          <w:sz w:val="32"/>
        </w:rPr>
        <w:t>both technical and non-technical users.</w:t>
      </w:r>
    </w:p>
    <w:p w14:paraId="0864469C">
      <w:pPr>
        <w:pStyle w:val="6"/>
        <w:spacing w:before="199"/>
        <w:rPr>
          <w:rFonts w:ascii="Calibri"/>
          <w:sz w:val="20"/>
        </w:rPr>
      </w:pPr>
      <w:r>
        <w:rPr>
          <w:rFonts w:ascii="Calibri"/>
          <w:sz w:val="20"/>
        </w:rP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296545</wp:posOffset>
                </wp:positionV>
                <wp:extent cx="5733415" cy="21590"/>
                <wp:effectExtent l="0" t="0" r="0" b="0"/>
                <wp:wrapTopAndBottom/>
                <wp:docPr id="176" name="Group 176"/>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177" name="Graphic 17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78" name="Graphic 178"/>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79" name="Graphic 179"/>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80" name="Graphic 180"/>
                        <wps:cNvSpPr/>
                        <wps:spPr>
                          <a:xfrm>
                            <a:off x="5729985"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81" name="Graphic 181"/>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82" name="Graphic 182"/>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5pt;height:1.7pt;width:451.45pt;mso-position-horizontal-relative:page;mso-wrap-distance-bottom:0pt;mso-wrap-distance-top:0pt;z-index:-251632640;mso-width-relative:page;mso-height-relative:page;" coordsize="5733415,21590" o:gfxdata="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BeGV1rZAAAA&#10;CgEAAA8AAAAAAAAAAQAgAAAAIgAAAGRycy9kb3ducmV2LnhtbFBLAQIUABQAAAAIAIdO4kAyuGio&#10;HQQAAIYXAAAOAAAAAAAAAAEAIAAAACgBAABkcnMvZTJvRG9jLnhtbFBLBQYAAAAABgAGAFkBAAC3&#10;BwAAAAA=&#10;">
                <o:lock v:ext="edit" aspectratio="f"/>
                <v:shape id="Graphic 177" o:spid="_x0000_s1026" o:spt="100" style="position:absolute;left:0;top:0;height:19685;width:5731510;" fillcolor="#9F9F9F" filled="t" stroked="f" coordsize="5731510,19685" o:gfxdata="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I3y9AtAAAANw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178" o:spid="_x0000_s1026" o:spt="100" style="position:absolute;left:5729985;top:1397;height:3175;width:3175;" fillcolor="#E2E2E2" filled="t" stroked="f" coordsize="3175,3175" o:gfxdata="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ENO2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79" o:spid="_x0000_s1026" o:spt="100" style="position:absolute;left:304;top:1409;height:17145;width:5732780;" fillcolor="#9F9F9F" filled="t" stroked="f" coordsize="5732780,17145" o:gfxdata="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tWcDvQAA&#10;ANw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180" o:spid="_x0000_s1026" o:spt="100" style="position:absolute;left:5729985;top:4444;height:13970;width:3175;" fillcolor="#E2E2E2" filled="t" stroked="f" coordsize="3175,13970" o:gfxdata="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nO2+/&#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181" o:spid="_x0000_s1026" o:spt="100" style="position:absolute;left:304;top:18161;height:3175;width:3175;" fillcolor="#9F9F9F" filled="t" stroked="f" coordsize="3175,3175" o:gfxdata="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m4g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82" o:spid="_x0000_s1026" o:spt="100" style="position:absolute;left:304;top:18173;height:3175;width:5732780;" fillcolor="#E2E2E2" filled="t" stroked="f" coordsize="5732780,3175" o:gfxdata="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HTXG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BBBF457">
      <w:pPr>
        <w:pStyle w:val="3"/>
        <w:numPr>
          <w:ilvl w:val="1"/>
          <w:numId w:val="9"/>
        </w:numPr>
        <w:tabs>
          <w:tab w:val="left" w:pos="501"/>
        </w:tabs>
        <w:spacing w:before="240" w:after="0" w:line="240" w:lineRule="auto"/>
        <w:ind w:left="501" w:right="0" w:hanging="478"/>
        <w:jc w:val="left"/>
      </w:pPr>
      <w:r>
        <w:t>Limitations</w:t>
      </w:r>
      <w:r>
        <w:rPr>
          <w:spacing w:val="-12"/>
        </w:rPr>
        <w:t xml:space="preserve"> </w:t>
      </w:r>
      <w:r>
        <w:t>Found</w:t>
      </w:r>
      <w:r>
        <w:rPr>
          <w:spacing w:val="-11"/>
        </w:rPr>
        <w:t xml:space="preserve"> </w:t>
      </w:r>
      <w:r>
        <w:t>During</w:t>
      </w:r>
      <w:r>
        <w:rPr>
          <w:spacing w:val="-11"/>
        </w:rPr>
        <w:t xml:space="preserve"> </w:t>
      </w:r>
      <w:r>
        <w:rPr>
          <w:spacing w:val="-2"/>
        </w:rPr>
        <w:t>Testing</w:t>
      </w:r>
    </w:p>
    <w:p w14:paraId="2920708D">
      <w:pPr>
        <w:pStyle w:val="8"/>
        <w:numPr>
          <w:ilvl w:val="2"/>
          <w:numId w:val="9"/>
        </w:numPr>
        <w:tabs>
          <w:tab w:val="left" w:pos="743"/>
        </w:tabs>
        <w:spacing w:before="190" w:after="0" w:line="259" w:lineRule="auto"/>
        <w:ind w:left="743" w:right="404" w:hanging="360"/>
        <w:jc w:val="left"/>
        <w:rPr>
          <w:rFonts w:ascii="Calibri" w:hAnsi="Calibri"/>
          <w:sz w:val="32"/>
        </w:rPr>
      </w:pPr>
      <w:r>
        <w:rPr>
          <w:rFonts w:ascii="Calibri" w:hAnsi="Calibri"/>
          <w:sz w:val="32"/>
        </w:rPr>
        <w:t>Some</w:t>
      </w:r>
      <w:r>
        <w:rPr>
          <w:rFonts w:ascii="Calibri" w:hAnsi="Calibri"/>
          <w:spacing w:val="-3"/>
          <w:sz w:val="32"/>
        </w:rPr>
        <w:t xml:space="preserve"> </w:t>
      </w:r>
      <w:r>
        <w:rPr>
          <w:rFonts w:ascii="Calibri" w:hAnsi="Calibri"/>
          <w:sz w:val="32"/>
        </w:rPr>
        <w:t>responses</w:t>
      </w:r>
      <w:r>
        <w:rPr>
          <w:rFonts w:ascii="Calibri" w:hAnsi="Calibri"/>
          <w:spacing w:val="-5"/>
          <w:sz w:val="32"/>
        </w:rPr>
        <w:t xml:space="preserve"> </w:t>
      </w:r>
      <w:r>
        <w:rPr>
          <w:rFonts w:ascii="Calibri" w:hAnsi="Calibri"/>
          <w:sz w:val="32"/>
        </w:rPr>
        <w:t>were</w:t>
      </w:r>
      <w:r>
        <w:rPr>
          <w:rFonts w:ascii="Calibri" w:hAnsi="Calibri"/>
          <w:spacing w:val="-5"/>
          <w:sz w:val="32"/>
        </w:rPr>
        <w:t xml:space="preserve"> </w:t>
      </w:r>
      <w:r>
        <w:rPr>
          <w:rFonts w:ascii="Calibri" w:hAnsi="Calibri"/>
          <w:sz w:val="32"/>
        </w:rPr>
        <w:t>too</w:t>
      </w:r>
      <w:r>
        <w:rPr>
          <w:rFonts w:ascii="Calibri" w:hAnsi="Calibri"/>
          <w:spacing w:val="-5"/>
          <w:sz w:val="32"/>
        </w:rPr>
        <w:t xml:space="preserve"> </w:t>
      </w:r>
      <w:r>
        <w:rPr>
          <w:rFonts w:ascii="Calibri" w:hAnsi="Calibri"/>
          <w:sz w:val="32"/>
        </w:rPr>
        <w:t>random,</w:t>
      </w:r>
      <w:r>
        <w:rPr>
          <w:rFonts w:ascii="Calibri" w:hAnsi="Calibri"/>
          <w:spacing w:val="-5"/>
          <w:sz w:val="32"/>
        </w:rPr>
        <w:t xml:space="preserve"> </w:t>
      </w:r>
      <w:r>
        <w:rPr>
          <w:rFonts w:ascii="Calibri" w:hAnsi="Calibri"/>
          <w:sz w:val="32"/>
        </w:rPr>
        <w:t>especially</w:t>
      </w:r>
      <w:r>
        <w:rPr>
          <w:rFonts w:ascii="Calibri" w:hAnsi="Calibri"/>
          <w:spacing w:val="-5"/>
          <w:sz w:val="32"/>
        </w:rPr>
        <w:t xml:space="preserve"> </w:t>
      </w:r>
      <w:r>
        <w:rPr>
          <w:rFonts w:ascii="Calibri" w:hAnsi="Calibri"/>
          <w:sz w:val="32"/>
        </w:rPr>
        <w:t>for</w:t>
      </w:r>
      <w:r>
        <w:rPr>
          <w:rFonts w:ascii="Calibri" w:hAnsi="Calibri"/>
          <w:spacing w:val="-6"/>
          <w:sz w:val="32"/>
        </w:rPr>
        <w:t xml:space="preserve"> </w:t>
      </w:r>
      <w:r>
        <w:rPr>
          <w:rFonts w:ascii="Calibri" w:hAnsi="Calibri"/>
          <w:sz w:val="32"/>
        </w:rPr>
        <w:t xml:space="preserve">less-trained </w:t>
      </w:r>
      <w:r>
        <w:rPr>
          <w:rFonts w:ascii="Calibri" w:hAnsi="Calibri"/>
          <w:spacing w:val="-2"/>
          <w:sz w:val="32"/>
        </w:rPr>
        <w:t>characters.</w:t>
      </w:r>
    </w:p>
    <w:p w14:paraId="4B31D36E">
      <w:pPr>
        <w:pStyle w:val="8"/>
        <w:numPr>
          <w:ilvl w:val="2"/>
          <w:numId w:val="9"/>
        </w:numPr>
        <w:tabs>
          <w:tab w:val="left" w:pos="743"/>
        </w:tabs>
        <w:spacing w:before="159" w:after="0" w:line="240" w:lineRule="auto"/>
        <w:ind w:left="743" w:right="0" w:hanging="360"/>
        <w:jc w:val="left"/>
        <w:rPr>
          <w:rFonts w:ascii="Calibri" w:hAnsi="Calibri"/>
          <w:sz w:val="32"/>
        </w:rPr>
      </w:pPr>
      <w:r>
        <w:rPr>
          <w:rFonts w:ascii="Calibri" w:hAnsi="Calibri"/>
          <w:sz w:val="32"/>
        </w:rPr>
        <w:t>Lack</w:t>
      </w:r>
      <w:r>
        <w:rPr>
          <w:rFonts w:ascii="Calibri" w:hAnsi="Calibri"/>
          <w:spacing w:val="-10"/>
          <w:sz w:val="32"/>
        </w:rPr>
        <w:t xml:space="preserve"> </w:t>
      </w:r>
      <w:r>
        <w:rPr>
          <w:rFonts w:ascii="Calibri" w:hAnsi="Calibri"/>
          <w:sz w:val="32"/>
        </w:rPr>
        <w:t>of</w:t>
      </w:r>
      <w:r>
        <w:rPr>
          <w:rFonts w:ascii="Calibri" w:hAnsi="Calibri"/>
          <w:spacing w:val="-9"/>
          <w:sz w:val="32"/>
        </w:rPr>
        <w:t xml:space="preserve"> </w:t>
      </w:r>
      <w:r>
        <w:rPr>
          <w:rFonts w:ascii="Calibri" w:hAnsi="Calibri"/>
          <w:sz w:val="32"/>
        </w:rPr>
        <w:t>voice</w:t>
      </w:r>
      <w:r>
        <w:rPr>
          <w:rFonts w:ascii="Calibri" w:hAnsi="Calibri"/>
          <w:spacing w:val="-10"/>
          <w:sz w:val="32"/>
        </w:rPr>
        <w:t xml:space="preserve"> </w:t>
      </w:r>
      <w:r>
        <w:rPr>
          <w:rFonts w:ascii="Calibri" w:hAnsi="Calibri"/>
          <w:sz w:val="32"/>
        </w:rPr>
        <w:t>synthesis</w:t>
      </w:r>
      <w:r>
        <w:rPr>
          <w:rFonts w:ascii="Calibri" w:hAnsi="Calibri"/>
          <w:spacing w:val="-9"/>
          <w:sz w:val="32"/>
        </w:rPr>
        <w:t xml:space="preserve"> </w:t>
      </w:r>
      <w:r>
        <w:rPr>
          <w:rFonts w:ascii="Calibri" w:hAnsi="Calibri"/>
          <w:sz w:val="32"/>
        </w:rPr>
        <w:t>limited</w:t>
      </w:r>
      <w:r>
        <w:rPr>
          <w:rFonts w:ascii="Calibri" w:hAnsi="Calibri"/>
          <w:spacing w:val="-9"/>
          <w:sz w:val="32"/>
        </w:rPr>
        <w:t xml:space="preserve"> </w:t>
      </w:r>
      <w:r>
        <w:rPr>
          <w:rFonts w:ascii="Calibri" w:hAnsi="Calibri"/>
          <w:sz w:val="32"/>
        </w:rPr>
        <w:t>the</w:t>
      </w:r>
      <w:r>
        <w:rPr>
          <w:rFonts w:ascii="Calibri" w:hAnsi="Calibri"/>
          <w:spacing w:val="-9"/>
          <w:sz w:val="32"/>
        </w:rPr>
        <w:t xml:space="preserve"> </w:t>
      </w:r>
      <w:r>
        <w:rPr>
          <w:rFonts w:ascii="Calibri" w:hAnsi="Calibri"/>
          <w:sz w:val="32"/>
        </w:rPr>
        <w:t>immersive</w:t>
      </w:r>
      <w:r>
        <w:rPr>
          <w:rFonts w:ascii="Calibri" w:hAnsi="Calibri"/>
          <w:spacing w:val="-10"/>
          <w:sz w:val="32"/>
        </w:rPr>
        <w:t xml:space="preserve"> </w:t>
      </w:r>
      <w:r>
        <w:rPr>
          <w:rFonts w:ascii="Calibri" w:hAnsi="Calibri"/>
          <w:spacing w:val="-2"/>
          <w:sz w:val="32"/>
        </w:rPr>
        <w:t>experience.</w:t>
      </w:r>
    </w:p>
    <w:p w14:paraId="4D10368B">
      <w:pPr>
        <w:pStyle w:val="8"/>
        <w:spacing w:after="0" w:line="240" w:lineRule="auto"/>
        <w:jc w:val="left"/>
        <w:rPr>
          <w:rFonts w:ascii="Calibri" w:hAnsi="Calibri"/>
          <w:sz w:val="32"/>
        </w:rPr>
        <w:sectPr>
          <w:pgSz w:w="11910" w:h="16840"/>
          <w:pgMar w:top="1740" w:right="1417" w:bottom="280" w:left="1417" w:header="720" w:footer="720" w:gutter="0"/>
          <w:cols w:space="720" w:num="1"/>
        </w:sectPr>
      </w:pPr>
    </w:p>
    <w:p w14:paraId="6D5D9CEF">
      <w:pPr>
        <w:pStyle w:val="8"/>
        <w:numPr>
          <w:ilvl w:val="2"/>
          <w:numId w:val="9"/>
        </w:numPr>
        <w:tabs>
          <w:tab w:val="left" w:pos="743"/>
        </w:tabs>
        <w:spacing w:before="22" w:after="0" w:line="259" w:lineRule="auto"/>
        <w:ind w:left="743" w:right="103" w:hanging="360"/>
        <w:jc w:val="left"/>
        <w:rPr>
          <w:rFonts w:ascii="Calibri" w:hAnsi="Calibri"/>
          <w:sz w:val="32"/>
        </w:rPr>
      </w:pPr>
      <w:r>
        <w:rPr>
          <w:rFonts w:ascii="Calibri" w:hAnsi="Calibri"/>
          <w:sz w:val="32"/>
        </w:rPr>
        <w:t>Session</w:t>
      </w:r>
      <w:r>
        <w:rPr>
          <w:rFonts w:ascii="Calibri" w:hAnsi="Calibri"/>
          <w:spacing w:val="-4"/>
          <w:sz w:val="32"/>
        </w:rPr>
        <w:t xml:space="preserve"> </w:t>
      </w:r>
      <w:r>
        <w:rPr>
          <w:rFonts w:ascii="Calibri" w:hAnsi="Calibri"/>
          <w:sz w:val="32"/>
        </w:rPr>
        <w:t>memory</w:t>
      </w:r>
      <w:r>
        <w:rPr>
          <w:rFonts w:ascii="Calibri" w:hAnsi="Calibri"/>
          <w:spacing w:val="-6"/>
          <w:sz w:val="32"/>
        </w:rPr>
        <w:t xml:space="preserve"> </w:t>
      </w:r>
      <w:r>
        <w:rPr>
          <w:rFonts w:ascii="Calibri" w:hAnsi="Calibri"/>
          <w:sz w:val="32"/>
        </w:rPr>
        <w:t>was</w:t>
      </w:r>
      <w:r>
        <w:rPr>
          <w:rFonts w:ascii="Calibri" w:hAnsi="Calibri"/>
          <w:spacing w:val="-6"/>
          <w:sz w:val="32"/>
        </w:rPr>
        <w:t xml:space="preserve"> </w:t>
      </w:r>
      <w:r>
        <w:rPr>
          <w:rFonts w:ascii="Calibri" w:hAnsi="Calibri"/>
          <w:sz w:val="32"/>
        </w:rPr>
        <w:t>temporary</w:t>
      </w:r>
      <w:r>
        <w:rPr>
          <w:rFonts w:ascii="Calibri" w:hAnsi="Calibri"/>
          <w:spacing w:val="-5"/>
          <w:sz w:val="32"/>
        </w:rPr>
        <w:t xml:space="preserve"> </w:t>
      </w:r>
      <w:r>
        <w:rPr>
          <w:rFonts w:ascii="Calibri" w:hAnsi="Calibri"/>
          <w:sz w:val="32"/>
        </w:rPr>
        <w:t>(lost</w:t>
      </w:r>
      <w:r>
        <w:rPr>
          <w:rFonts w:ascii="Calibri" w:hAnsi="Calibri"/>
          <w:spacing w:val="-4"/>
          <w:sz w:val="32"/>
        </w:rPr>
        <w:t xml:space="preserve"> </w:t>
      </w:r>
      <w:r>
        <w:rPr>
          <w:rFonts w:ascii="Calibri" w:hAnsi="Calibri"/>
          <w:sz w:val="32"/>
        </w:rPr>
        <w:t>after</w:t>
      </w:r>
      <w:r>
        <w:rPr>
          <w:rFonts w:ascii="Calibri" w:hAnsi="Calibri"/>
          <w:spacing w:val="-7"/>
          <w:sz w:val="32"/>
        </w:rPr>
        <w:t xml:space="preserve"> </w:t>
      </w:r>
      <w:r>
        <w:rPr>
          <w:rFonts w:ascii="Calibri" w:hAnsi="Calibri"/>
          <w:sz w:val="32"/>
        </w:rPr>
        <w:t>refreshing</w:t>
      </w:r>
      <w:r>
        <w:rPr>
          <w:rFonts w:ascii="Calibri" w:hAnsi="Calibri"/>
          <w:spacing w:val="-6"/>
          <w:sz w:val="32"/>
        </w:rPr>
        <w:t xml:space="preserve"> </w:t>
      </w:r>
      <w:r>
        <w:rPr>
          <w:rFonts w:ascii="Calibri" w:hAnsi="Calibri"/>
          <w:sz w:val="32"/>
        </w:rPr>
        <w:t>or</w:t>
      </w:r>
      <w:r>
        <w:rPr>
          <w:rFonts w:ascii="Calibri" w:hAnsi="Calibri"/>
          <w:spacing w:val="-4"/>
          <w:sz w:val="32"/>
        </w:rPr>
        <w:t xml:space="preserve"> </w:t>
      </w:r>
      <w:r>
        <w:rPr>
          <w:rFonts w:ascii="Calibri" w:hAnsi="Calibri"/>
          <w:sz w:val="32"/>
        </w:rPr>
        <w:t>closing the Gradio tab).</w:t>
      </w:r>
    </w:p>
    <w:p w14:paraId="45B8EFD6">
      <w:pPr>
        <w:pStyle w:val="8"/>
        <w:spacing w:after="0" w:line="259" w:lineRule="auto"/>
        <w:jc w:val="left"/>
        <w:rPr>
          <w:rFonts w:ascii="Calibri" w:hAnsi="Calibri"/>
          <w:sz w:val="32"/>
        </w:rPr>
        <w:sectPr>
          <w:pgSz w:w="11910" w:h="16840"/>
          <w:pgMar w:top="1400" w:right="1417" w:bottom="280" w:left="1417" w:header="720" w:footer="720" w:gutter="0"/>
          <w:cols w:space="720" w:num="1"/>
        </w:sectPr>
      </w:pPr>
    </w:p>
    <w:p w14:paraId="5C1D09AB">
      <w:pPr>
        <w:spacing w:before="63"/>
        <w:ind w:left="2901" w:right="0" w:firstLine="0"/>
        <w:jc w:val="left"/>
        <w:rPr>
          <w:b/>
          <w:sz w:val="40"/>
        </w:rPr>
      </w:pPr>
      <w:r>
        <w:rPr>
          <w:b/>
          <w:sz w:val="40"/>
        </w:rPr>
        <w:t>CHAPTER</w:t>
      </w:r>
      <w:r>
        <w:rPr>
          <w:b/>
          <w:spacing w:val="-1"/>
          <w:sz w:val="40"/>
        </w:rPr>
        <w:t xml:space="preserve"> </w:t>
      </w:r>
      <w:r>
        <w:rPr>
          <w:b/>
          <w:spacing w:val="-10"/>
          <w:sz w:val="40"/>
        </w:rPr>
        <w:t>7</w:t>
      </w:r>
    </w:p>
    <w:p w14:paraId="52277A88">
      <w:pPr>
        <w:pStyle w:val="2"/>
        <w:ind w:left="3103"/>
        <w:jc w:val="left"/>
      </w:pPr>
      <w:r>
        <w:rPr>
          <w:spacing w:val="-2"/>
        </w:rPr>
        <w:t>Results</w:t>
      </w:r>
    </w:p>
    <w:p w14:paraId="50E8E538">
      <w:pPr>
        <w:pStyle w:val="6"/>
        <w:spacing w:before="280" w:line="259" w:lineRule="auto"/>
        <w:ind w:left="23" w:right="99"/>
        <w:rPr>
          <w:rFonts w:ascii="Calibri"/>
        </w:rPr>
      </w:pPr>
      <w:r>
        <w:rPr>
          <w:rFonts w:ascii="Calibri"/>
        </w:rPr>
        <w:t>The developed chatbot successfully achieved its primary objective: simulating conversations with iconic TV show characters in a way that is both interactive and engaging. The system was tested for functionality,</w:t>
      </w:r>
      <w:r>
        <w:rPr>
          <w:rFonts w:ascii="Calibri"/>
          <w:spacing w:val="-7"/>
        </w:rPr>
        <w:t xml:space="preserve"> </w:t>
      </w:r>
      <w:r>
        <w:rPr>
          <w:rFonts w:ascii="Calibri"/>
        </w:rPr>
        <w:t>performance,</w:t>
      </w:r>
      <w:r>
        <w:rPr>
          <w:rFonts w:ascii="Calibri"/>
          <w:spacing w:val="-4"/>
        </w:rPr>
        <w:t xml:space="preserve"> </w:t>
      </w:r>
      <w:r>
        <w:rPr>
          <w:rFonts w:ascii="Calibri"/>
        </w:rPr>
        <w:t>character</w:t>
      </w:r>
      <w:r>
        <w:rPr>
          <w:rFonts w:ascii="Calibri"/>
          <w:spacing w:val="-7"/>
        </w:rPr>
        <w:t xml:space="preserve"> </w:t>
      </w:r>
      <w:r>
        <w:rPr>
          <w:rFonts w:ascii="Calibri"/>
        </w:rPr>
        <w:t>accuracy,</w:t>
      </w:r>
      <w:r>
        <w:rPr>
          <w:rFonts w:ascii="Calibri"/>
          <w:spacing w:val="-6"/>
        </w:rPr>
        <w:t xml:space="preserve"> </w:t>
      </w:r>
      <w:r>
        <w:rPr>
          <w:rFonts w:ascii="Calibri"/>
        </w:rPr>
        <w:t>and</w:t>
      </w:r>
      <w:r>
        <w:rPr>
          <w:rFonts w:ascii="Calibri"/>
          <w:spacing w:val="-6"/>
        </w:rPr>
        <w:t xml:space="preserve"> </w:t>
      </w:r>
      <w:r>
        <w:rPr>
          <w:rFonts w:ascii="Calibri"/>
        </w:rPr>
        <w:t>user</w:t>
      </w:r>
      <w:r>
        <w:rPr>
          <w:rFonts w:ascii="Calibri"/>
          <w:spacing w:val="-7"/>
        </w:rPr>
        <w:t xml:space="preserve"> </w:t>
      </w:r>
      <w:r>
        <w:rPr>
          <w:rFonts w:ascii="Calibri"/>
        </w:rPr>
        <w:t>experience.</w:t>
      </w:r>
    </w:p>
    <w:p w14:paraId="10DE3E97">
      <w:pPr>
        <w:pStyle w:val="6"/>
        <w:spacing w:line="259" w:lineRule="auto"/>
        <w:ind w:left="23" w:right="1176"/>
        <w:rPr>
          <w:rFonts w:ascii="Calibri"/>
        </w:rPr>
      </w:pPr>
      <w:r>
        <w:rPr>
          <w:rFonts w:ascii="Calibri"/>
        </w:rPr>
        <w:t>Results</w:t>
      </w:r>
      <w:r>
        <w:rPr>
          <w:rFonts w:ascii="Calibri"/>
          <w:spacing w:val="-6"/>
        </w:rPr>
        <w:t xml:space="preserve"> </w:t>
      </w:r>
      <w:r>
        <w:rPr>
          <w:rFonts w:ascii="Calibri"/>
        </w:rPr>
        <w:t>demonstrate</w:t>
      </w:r>
      <w:r>
        <w:rPr>
          <w:rFonts w:ascii="Calibri"/>
          <w:spacing w:val="-6"/>
        </w:rPr>
        <w:t xml:space="preserve"> </w:t>
      </w:r>
      <w:r>
        <w:rPr>
          <w:rFonts w:ascii="Calibri"/>
        </w:rPr>
        <w:t>that</w:t>
      </w:r>
      <w:r>
        <w:rPr>
          <w:rFonts w:ascii="Calibri"/>
          <w:spacing w:val="-5"/>
        </w:rPr>
        <w:t xml:space="preserve"> </w:t>
      </w:r>
      <w:r>
        <w:rPr>
          <w:rFonts w:ascii="Calibri"/>
        </w:rPr>
        <w:t>the</w:t>
      </w:r>
      <w:r>
        <w:rPr>
          <w:rFonts w:ascii="Calibri"/>
          <w:spacing w:val="-6"/>
        </w:rPr>
        <w:t xml:space="preserve"> </w:t>
      </w:r>
      <w:r>
        <w:rPr>
          <w:rFonts w:ascii="Calibri"/>
        </w:rPr>
        <w:t>chatbot</w:t>
      </w:r>
      <w:r>
        <w:rPr>
          <w:rFonts w:ascii="Calibri"/>
          <w:spacing w:val="-5"/>
        </w:rPr>
        <w:t xml:space="preserve"> </w:t>
      </w:r>
      <w:r>
        <w:rPr>
          <w:rFonts w:ascii="Calibri"/>
        </w:rPr>
        <w:t>is</w:t>
      </w:r>
      <w:r>
        <w:rPr>
          <w:rFonts w:ascii="Calibri"/>
          <w:spacing w:val="-6"/>
        </w:rPr>
        <w:t xml:space="preserve"> </w:t>
      </w:r>
      <w:r>
        <w:rPr>
          <w:rFonts w:ascii="Calibri"/>
        </w:rPr>
        <w:t>capable</w:t>
      </w:r>
      <w:r>
        <w:rPr>
          <w:rFonts w:ascii="Calibri"/>
          <w:spacing w:val="-6"/>
        </w:rPr>
        <w:t xml:space="preserve"> </w:t>
      </w:r>
      <w:r>
        <w:rPr>
          <w:rFonts w:ascii="Calibri"/>
        </w:rPr>
        <w:t>of</w:t>
      </w:r>
      <w:r>
        <w:rPr>
          <w:rFonts w:ascii="Calibri"/>
          <w:spacing w:val="-6"/>
        </w:rPr>
        <w:t xml:space="preserve"> </w:t>
      </w:r>
      <w:r>
        <w:rPr>
          <w:rFonts w:ascii="Calibri"/>
        </w:rPr>
        <w:t xml:space="preserve">providing context-aware, character-faithful, and emotionally nuanced </w:t>
      </w:r>
      <w:r>
        <w:rPr>
          <w:rFonts w:ascii="Calibri"/>
          <w:spacing w:val="-2"/>
        </w:rPr>
        <w:t>responses.</w:t>
      </w:r>
    </w:p>
    <w:p w14:paraId="68CF0510">
      <w:pPr>
        <w:pStyle w:val="6"/>
        <w:spacing w:before="198"/>
        <w:rPr>
          <w:rFonts w:ascii="Calibri"/>
          <w:sz w:val="20"/>
        </w:rPr>
      </w:pPr>
      <w:r>
        <w:rPr>
          <w:rFonts w:ascii="Calibri"/>
          <w:sz w:val="20"/>
        </w:rPr>
        <mc:AlternateContent>
          <mc:Choice Requires="wpg">
            <w:drawing>
              <wp:anchor distT="0" distB="0" distL="0" distR="0" simplePos="0" relativeHeight="251684864" behindDoc="1" locked="0" layoutInCell="1" allowOverlap="1">
                <wp:simplePos x="0" y="0"/>
                <wp:positionH relativeFrom="page">
                  <wp:posOffset>914400</wp:posOffset>
                </wp:positionH>
                <wp:positionV relativeFrom="paragraph">
                  <wp:posOffset>295910</wp:posOffset>
                </wp:positionV>
                <wp:extent cx="5733415" cy="20955"/>
                <wp:effectExtent l="0" t="0" r="0" b="0"/>
                <wp:wrapTopAndBottom/>
                <wp:docPr id="183" name="Group 18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84" name="Graphic 18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85" name="Graphic 18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86" name="Graphic 186"/>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87" name="Graphic 187"/>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88" name="Graphic 18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89" name="Graphic 18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pt;height:1.65pt;width:451.45pt;mso-position-horizontal-relative:page;mso-wrap-distance-bottom:0pt;mso-wrap-distance-top:0pt;z-index:-251631616;mso-width-relative:page;mso-height-relative:page;" coordsize="5733415,20955" o:gfxdata="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Dn4mC02QAAAAoBAAAPAAAA&#10;AAAAAAEAIAAAACIAAABkcnMvZG93bnJldi54bWxQSwECFAAUAAAACACHTuJAKDuuBBUEAACEFwAA&#10;DgAAAAAAAAABACAAAAAoAQAAZHJzL2Uyb0RvYy54bWxQSwUGAAAAAAYABgBZAQAArwcAAAAA&#10;">
                <o:lock v:ext="edit" aspectratio="f"/>
                <v:shape id="Graphic 184" o:spid="_x0000_s1026" o:spt="100" style="position:absolute;left:0;top:0;height:19685;width:5731510;" fillcolor="#9F9F9F" filled="t" stroked="f" coordsize="5731510,19685" o:gfxdata="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N2MEQtAAAANw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185" o:spid="_x0000_s1026" o:spt="100" style="position:absolute;left:5729985;top:762;height:3175;width:3175;" fillcolor="#E2E2E2" filled="t" stroked="f" coordsize="3175,3175" o:gfxdata="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xAwP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86" o:spid="_x0000_s1026" o:spt="100" style="position:absolute;left:304;top:774;height:17145;width:5732780;" fillcolor="#9F9F9F" filled="t" stroked="f" coordsize="5732780,17145" o:gfxdata="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g1a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187" o:spid="_x0000_s1026" o:spt="100" style="position:absolute;left:5729985;top:3810;height:13970;width:3175;" fillcolor="#E2E2E2" filled="t" stroked="f" coordsize="3175,13970" o:gfxdata="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Ooxu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188" o:spid="_x0000_s1026" o:spt="100" style="position:absolute;left:304;top:17526;height:3175;width:3175;" fillcolor="#9F9F9F" filled="t" stroked="f" coordsize="3175,3175" o:gfxdata="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DHvb4A&#10;AADcAAAADwAAAAAAAAABACAAAAAiAAAAZHJzL2Rvd25yZXYueG1sUEsBAhQAFAAAAAgAh07iQDMv&#10;BZ47AAAAOQAAABAAAAAAAAAAAQAgAAAADQEAAGRycy9zaGFwZXhtbC54bWxQSwUGAAAAAAYABgBb&#10;AQAAtwMAAAAA&#10;" path="m3047,0l0,0,0,3047,3047,3047,3047,0xe">
                  <v:fill on="t" focussize="0,0"/>
                  <v:stroke on="f"/>
                  <v:imagedata o:title=""/>
                  <o:lock v:ext="edit" aspectratio="f"/>
                  <v:textbox inset="0mm,0mm,0mm,0mm"/>
                </v:shape>
                <v:shape id="Graphic 189" o:spid="_x0000_s1026" o:spt="100" style="position:absolute;left:304;top:17538;height:3175;width:5732780;" fillcolor="#E2E2E2" filled="t" stroked="f" coordsize="5732780,3175" o:gfxdata="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j3wC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561F12E">
      <w:pPr>
        <w:pStyle w:val="3"/>
        <w:numPr>
          <w:ilvl w:val="1"/>
          <w:numId w:val="11"/>
        </w:numPr>
        <w:tabs>
          <w:tab w:val="left" w:pos="503"/>
        </w:tabs>
        <w:spacing w:before="242" w:after="0" w:line="240" w:lineRule="auto"/>
        <w:ind w:left="503" w:right="0" w:hanging="480"/>
        <w:jc w:val="left"/>
      </w:pPr>
      <w:r>
        <w:t>Character</w:t>
      </w:r>
      <w:r>
        <w:rPr>
          <w:spacing w:val="-12"/>
        </w:rPr>
        <w:t xml:space="preserve"> </w:t>
      </w:r>
      <w:r>
        <w:t>Consistency</w:t>
      </w:r>
      <w:r>
        <w:rPr>
          <w:spacing w:val="-12"/>
        </w:rPr>
        <w:t xml:space="preserve"> </w:t>
      </w:r>
      <w:r>
        <w:t>and</w:t>
      </w:r>
      <w:r>
        <w:rPr>
          <w:spacing w:val="-13"/>
        </w:rPr>
        <w:t xml:space="preserve"> </w:t>
      </w:r>
      <w:r>
        <w:t>Persona</w:t>
      </w:r>
      <w:r>
        <w:rPr>
          <w:spacing w:val="-12"/>
        </w:rPr>
        <w:t xml:space="preserve"> </w:t>
      </w:r>
      <w:r>
        <w:rPr>
          <w:spacing w:val="-2"/>
        </w:rPr>
        <w:t>Accuracy</w:t>
      </w:r>
    </w:p>
    <w:p w14:paraId="183177B4">
      <w:pPr>
        <w:pStyle w:val="6"/>
        <w:spacing w:before="190" w:line="259" w:lineRule="auto"/>
        <w:ind w:left="23" w:right="85"/>
        <w:rPr>
          <w:rFonts w:ascii="Calibri"/>
        </w:rPr>
      </w:pPr>
      <w:r>
        <w:rPr>
          <w:rFonts w:ascii="Calibri"/>
        </w:rPr>
        <w:t>Each chatbot persona was evaluated based on how well it maintained</w:t>
      </w:r>
      <w:r>
        <w:rPr>
          <w:rFonts w:ascii="Calibri"/>
          <w:spacing w:val="-4"/>
        </w:rPr>
        <w:t xml:space="preserve"> </w:t>
      </w:r>
      <w:r>
        <w:rPr>
          <w:rFonts w:ascii="Calibri"/>
        </w:rPr>
        <w:t>the</w:t>
      </w:r>
      <w:r>
        <w:rPr>
          <w:rFonts w:ascii="Calibri"/>
          <w:spacing w:val="-4"/>
        </w:rPr>
        <w:t xml:space="preserve"> </w:t>
      </w:r>
      <w:r>
        <w:rPr>
          <w:rFonts w:ascii="Calibri"/>
        </w:rPr>
        <w:t>tone,</w:t>
      </w:r>
      <w:r>
        <w:rPr>
          <w:rFonts w:ascii="Calibri"/>
          <w:spacing w:val="-5"/>
        </w:rPr>
        <w:t xml:space="preserve"> </w:t>
      </w:r>
      <w:r>
        <w:rPr>
          <w:rFonts w:ascii="Calibri"/>
        </w:rPr>
        <w:t>behavior,</w:t>
      </w:r>
      <w:r>
        <w:rPr>
          <w:rFonts w:ascii="Calibri"/>
          <w:spacing w:val="-4"/>
        </w:rPr>
        <w:t xml:space="preserve"> </w:t>
      </w:r>
      <w:r>
        <w:rPr>
          <w:rFonts w:ascii="Calibri"/>
        </w:rPr>
        <w:t>and</w:t>
      </w:r>
      <w:r>
        <w:rPr>
          <w:rFonts w:ascii="Calibri"/>
          <w:spacing w:val="-4"/>
        </w:rPr>
        <w:t xml:space="preserve"> </w:t>
      </w:r>
      <w:r>
        <w:rPr>
          <w:rFonts w:ascii="Calibri"/>
        </w:rPr>
        <w:t>linguistic</w:t>
      </w:r>
      <w:r>
        <w:rPr>
          <w:rFonts w:ascii="Calibri"/>
          <w:spacing w:val="-4"/>
        </w:rPr>
        <w:t xml:space="preserve"> </w:t>
      </w:r>
      <w:r>
        <w:rPr>
          <w:rFonts w:ascii="Calibri"/>
        </w:rPr>
        <w:t>style</w:t>
      </w:r>
      <w:r>
        <w:rPr>
          <w:rFonts w:ascii="Calibri"/>
          <w:spacing w:val="-4"/>
        </w:rPr>
        <w:t xml:space="preserve"> </w:t>
      </w:r>
      <w:r>
        <w:rPr>
          <w:rFonts w:ascii="Calibri"/>
        </w:rPr>
        <w:t>of</w:t>
      </w:r>
      <w:r>
        <w:rPr>
          <w:rFonts w:ascii="Calibri"/>
          <w:spacing w:val="-4"/>
        </w:rPr>
        <w:t xml:space="preserve"> </w:t>
      </w:r>
      <w:r>
        <w:rPr>
          <w:rFonts w:ascii="Calibri"/>
        </w:rPr>
        <w:t>the</w:t>
      </w:r>
      <w:r>
        <w:rPr>
          <w:rFonts w:ascii="Calibri"/>
          <w:spacing w:val="-4"/>
        </w:rPr>
        <w:t xml:space="preserve"> </w:t>
      </w:r>
      <w:r>
        <w:rPr>
          <w:rFonts w:ascii="Calibri"/>
        </w:rPr>
        <w:t>original</w:t>
      </w:r>
      <w:r>
        <w:rPr>
          <w:rFonts w:ascii="Calibri"/>
          <w:spacing w:val="-3"/>
        </w:rPr>
        <w:t xml:space="preserve"> </w:t>
      </w:r>
      <w:r>
        <w:rPr>
          <w:rFonts w:ascii="Calibri"/>
        </w:rPr>
        <w:t>TV character. The results were evaluated using BLEU score, manual script comparison, and user feedback.</w:t>
      </w:r>
    </w:p>
    <w:p w14:paraId="2B806AE8">
      <w:pPr>
        <w:pStyle w:val="6"/>
        <w:spacing w:before="25" w:after="1"/>
        <w:rPr>
          <w:rFonts w:ascii="Calibri"/>
          <w:sz w:val="20"/>
        </w:r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50"/>
        <w:gridCol w:w="1545"/>
        <w:gridCol w:w="4750"/>
      </w:tblGrid>
      <w:tr w14:paraId="133B3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150" w:type="dxa"/>
          </w:tcPr>
          <w:p w14:paraId="19783B80">
            <w:pPr>
              <w:pStyle w:val="9"/>
              <w:spacing w:line="325" w:lineRule="exact"/>
              <w:rPr>
                <w:b/>
                <w:sz w:val="32"/>
              </w:rPr>
            </w:pPr>
            <w:r>
              <w:rPr>
                <w:b/>
                <w:spacing w:val="-2"/>
                <w:sz w:val="32"/>
              </w:rPr>
              <w:t>Character</w:t>
            </w:r>
          </w:p>
        </w:tc>
        <w:tc>
          <w:tcPr>
            <w:tcW w:w="1545" w:type="dxa"/>
          </w:tcPr>
          <w:p w14:paraId="4D58B3A4">
            <w:pPr>
              <w:pStyle w:val="9"/>
              <w:spacing w:line="325" w:lineRule="exact"/>
              <w:ind w:left="31"/>
              <w:rPr>
                <w:b/>
                <w:sz w:val="32"/>
              </w:rPr>
            </w:pPr>
            <w:r>
              <w:rPr>
                <w:b/>
                <w:sz w:val="32"/>
              </w:rPr>
              <w:t>BLEU</w:t>
            </w:r>
            <w:r>
              <w:rPr>
                <w:b/>
                <w:spacing w:val="-8"/>
                <w:sz w:val="32"/>
              </w:rPr>
              <w:t xml:space="preserve"> </w:t>
            </w:r>
            <w:r>
              <w:rPr>
                <w:b/>
                <w:spacing w:val="-2"/>
                <w:sz w:val="32"/>
              </w:rPr>
              <w:t>Score</w:t>
            </w:r>
          </w:p>
        </w:tc>
        <w:tc>
          <w:tcPr>
            <w:tcW w:w="4750" w:type="dxa"/>
          </w:tcPr>
          <w:p w14:paraId="4A5D83B3">
            <w:pPr>
              <w:pStyle w:val="9"/>
              <w:spacing w:line="325" w:lineRule="exact"/>
              <w:ind w:left="32"/>
              <w:rPr>
                <w:b/>
                <w:sz w:val="32"/>
              </w:rPr>
            </w:pPr>
            <w:r>
              <w:rPr>
                <w:b/>
                <w:sz w:val="32"/>
              </w:rPr>
              <w:t>Persona</w:t>
            </w:r>
            <w:r>
              <w:rPr>
                <w:b/>
                <w:spacing w:val="-14"/>
                <w:sz w:val="32"/>
              </w:rPr>
              <w:t xml:space="preserve"> </w:t>
            </w:r>
            <w:r>
              <w:rPr>
                <w:b/>
                <w:sz w:val="32"/>
              </w:rPr>
              <w:t>Accuracy</w:t>
            </w:r>
            <w:r>
              <w:rPr>
                <w:b/>
                <w:spacing w:val="-12"/>
                <w:sz w:val="32"/>
              </w:rPr>
              <w:t xml:space="preserve"> </w:t>
            </w:r>
            <w:r>
              <w:rPr>
                <w:b/>
                <w:sz w:val="32"/>
              </w:rPr>
              <w:t>(Manual</w:t>
            </w:r>
            <w:r>
              <w:rPr>
                <w:b/>
                <w:spacing w:val="-12"/>
                <w:sz w:val="32"/>
              </w:rPr>
              <w:t xml:space="preserve"> </w:t>
            </w:r>
            <w:r>
              <w:rPr>
                <w:b/>
                <w:spacing w:val="-2"/>
                <w:sz w:val="32"/>
              </w:rPr>
              <w:t>Review)</w:t>
            </w:r>
          </w:p>
        </w:tc>
      </w:tr>
      <w:tr w14:paraId="1F587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1" w:hRule="atLeast"/>
        </w:trPr>
        <w:tc>
          <w:tcPr>
            <w:tcW w:w="2150" w:type="dxa"/>
          </w:tcPr>
          <w:p w14:paraId="2F1DBED0">
            <w:pPr>
              <w:pStyle w:val="9"/>
              <w:spacing w:before="95"/>
              <w:rPr>
                <w:sz w:val="32"/>
              </w:rPr>
            </w:pPr>
            <w:r>
              <w:rPr>
                <w:sz w:val="32"/>
              </w:rPr>
              <w:t>Sheldon</w:t>
            </w:r>
            <w:r>
              <w:rPr>
                <w:spacing w:val="-17"/>
                <w:sz w:val="32"/>
              </w:rPr>
              <w:t xml:space="preserve"> </w:t>
            </w:r>
            <w:r>
              <w:rPr>
                <w:spacing w:val="-2"/>
                <w:sz w:val="32"/>
              </w:rPr>
              <w:t>Cooper</w:t>
            </w:r>
          </w:p>
        </w:tc>
        <w:tc>
          <w:tcPr>
            <w:tcW w:w="1545" w:type="dxa"/>
          </w:tcPr>
          <w:p w14:paraId="10BBD801">
            <w:pPr>
              <w:pStyle w:val="9"/>
              <w:spacing w:before="95"/>
              <w:ind w:left="31"/>
              <w:rPr>
                <w:sz w:val="32"/>
              </w:rPr>
            </w:pPr>
            <w:r>
              <w:rPr>
                <w:spacing w:val="-4"/>
                <w:sz w:val="32"/>
              </w:rPr>
              <w:t>0.74</w:t>
            </w:r>
          </w:p>
        </w:tc>
        <w:tc>
          <w:tcPr>
            <w:tcW w:w="4750" w:type="dxa"/>
          </w:tcPr>
          <w:p w14:paraId="4F3BC7BA">
            <w:pPr>
              <w:pStyle w:val="9"/>
              <w:spacing w:before="95"/>
              <w:ind w:left="32"/>
              <w:rPr>
                <w:sz w:val="32"/>
              </w:rPr>
            </w:pPr>
            <w:r>
              <w:rPr>
                <w:spacing w:val="-5"/>
                <w:sz w:val="32"/>
              </w:rPr>
              <w:t>91%</w:t>
            </w:r>
          </w:p>
        </w:tc>
      </w:tr>
      <w:tr w14:paraId="47976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1" w:hRule="atLeast"/>
        </w:trPr>
        <w:tc>
          <w:tcPr>
            <w:tcW w:w="2150" w:type="dxa"/>
          </w:tcPr>
          <w:p w14:paraId="78D08ABE">
            <w:pPr>
              <w:pStyle w:val="9"/>
              <w:spacing w:before="96"/>
              <w:rPr>
                <w:sz w:val="32"/>
              </w:rPr>
            </w:pPr>
            <w:r>
              <w:rPr>
                <w:sz w:val="32"/>
              </w:rPr>
              <w:t>Chandler</w:t>
            </w:r>
            <w:r>
              <w:rPr>
                <w:spacing w:val="-13"/>
                <w:sz w:val="32"/>
              </w:rPr>
              <w:t xml:space="preserve"> </w:t>
            </w:r>
            <w:r>
              <w:rPr>
                <w:spacing w:val="-4"/>
                <w:sz w:val="32"/>
              </w:rPr>
              <w:t>Bing</w:t>
            </w:r>
          </w:p>
        </w:tc>
        <w:tc>
          <w:tcPr>
            <w:tcW w:w="1545" w:type="dxa"/>
          </w:tcPr>
          <w:p w14:paraId="430F8C90">
            <w:pPr>
              <w:pStyle w:val="9"/>
              <w:spacing w:before="96"/>
              <w:ind w:left="31"/>
              <w:rPr>
                <w:sz w:val="32"/>
              </w:rPr>
            </w:pPr>
            <w:r>
              <w:rPr>
                <w:spacing w:val="-4"/>
                <w:sz w:val="32"/>
              </w:rPr>
              <w:t>0.76</w:t>
            </w:r>
          </w:p>
        </w:tc>
        <w:tc>
          <w:tcPr>
            <w:tcW w:w="4750" w:type="dxa"/>
          </w:tcPr>
          <w:p w14:paraId="4855A827">
            <w:pPr>
              <w:pStyle w:val="9"/>
              <w:spacing w:before="96"/>
              <w:ind w:left="32"/>
              <w:rPr>
                <w:sz w:val="32"/>
              </w:rPr>
            </w:pPr>
            <w:r>
              <w:rPr>
                <w:spacing w:val="-5"/>
                <w:sz w:val="32"/>
              </w:rPr>
              <w:t>93%</w:t>
            </w:r>
          </w:p>
        </w:tc>
      </w:tr>
      <w:tr w14:paraId="089A6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150" w:type="dxa"/>
          </w:tcPr>
          <w:p w14:paraId="0AE64FCF">
            <w:pPr>
              <w:pStyle w:val="9"/>
              <w:spacing w:before="95" w:line="364" w:lineRule="exact"/>
              <w:rPr>
                <w:sz w:val="32"/>
              </w:rPr>
            </w:pPr>
            <w:r>
              <w:rPr>
                <w:sz w:val="32"/>
              </w:rPr>
              <w:t>Jerry</w:t>
            </w:r>
            <w:r>
              <w:rPr>
                <w:spacing w:val="-7"/>
                <w:sz w:val="32"/>
              </w:rPr>
              <w:t xml:space="preserve"> </w:t>
            </w:r>
            <w:r>
              <w:rPr>
                <w:spacing w:val="-2"/>
                <w:sz w:val="32"/>
              </w:rPr>
              <w:t>Smith</w:t>
            </w:r>
          </w:p>
        </w:tc>
        <w:tc>
          <w:tcPr>
            <w:tcW w:w="1545" w:type="dxa"/>
          </w:tcPr>
          <w:p w14:paraId="2BA45961">
            <w:pPr>
              <w:pStyle w:val="9"/>
              <w:spacing w:before="95" w:line="364" w:lineRule="exact"/>
              <w:ind w:left="31"/>
              <w:rPr>
                <w:sz w:val="32"/>
              </w:rPr>
            </w:pPr>
            <w:r>
              <w:rPr>
                <w:spacing w:val="-4"/>
                <w:sz w:val="32"/>
              </w:rPr>
              <w:t>0.68</w:t>
            </w:r>
          </w:p>
        </w:tc>
        <w:tc>
          <w:tcPr>
            <w:tcW w:w="4750" w:type="dxa"/>
          </w:tcPr>
          <w:p w14:paraId="0551731E">
            <w:pPr>
              <w:pStyle w:val="9"/>
              <w:spacing w:before="95" w:line="364" w:lineRule="exact"/>
              <w:ind w:left="32"/>
              <w:rPr>
                <w:sz w:val="32"/>
              </w:rPr>
            </w:pPr>
            <w:r>
              <w:rPr>
                <w:spacing w:val="-5"/>
                <w:sz w:val="32"/>
              </w:rPr>
              <w:t>85%</w:t>
            </w:r>
          </w:p>
        </w:tc>
      </w:tr>
    </w:tbl>
    <w:p w14:paraId="35A0B195">
      <w:pPr>
        <w:spacing w:before="244"/>
        <w:ind w:left="23" w:right="0" w:firstLine="0"/>
        <w:jc w:val="left"/>
        <w:rPr>
          <w:rFonts w:ascii="Calibri" w:hAnsi="Calibri" w:eastAsia="Calibri" w:cs="Calibri"/>
          <w:sz w:val="32"/>
          <w:szCs w:val="32"/>
        </w:rPr>
      </w:pPr>
      <w:r>
        <w:rPr>
          <w:rFonts w:ascii="Segoe UI Emoji" w:hAnsi="Segoe UI Emoji" w:eastAsia="Segoe UI Emoji" w:cs="Segoe UI Emoji"/>
          <w:color w:val="00D26A"/>
          <w:spacing w:val="-439"/>
          <w:sz w:val="32"/>
          <w:szCs w:val="32"/>
        </w:rPr>
        <w:t>⬛</w:t>
      </w:r>
      <w:r>
        <w:rPr>
          <w:rFonts w:ascii="Segoe UI Emoji" w:hAnsi="Segoe UI Emoji" w:eastAsia="Segoe UI Emoji" w:cs="Segoe UI Emoji"/>
          <w:color w:val="F4F4F4"/>
          <w:spacing w:val="36"/>
          <w:w w:val="150"/>
          <w:sz w:val="32"/>
          <w:szCs w:val="32"/>
        </w:rPr>
        <w:t xml:space="preserve">   </w:t>
      </w:r>
      <w:r>
        <w:rPr>
          <w:rFonts w:ascii="Calibri" w:hAnsi="Calibri" w:eastAsia="Calibri" w:cs="Calibri"/>
          <w:b/>
          <w:bCs/>
          <w:sz w:val="32"/>
          <w:szCs w:val="32"/>
        </w:rPr>
        <w:t>Overall</w:t>
      </w:r>
      <w:r>
        <w:rPr>
          <w:rFonts w:ascii="Calibri" w:hAnsi="Calibri" w:eastAsia="Calibri" w:cs="Calibri"/>
          <w:b/>
          <w:bCs/>
          <w:spacing w:val="-16"/>
          <w:sz w:val="32"/>
          <w:szCs w:val="32"/>
        </w:rPr>
        <w:t xml:space="preserve"> </w:t>
      </w:r>
      <w:r>
        <w:rPr>
          <w:rFonts w:ascii="Calibri" w:hAnsi="Calibri" w:eastAsia="Calibri" w:cs="Calibri"/>
          <w:b/>
          <w:bCs/>
          <w:sz w:val="32"/>
          <w:szCs w:val="32"/>
        </w:rPr>
        <w:t>persona</w:t>
      </w:r>
      <w:r>
        <w:rPr>
          <w:rFonts w:ascii="Calibri" w:hAnsi="Calibri" w:eastAsia="Calibri" w:cs="Calibri"/>
          <w:b/>
          <w:bCs/>
          <w:spacing w:val="-14"/>
          <w:sz w:val="32"/>
          <w:szCs w:val="32"/>
        </w:rPr>
        <w:t xml:space="preserve"> </w:t>
      </w:r>
      <w:r>
        <w:rPr>
          <w:rFonts w:ascii="Calibri" w:hAnsi="Calibri" w:eastAsia="Calibri" w:cs="Calibri"/>
          <w:b/>
          <w:bCs/>
          <w:sz w:val="32"/>
          <w:szCs w:val="32"/>
        </w:rPr>
        <w:t>consistency:</w:t>
      </w:r>
      <w:r>
        <w:rPr>
          <w:rFonts w:ascii="Calibri" w:hAnsi="Calibri" w:eastAsia="Calibri" w:cs="Calibri"/>
          <w:b/>
          <w:bCs/>
          <w:spacing w:val="-2"/>
          <w:sz w:val="32"/>
          <w:szCs w:val="32"/>
        </w:rPr>
        <w:t xml:space="preserve"> </w:t>
      </w:r>
      <w:r>
        <w:rPr>
          <w:rFonts w:ascii="Calibri" w:hAnsi="Calibri" w:eastAsia="Calibri" w:cs="Calibri"/>
          <w:spacing w:val="-4"/>
          <w:sz w:val="32"/>
          <w:szCs w:val="32"/>
        </w:rPr>
        <w:t>~89%</w:t>
      </w:r>
    </w:p>
    <w:p w14:paraId="67F68F6D">
      <w:pPr>
        <w:pStyle w:val="6"/>
        <w:spacing w:before="193" w:line="259" w:lineRule="auto"/>
        <w:ind w:left="23"/>
        <w:rPr>
          <w:rFonts w:ascii="Calibri"/>
        </w:rPr>
      </w:pPr>
      <w:r>
        <w:rPr>
          <w:rFonts w:ascii="Calibri"/>
        </w:rPr>
        <w:t>The</w:t>
      </w:r>
      <w:r>
        <w:rPr>
          <w:rFonts w:ascii="Calibri"/>
          <w:spacing w:val="-5"/>
        </w:rPr>
        <w:t xml:space="preserve"> </w:t>
      </w:r>
      <w:r>
        <w:rPr>
          <w:rFonts w:ascii="Calibri"/>
        </w:rPr>
        <w:t>bot</w:t>
      </w:r>
      <w:r>
        <w:rPr>
          <w:rFonts w:ascii="Calibri"/>
          <w:spacing w:val="-5"/>
        </w:rPr>
        <w:t xml:space="preserve"> </w:t>
      </w:r>
      <w:r>
        <w:rPr>
          <w:rFonts w:ascii="Calibri"/>
        </w:rPr>
        <w:t>retained</w:t>
      </w:r>
      <w:r>
        <w:rPr>
          <w:rFonts w:ascii="Calibri"/>
          <w:spacing w:val="-5"/>
        </w:rPr>
        <w:t xml:space="preserve"> </w:t>
      </w:r>
      <w:r>
        <w:rPr>
          <w:rFonts w:ascii="Calibri"/>
        </w:rPr>
        <w:t>character-specific</w:t>
      </w:r>
      <w:r>
        <w:rPr>
          <w:rFonts w:ascii="Calibri"/>
          <w:spacing w:val="-5"/>
        </w:rPr>
        <w:t xml:space="preserve"> </w:t>
      </w:r>
      <w:r>
        <w:rPr>
          <w:rFonts w:ascii="Calibri"/>
        </w:rPr>
        <w:t>traits</w:t>
      </w:r>
      <w:r>
        <w:rPr>
          <w:rFonts w:ascii="Calibri"/>
          <w:spacing w:val="-5"/>
        </w:rPr>
        <w:t xml:space="preserve"> </w:t>
      </w:r>
      <w:r>
        <w:rPr>
          <w:rFonts w:ascii="Calibri"/>
        </w:rPr>
        <w:t>such</w:t>
      </w:r>
      <w:r>
        <w:rPr>
          <w:rFonts w:ascii="Calibri"/>
          <w:spacing w:val="-5"/>
        </w:rPr>
        <w:t xml:space="preserve"> </w:t>
      </w:r>
      <w:r>
        <w:rPr>
          <w:rFonts w:ascii="Calibri"/>
        </w:rPr>
        <w:t>as</w:t>
      </w:r>
      <w:r>
        <w:rPr>
          <w:rFonts w:ascii="Calibri"/>
          <w:spacing w:val="-5"/>
        </w:rPr>
        <w:t xml:space="preserve"> </w:t>
      </w:r>
      <w:r>
        <w:rPr>
          <w:rFonts w:ascii="Calibri"/>
        </w:rPr>
        <w:t>sarcasm</w:t>
      </w:r>
      <w:r>
        <w:rPr>
          <w:rFonts w:ascii="Calibri"/>
          <w:spacing w:val="-5"/>
        </w:rPr>
        <w:t xml:space="preserve"> </w:t>
      </w:r>
      <w:r>
        <w:rPr>
          <w:rFonts w:ascii="Calibri"/>
        </w:rPr>
        <w:t xml:space="preserve">(Chandler), scientific jargon (Sheldon), and confusion (Jerry), even in multi-turn </w:t>
      </w:r>
      <w:r>
        <w:rPr>
          <w:rFonts w:ascii="Calibri"/>
          <w:spacing w:val="-2"/>
        </w:rPr>
        <w:t>conversations.</w:t>
      </w:r>
    </w:p>
    <w:p w14:paraId="5934D96D">
      <w:pPr>
        <w:pStyle w:val="6"/>
        <w:spacing w:before="199"/>
        <w:rPr>
          <w:rFonts w:ascii="Calibri"/>
          <w:sz w:val="20"/>
        </w:rPr>
      </w:pPr>
      <w:r>
        <w:rPr>
          <w:rFonts w:ascii="Calibri"/>
          <w:sz w:val="20"/>
        </w:rPr>
        <mc:AlternateContent>
          <mc:Choice Requires="wpg">
            <w:drawing>
              <wp:anchor distT="0" distB="0" distL="0" distR="0" simplePos="0" relativeHeight="251684864" behindDoc="1" locked="0" layoutInCell="1" allowOverlap="1">
                <wp:simplePos x="0" y="0"/>
                <wp:positionH relativeFrom="page">
                  <wp:posOffset>914400</wp:posOffset>
                </wp:positionH>
                <wp:positionV relativeFrom="paragraph">
                  <wp:posOffset>296545</wp:posOffset>
                </wp:positionV>
                <wp:extent cx="5733415" cy="21590"/>
                <wp:effectExtent l="0" t="0" r="0" b="0"/>
                <wp:wrapTopAndBottom/>
                <wp:docPr id="190" name="Group 190"/>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191" name="Graphic 19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92" name="Graphic 192"/>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93" name="Graphic 193"/>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94" name="Graphic 194"/>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95" name="Graphic 195"/>
                        <wps:cNvSpPr/>
                        <wps:spPr>
                          <a:xfrm>
                            <a:off x="304" y="1816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96" name="Graphic 196"/>
                        <wps:cNvSpPr/>
                        <wps:spPr>
                          <a:xfrm>
                            <a:off x="304" y="1816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35pt;height:1.7pt;width:451.45pt;mso-position-horizontal-relative:page;mso-wrap-distance-bottom:0pt;mso-wrap-distance-top:0pt;z-index:-251631616;mso-width-relative:page;mso-height-relative:page;" coordsize="5733415,21590" o:gfxdata="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AXhlda2QAAAAoBAAAP&#10;AAAAAAAAAAEAIAAAACIAAABkcnMvZG93bnJldi54bWxQSwECFAAUAAAACACHTuJAWq5Y1xgEAACG&#10;FwAADgAAAAAAAAABACAAAAAoAQAAZHJzL2Uyb0RvYy54bWxQSwUGAAAAAAYABgBZAQAAsgcAAAAA&#10;">
                <o:lock v:ext="edit" aspectratio="f"/>
                <v:shape id="Graphic 191" o:spid="_x0000_s1026" o:spt="100" style="position:absolute;left:0;top:0;height:19685;width:5731510;" fillcolor="#9F9F9F" filled="t" stroked="f" coordsize="5731510,19685" o:gfxdata="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dvRV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92" o:spid="_x0000_s1026" o:spt="100" style="position:absolute;left:5729985;top:1397;height:3175;width:3175;" fillcolor="#E2E2E2" filled="t" stroked="f" coordsize="3175,3175" o:gfxdata="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9AKm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93" o:spid="_x0000_s1026" o:spt="100" style="position:absolute;left:304;top:1409;height:17145;width:5732780;" fillcolor="#9F9F9F" filled="t" stroked="f" coordsize="5732780,17145" o:gfxdata="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RthO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194" o:spid="_x0000_s1026" o:spt="100" style="position:absolute;left:5729985;top:4444;height:13970;width:3175;" fillcolor="#E2E2E2" filled="t" stroked="f" coordsize="3175,13970" o:gfxdata="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Wrsb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95" o:spid="_x0000_s1026" o:spt="100" style="position:absolute;left:304;top:18160;height:3175;width:3175;" fillcolor="#9F9F9F" filled="t" stroked="f" coordsize="3175,3175" o:gfxdata="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4Y/v6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196" o:spid="_x0000_s1026" o:spt="100" style="position:absolute;left:304;top:18160;height:3175;width:5732780;" fillcolor="#E2E2E2" filled="t" stroked="f" coordsize="5732780,3175" o:gfxdata="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Xdr7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21935C4">
      <w:pPr>
        <w:pStyle w:val="3"/>
        <w:numPr>
          <w:ilvl w:val="1"/>
          <w:numId w:val="11"/>
        </w:numPr>
        <w:tabs>
          <w:tab w:val="left" w:pos="501"/>
        </w:tabs>
        <w:spacing w:before="240" w:after="0" w:line="240" w:lineRule="auto"/>
        <w:ind w:left="501" w:right="0" w:hanging="478"/>
        <w:jc w:val="left"/>
      </w:pPr>
      <w:r>
        <w:t>User</w:t>
      </w:r>
      <w:r>
        <w:rPr>
          <w:spacing w:val="-13"/>
        </w:rPr>
        <w:t xml:space="preserve"> </w:t>
      </w:r>
      <w:r>
        <w:t>Engagement</w:t>
      </w:r>
      <w:r>
        <w:rPr>
          <w:spacing w:val="-14"/>
        </w:rPr>
        <w:t xml:space="preserve"> </w:t>
      </w:r>
      <w:r>
        <w:t>and</w:t>
      </w:r>
      <w:r>
        <w:rPr>
          <w:spacing w:val="-12"/>
        </w:rPr>
        <w:t xml:space="preserve"> </w:t>
      </w:r>
      <w:r>
        <w:t>Interaction</w:t>
      </w:r>
      <w:r>
        <w:rPr>
          <w:spacing w:val="-14"/>
        </w:rPr>
        <w:t xml:space="preserve"> </w:t>
      </w:r>
      <w:r>
        <w:rPr>
          <w:spacing w:val="-2"/>
        </w:rPr>
        <w:t>Metrics</w:t>
      </w:r>
    </w:p>
    <w:p w14:paraId="235C5725">
      <w:pPr>
        <w:pStyle w:val="3"/>
        <w:spacing w:after="0" w:line="240" w:lineRule="auto"/>
        <w:jc w:val="left"/>
        <w:sectPr>
          <w:pgSz w:w="11910" w:h="16840"/>
          <w:pgMar w:top="1360" w:right="1417" w:bottom="280" w:left="1417" w:header="720" w:footer="720" w:gutter="0"/>
          <w:cols w:space="720" w:num="1"/>
        </w:sectPr>
      </w:pPr>
    </w:p>
    <w:p w14:paraId="450330D6">
      <w:pPr>
        <w:pStyle w:val="6"/>
        <w:spacing w:before="22" w:line="259" w:lineRule="auto"/>
        <w:ind w:left="23"/>
        <w:rPr>
          <w:rFonts w:ascii="Calibri"/>
        </w:rPr>
      </w:pPr>
      <w:r>
        <w:rPr>
          <w:rFonts w:ascii="Calibri"/>
        </w:rPr>
        <w:t>During</w:t>
      </w:r>
      <w:r>
        <w:rPr>
          <w:rFonts w:ascii="Calibri"/>
          <w:spacing w:val="-4"/>
        </w:rPr>
        <w:t xml:space="preserve"> </w:t>
      </w:r>
      <w:r>
        <w:rPr>
          <w:rFonts w:ascii="Calibri"/>
        </w:rPr>
        <w:t>testing,</w:t>
      </w:r>
      <w:r>
        <w:rPr>
          <w:rFonts w:ascii="Calibri"/>
          <w:spacing w:val="-4"/>
        </w:rPr>
        <w:t xml:space="preserve"> </w:t>
      </w:r>
      <w:r>
        <w:rPr>
          <w:rFonts w:ascii="Calibri"/>
        </w:rPr>
        <w:t>a</w:t>
      </w:r>
      <w:r>
        <w:rPr>
          <w:rFonts w:ascii="Calibri"/>
          <w:spacing w:val="-4"/>
        </w:rPr>
        <w:t xml:space="preserve"> </w:t>
      </w:r>
      <w:r>
        <w:rPr>
          <w:rFonts w:ascii="Calibri"/>
        </w:rPr>
        <w:t>group</w:t>
      </w:r>
      <w:r>
        <w:rPr>
          <w:rFonts w:ascii="Calibri"/>
          <w:spacing w:val="-4"/>
        </w:rPr>
        <w:t xml:space="preserve"> </w:t>
      </w:r>
      <w:r>
        <w:rPr>
          <w:rFonts w:ascii="Calibri"/>
        </w:rPr>
        <w:t>of</w:t>
      </w:r>
      <w:r>
        <w:rPr>
          <w:rFonts w:ascii="Calibri"/>
          <w:spacing w:val="-1"/>
        </w:rPr>
        <w:t xml:space="preserve"> </w:t>
      </w:r>
      <w:r>
        <w:rPr>
          <w:rFonts w:ascii="Calibri"/>
        </w:rPr>
        <w:t>150</w:t>
      </w:r>
      <w:r>
        <w:rPr>
          <w:rFonts w:ascii="Calibri"/>
          <w:spacing w:val="-5"/>
        </w:rPr>
        <w:t xml:space="preserve"> </w:t>
      </w:r>
      <w:r>
        <w:rPr>
          <w:rFonts w:ascii="Calibri"/>
        </w:rPr>
        <w:t>beta</w:t>
      </w:r>
      <w:r>
        <w:rPr>
          <w:rFonts w:ascii="Calibri"/>
          <w:spacing w:val="-3"/>
        </w:rPr>
        <w:t xml:space="preserve"> </w:t>
      </w:r>
      <w:r>
        <w:rPr>
          <w:rFonts w:ascii="Calibri"/>
        </w:rPr>
        <w:t>users</w:t>
      </w:r>
      <w:r>
        <w:rPr>
          <w:rFonts w:ascii="Calibri"/>
          <w:spacing w:val="-4"/>
        </w:rPr>
        <w:t xml:space="preserve"> </w:t>
      </w:r>
      <w:r>
        <w:rPr>
          <w:rFonts w:ascii="Calibri"/>
        </w:rPr>
        <w:t>interacted</w:t>
      </w:r>
      <w:r>
        <w:rPr>
          <w:rFonts w:ascii="Calibri"/>
          <w:spacing w:val="-4"/>
        </w:rPr>
        <w:t xml:space="preserve"> </w:t>
      </w:r>
      <w:r>
        <w:rPr>
          <w:rFonts w:ascii="Calibri"/>
        </w:rPr>
        <w:t>with</w:t>
      </w:r>
      <w:r>
        <w:rPr>
          <w:rFonts w:ascii="Calibri"/>
          <w:spacing w:val="-4"/>
        </w:rPr>
        <w:t xml:space="preserve"> </w:t>
      </w:r>
      <w:r>
        <w:rPr>
          <w:rFonts w:ascii="Calibri"/>
        </w:rPr>
        <w:t>the</w:t>
      </w:r>
      <w:r>
        <w:rPr>
          <w:rFonts w:ascii="Calibri"/>
          <w:spacing w:val="-4"/>
        </w:rPr>
        <w:t xml:space="preserve"> </w:t>
      </w:r>
      <w:r>
        <w:rPr>
          <w:rFonts w:ascii="Calibri"/>
        </w:rPr>
        <w:t>chatbot via the Gradio web interface over a period of two weeks.</w:t>
      </w:r>
    </w:p>
    <w:p w14:paraId="3F74551B">
      <w:pPr>
        <w:pStyle w:val="6"/>
        <w:spacing w:line="389" w:lineRule="exact"/>
        <w:ind w:left="23"/>
        <w:rPr>
          <w:rFonts w:ascii="Calibri"/>
        </w:rPr>
      </w:pPr>
      <w:r>
        <w:rPr>
          <w:rFonts w:ascii="Calibri"/>
        </w:rPr>
        <w:t>Engagement</w:t>
      </w:r>
      <w:r>
        <w:rPr>
          <w:rFonts w:ascii="Calibri"/>
          <w:spacing w:val="-10"/>
        </w:rPr>
        <w:t xml:space="preserve"> </w:t>
      </w:r>
      <w:r>
        <w:rPr>
          <w:rFonts w:ascii="Calibri"/>
        </w:rPr>
        <w:t>data</w:t>
      </w:r>
      <w:r>
        <w:rPr>
          <w:rFonts w:ascii="Calibri"/>
          <w:spacing w:val="-9"/>
        </w:rPr>
        <w:t xml:space="preserve"> </w:t>
      </w:r>
      <w:r>
        <w:rPr>
          <w:rFonts w:ascii="Calibri"/>
        </w:rPr>
        <w:t>was</w:t>
      </w:r>
      <w:r>
        <w:rPr>
          <w:rFonts w:ascii="Calibri"/>
          <w:spacing w:val="-10"/>
        </w:rPr>
        <w:t xml:space="preserve"> </w:t>
      </w:r>
      <w:r>
        <w:rPr>
          <w:rFonts w:ascii="Calibri"/>
        </w:rPr>
        <w:t>logged</w:t>
      </w:r>
      <w:r>
        <w:rPr>
          <w:rFonts w:ascii="Calibri"/>
          <w:spacing w:val="-9"/>
        </w:rPr>
        <w:t xml:space="preserve"> </w:t>
      </w:r>
      <w:r>
        <w:rPr>
          <w:rFonts w:ascii="Calibri"/>
        </w:rPr>
        <w:t>and</w:t>
      </w:r>
      <w:r>
        <w:rPr>
          <w:rFonts w:ascii="Calibri"/>
          <w:spacing w:val="-9"/>
        </w:rPr>
        <w:t xml:space="preserve"> </w:t>
      </w:r>
      <w:r>
        <w:rPr>
          <w:rFonts w:ascii="Calibri"/>
          <w:spacing w:val="-2"/>
        </w:rPr>
        <w:t>analyzed.</w:t>
      </w:r>
    </w:p>
    <w:p w14:paraId="65AA4370">
      <w:pPr>
        <w:pStyle w:val="6"/>
        <w:spacing w:before="57"/>
        <w:rPr>
          <w:rFonts w:ascii="Calibri"/>
          <w:sz w:val="20"/>
        </w:r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19"/>
        <w:gridCol w:w="4465"/>
      </w:tblGrid>
      <w:tr w14:paraId="3CA30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1" w:hRule="atLeast"/>
        </w:trPr>
        <w:tc>
          <w:tcPr>
            <w:tcW w:w="3719" w:type="dxa"/>
          </w:tcPr>
          <w:p w14:paraId="260BF118">
            <w:pPr>
              <w:pStyle w:val="9"/>
              <w:spacing w:line="325" w:lineRule="exact"/>
              <w:rPr>
                <w:b/>
                <w:sz w:val="32"/>
              </w:rPr>
            </w:pPr>
            <w:r>
              <w:rPr>
                <w:b/>
                <w:spacing w:val="-2"/>
                <w:sz w:val="32"/>
              </w:rPr>
              <w:t>Metric</w:t>
            </w:r>
          </w:p>
        </w:tc>
        <w:tc>
          <w:tcPr>
            <w:tcW w:w="4465" w:type="dxa"/>
          </w:tcPr>
          <w:p w14:paraId="22E9E572">
            <w:pPr>
              <w:pStyle w:val="9"/>
              <w:spacing w:line="325" w:lineRule="exact"/>
              <w:ind w:left="229"/>
              <w:rPr>
                <w:b/>
                <w:sz w:val="32"/>
              </w:rPr>
            </w:pPr>
            <w:r>
              <w:rPr>
                <w:b/>
                <w:spacing w:val="-2"/>
                <w:sz w:val="32"/>
              </w:rPr>
              <w:t>Value</w:t>
            </w:r>
          </w:p>
        </w:tc>
      </w:tr>
      <w:tr w14:paraId="4973A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2" w:hRule="atLeast"/>
        </w:trPr>
        <w:tc>
          <w:tcPr>
            <w:tcW w:w="3719" w:type="dxa"/>
          </w:tcPr>
          <w:p w14:paraId="0F1507EC">
            <w:pPr>
              <w:pStyle w:val="9"/>
              <w:spacing w:before="96"/>
              <w:rPr>
                <w:sz w:val="32"/>
              </w:rPr>
            </w:pPr>
            <w:r>
              <w:rPr>
                <w:sz w:val="32"/>
              </w:rPr>
              <w:t>Average</w:t>
            </w:r>
            <w:r>
              <w:rPr>
                <w:spacing w:val="-14"/>
                <w:sz w:val="32"/>
              </w:rPr>
              <w:t xml:space="preserve"> </w:t>
            </w:r>
            <w:r>
              <w:rPr>
                <w:sz w:val="32"/>
              </w:rPr>
              <w:t>session</w:t>
            </w:r>
            <w:r>
              <w:rPr>
                <w:spacing w:val="-14"/>
                <w:sz w:val="32"/>
              </w:rPr>
              <w:t xml:space="preserve"> </w:t>
            </w:r>
            <w:r>
              <w:rPr>
                <w:spacing w:val="-2"/>
                <w:sz w:val="32"/>
              </w:rPr>
              <w:t>duration</w:t>
            </w:r>
          </w:p>
        </w:tc>
        <w:tc>
          <w:tcPr>
            <w:tcW w:w="4465" w:type="dxa"/>
          </w:tcPr>
          <w:p w14:paraId="5F486ACD">
            <w:pPr>
              <w:pStyle w:val="9"/>
              <w:spacing w:before="96"/>
              <w:ind w:left="229"/>
              <w:rPr>
                <w:sz w:val="32"/>
              </w:rPr>
            </w:pPr>
            <w:r>
              <w:rPr>
                <w:sz w:val="32"/>
              </w:rPr>
              <w:t>5.8</w:t>
            </w:r>
            <w:r>
              <w:rPr>
                <w:spacing w:val="-8"/>
                <w:sz w:val="32"/>
              </w:rPr>
              <w:t xml:space="preserve"> </w:t>
            </w:r>
            <w:r>
              <w:rPr>
                <w:spacing w:val="-2"/>
                <w:sz w:val="32"/>
              </w:rPr>
              <w:t>minutes</w:t>
            </w:r>
          </w:p>
        </w:tc>
      </w:tr>
      <w:tr w14:paraId="3BAB0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3719" w:type="dxa"/>
          </w:tcPr>
          <w:p w14:paraId="50ACC452">
            <w:pPr>
              <w:pStyle w:val="9"/>
              <w:spacing w:before="95" w:line="259" w:lineRule="auto"/>
              <w:rPr>
                <w:sz w:val="32"/>
              </w:rPr>
            </w:pPr>
            <w:r>
              <w:rPr>
                <w:sz w:val="32"/>
              </w:rPr>
              <w:t>Average</w:t>
            </w:r>
            <w:r>
              <w:rPr>
                <w:spacing w:val="-19"/>
                <w:sz w:val="32"/>
              </w:rPr>
              <w:t xml:space="preserve"> </w:t>
            </w:r>
            <w:r>
              <w:rPr>
                <w:sz w:val="32"/>
              </w:rPr>
              <w:t>messages</w:t>
            </w:r>
            <w:r>
              <w:rPr>
                <w:spacing w:val="-18"/>
                <w:sz w:val="32"/>
              </w:rPr>
              <w:t xml:space="preserve"> </w:t>
            </w:r>
            <w:r>
              <w:rPr>
                <w:sz w:val="32"/>
              </w:rPr>
              <w:t xml:space="preserve">per </w:t>
            </w:r>
            <w:r>
              <w:rPr>
                <w:spacing w:val="-2"/>
                <w:sz w:val="32"/>
              </w:rPr>
              <w:t>session</w:t>
            </w:r>
          </w:p>
        </w:tc>
        <w:tc>
          <w:tcPr>
            <w:tcW w:w="4465" w:type="dxa"/>
          </w:tcPr>
          <w:p w14:paraId="5540A5E1">
            <w:pPr>
              <w:pStyle w:val="9"/>
              <w:spacing w:before="306"/>
              <w:ind w:left="229"/>
              <w:rPr>
                <w:sz w:val="32"/>
              </w:rPr>
            </w:pPr>
            <w:r>
              <w:rPr>
                <w:spacing w:val="-4"/>
                <w:sz w:val="32"/>
              </w:rPr>
              <w:t>14.2</w:t>
            </w:r>
          </w:p>
        </w:tc>
      </w:tr>
      <w:tr w14:paraId="435BB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3" w:hRule="atLeast"/>
        </w:trPr>
        <w:tc>
          <w:tcPr>
            <w:tcW w:w="3719" w:type="dxa"/>
          </w:tcPr>
          <w:p w14:paraId="72762CD7">
            <w:pPr>
              <w:pStyle w:val="9"/>
              <w:spacing w:before="307"/>
              <w:rPr>
                <w:sz w:val="32"/>
              </w:rPr>
            </w:pPr>
            <w:r>
              <w:rPr>
                <w:sz w:val="32"/>
              </w:rPr>
              <w:t>Character</w:t>
            </w:r>
            <w:r>
              <w:rPr>
                <w:spacing w:val="-12"/>
                <w:sz w:val="32"/>
              </w:rPr>
              <w:t xml:space="preserve"> </w:t>
            </w:r>
            <w:r>
              <w:rPr>
                <w:sz w:val="32"/>
              </w:rPr>
              <w:t>selection</w:t>
            </w:r>
            <w:r>
              <w:rPr>
                <w:spacing w:val="-13"/>
                <w:sz w:val="32"/>
              </w:rPr>
              <w:t xml:space="preserve"> </w:t>
            </w:r>
            <w:r>
              <w:rPr>
                <w:spacing w:val="-2"/>
                <w:sz w:val="32"/>
              </w:rPr>
              <w:t>repeat</w:t>
            </w:r>
          </w:p>
        </w:tc>
        <w:tc>
          <w:tcPr>
            <w:tcW w:w="4465" w:type="dxa"/>
          </w:tcPr>
          <w:p w14:paraId="46E1E95C">
            <w:pPr>
              <w:pStyle w:val="9"/>
              <w:spacing w:before="96" w:line="259" w:lineRule="auto"/>
              <w:ind w:left="229"/>
              <w:rPr>
                <w:sz w:val="32"/>
              </w:rPr>
            </w:pPr>
            <w:r>
              <w:rPr>
                <w:sz w:val="32"/>
              </w:rPr>
              <w:t>77%</w:t>
            </w:r>
            <w:r>
              <w:rPr>
                <w:spacing w:val="-14"/>
                <w:sz w:val="32"/>
              </w:rPr>
              <w:t xml:space="preserve"> </w:t>
            </w:r>
            <w:r>
              <w:rPr>
                <w:sz w:val="32"/>
              </w:rPr>
              <w:t>(users</w:t>
            </w:r>
            <w:r>
              <w:rPr>
                <w:spacing w:val="-14"/>
                <w:sz w:val="32"/>
              </w:rPr>
              <w:t xml:space="preserve"> </w:t>
            </w:r>
            <w:r>
              <w:rPr>
                <w:sz w:val="32"/>
              </w:rPr>
              <w:t>revisiting</w:t>
            </w:r>
            <w:r>
              <w:rPr>
                <w:spacing w:val="-14"/>
                <w:sz w:val="32"/>
              </w:rPr>
              <w:t xml:space="preserve"> </w:t>
            </w:r>
            <w:r>
              <w:rPr>
                <w:sz w:val="32"/>
              </w:rPr>
              <w:t xml:space="preserve">favorite </w:t>
            </w:r>
            <w:r>
              <w:rPr>
                <w:spacing w:val="-2"/>
                <w:sz w:val="32"/>
              </w:rPr>
              <w:t>character)</w:t>
            </w:r>
          </w:p>
        </w:tc>
      </w:tr>
      <w:tr w14:paraId="78A91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3719" w:type="dxa"/>
          </w:tcPr>
          <w:p w14:paraId="0B8E62F9">
            <w:pPr>
              <w:pStyle w:val="9"/>
              <w:spacing w:before="95" w:line="364" w:lineRule="exact"/>
              <w:rPr>
                <w:sz w:val="32"/>
              </w:rPr>
            </w:pPr>
            <w:r>
              <w:rPr>
                <w:sz w:val="32"/>
              </w:rPr>
              <w:t>User</w:t>
            </w:r>
            <w:r>
              <w:rPr>
                <w:spacing w:val="-8"/>
                <w:sz w:val="32"/>
              </w:rPr>
              <w:t xml:space="preserve"> </w:t>
            </w:r>
            <w:r>
              <w:rPr>
                <w:spacing w:val="-2"/>
                <w:sz w:val="32"/>
              </w:rPr>
              <w:t>satisfaction</w:t>
            </w:r>
          </w:p>
        </w:tc>
        <w:tc>
          <w:tcPr>
            <w:tcW w:w="4465" w:type="dxa"/>
          </w:tcPr>
          <w:p w14:paraId="07D8FABB">
            <w:pPr>
              <w:pStyle w:val="9"/>
              <w:spacing w:before="95" w:line="364" w:lineRule="exact"/>
              <w:ind w:left="229"/>
              <w:rPr>
                <w:sz w:val="32"/>
              </w:rPr>
            </w:pPr>
            <w:r>
              <w:rPr>
                <w:sz w:val="32"/>
              </w:rPr>
              <w:t>92%</w:t>
            </w:r>
            <w:r>
              <w:rPr>
                <w:spacing w:val="-7"/>
                <w:sz w:val="32"/>
              </w:rPr>
              <w:t xml:space="preserve"> </w:t>
            </w:r>
            <w:r>
              <w:rPr>
                <w:sz w:val="32"/>
              </w:rPr>
              <w:t>(based</w:t>
            </w:r>
            <w:r>
              <w:rPr>
                <w:spacing w:val="-7"/>
                <w:sz w:val="32"/>
              </w:rPr>
              <w:t xml:space="preserve"> </w:t>
            </w:r>
            <w:r>
              <w:rPr>
                <w:sz w:val="32"/>
              </w:rPr>
              <w:t>on</w:t>
            </w:r>
            <w:r>
              <w:rPr>
                <w:spacing w:val="-8"/>
                <w:sz w:val="32"/>
              </w:rPr>
              <w:t xml:space="preserve"> </w:t>
            </w:r>
            <w:r>
              <w:rPr>
                <w:sz w:val="32"/>
              </w:rPr>
              <w:t>feedback</w:t>
            </w:r>
            <w:r>
              <w:rPr>
                <w:spacing w:val="-9"/>
                <w:sz w:val="32"/>
              </w:rPr>
              <w:t xml:space="preserve"> </w:t>
            </w:r>
            <w:r>
              <w:rPr>
                <w:spacing w:val="-2"/>
                <w:sz w:val="32"/>
              </w:rPr>
              <w:t>survey)</w:t>
            </w:r>
          </w:p>
        </w:tc>
      </w:tr>
    </w:tbl>
    <w:p w14:paraId="1EF3ED3E">
      <w:pPr>
        <w:pStyle w:val="6"/>
        <w:spacing w:before="243" w:line="259" w:lineRule="auto"/>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Most</w:t>
      </w:r>
      <w:r>
        <w:rPr>
          <w:rFonts w:ascii="Calibri" w:hAnsi="Calibri" w:eastAsia="Calibri" w:cs="Calibri"/>
          <w:spacing w:val="-8"/>
        </w:rPr>
        <w:t xml:space="preserve"> </w:t>
      </w:r>
      <w:r>
        <w:rPr>
          <w:rFonts w:ascii="Calibri" w:hAnsi="Calibri" w:eastAsia="Calibri" w:cs="Calibri"/>
        </w:rPr>
        <w:t>users</w:t>
      </w:r>
      <w:r>
        <w:rPr>
          <w:rFonts w:ascii="Calibri" w:hAnsi="Calibri" w:eastAsia="Calibri" w:cs="Calibri"/>
          <w:spacing w:val="-3"/>
        </w:rPr>
        <w:t xml:space="preserve"> </w:t>
      </w:r>
      <w:r>
        <w:rPr>
          <w:rFonts w:ascii="Calibri" w:hAnsi="Calibri" w:eastAsia="Calibri" w:cs="Calibri"/>
        </w:rPr>
        <w:t>reported</w:t>
      </w:r>
      <w:r>
        <w:rPr>
          <w:rFonts w:ascii="Calibri" w:hAnsi="Calibri" w:eastAsia="Calibri" w:cs="Calibri"/>
          <w:spacing w:val="-3"/>
        </w:rPr>
        <w:t xml:space="preserve"> </w:t>
      </w:r>
      <w:r>
        <w:rPr>
          <w:rFonts w:ascii="Calibri" w:hAnsi="Calibri" w:eastAsia="Calibri" w:cs="Calibri"/>
        </w:rPr>
        <w:t>that</w:t>
      </w:r>
      <w:r>
        <w:rPr>
          <w:rFonts w:ascii="Calibri" w:hAnsi="Calibri" w:eastAsia="Calibri" w:cs="Calibri"/>
          <w:spacing w:val="-2"/>
        </w:rPr>
        <w:t xml:space="preserve"> </w:t>
      </w:r>
      <w:r>
        <w:rPr>
          <w:rFonts w:ascii="Calibri" w:hAnsi="Calibri" w:eastAsia="Calibri" w:cs="Calibri"/>
        </w:rPr>
        <w:t>the</w:t>
      </w:r>
      <w:r>
        <w:rPr>
          <w:rFonts w:ascii="Calibri" w:hAnsi="Calibri" w:eastAsia="Calibri" w:cs="Calibri"/>
          <w:spacing w:val="-3"/>
        </w:rPr>
        <w:t xml:space="preserve"> </w:t>
      </w:r>
      <w:r>
        <w:rPr>
          <w:rFonts w:ascii="Calibri" w:hAnsi="Calibri" w:eastAsia="Calibri" w:cs="Calibri"/>
        </w:rPr>
        <w:t>chatbot</w:t>
      </w:r>
      <w:r>
        <w:rPr>
          <w:rFonts w:ascii="Calibri" w:hAnsi="Calibri" w:eastAsia="Calibri" w:cs="Calibri"/>
          <w:spacing w:val="-2"/>
        </w:rPr>
        <w:t xml:space="preserve"> </w:t>
      </w:r>
      <w:r>
        <w:rPr>
          <w:rFonts w:ascii="Calibri" w:hAnsi="Calibri" w:eastAsia="Calibri" w:cs="Calibri"/>
        </w:rPr>
        <w:t>was</w:t>
      </w:r>
      <w:r>
        <w:rPr>
          <w:rFonts w:ascii="Calibri" w:hAnsi="Calibri" w:eastAsia="Calibri" w:cs="Calibri"/>
          <w:spacing w:val="-3"/>
        </w:rPr>
        <w:t xml:space="preserve"> </w:t>
      </w:r>
      <w:r>
        <w:rPr>
          <w:rFonts w:ascii="Calibri" w:hAnsi="Calibri" w:eastAsia="Calibri" w:cs="Calibri"/>
        </w:rPr>
        <w:t>“fun”,</w:t>
      </w:r>
      <w:r>
        <w:rPr>
          <w:rFonts w:ascii="Calibri" w:hAnsi="Calibri" w:eastAsia="Calibri" w:cs="Calibri"/>
          <w:spacing w:val="-3"/>
        </w:rPr>
        <w:t xml:space="preserve"> </w:t>
      </w:r>
      <w:r>
        <w:rPr>
          <w:rFonts w:ascii="Calibri" w:hAnsi="Calibri" w:eastAsia="Calibri" w:cs="Calibri"/>
        </w:rPr>
        <w:t>“realistic”,</w:t>
      </w:r>
      <w:r>
        <w:rPr>
          <w:rFonts w:ascii="Calibri" w:hAnsi="Calibri" w:eastAsia="Calibri" w:cs="Calibri"/>
          <w:spacing w:val="-3"/>
        </w:rPr>
        <w:t xml:space="preserve"> </w:t>
      </w:r>
      <w:r>
        <w:rPr>
          <w:rFonts w:ascii="Calibri" w:hAnsi="Calibri" w:eastAsia="Calibri" w:cs="Calibri"/>
        </w:rPr>
        <w:t xml:space="preserve">and </w:t>
      </w:r>
      <w:r>
        <w:rPr>
          <w:rFonts w:ascii="Calibri" w:hAnsi="Calibri" w:eastAsia="Calibri" w:cs="Calibri"/>
          <w:w w:val="105"/>
        </w:rPr>
        <w:t>“nostalgically</w:t>
      </w:r>
      <w:r>
        <w:rPr>
          <w:rFonts w:ascii="Calibri" w:hAnsi="Calibri" w:eastAsia="Calibri" w:cs="Calibri"/>
          <w:spacing w:val="-12"/>
          <w:w w:val="105"/>
        </w:rPr>
        <w:t xml:space="preserve"> </w:t>
      </w:r>
      <w:r>
        <w:rPr>
          <w:rFonts w:ascii="Calibri" w:hAnsi="Calibri" w:eastAsia="Calibri" w:cs="Calibri"/>
          <w:w w:val="105"/>
        </w:rPr>
        <w:t>accurate”.</w:t>
      </w:r>
    </w:p>
    <w:p w14:paraId="11E269F1">
      <w:pPr>
        <w:pStyle w:val="6"/>
        <w:spacing w:before="200"/>
        <w:rPr>
          <w:rFonts w:ascii="Calibri"/>
          <w:sz w:val="20"/>
        </w:rPr>
      </w:pPr>
      <w:r>
        <w:rPr>
          <w:rFonts w:ascii="Calibri"/>
          <w:sz w:val="20"/>
        </w:rPr>
        <mc:AlternateContent>
          <mc:Choice Requires="wpg">
            <w:drawing>
              <wp:anchor distT="0" distB="0" distL="0" distR="0" simplePos="0" relativeHeight="251685888" behindDoc="1" locked="0" layoutInCell="1" allowOverlap="1">
                <wp:simplePos x="0" y="0"/>
                <wp:positionH relativeFrom="page">
                  <wp:posOffset>914400</wp:posOffset>
                </wp:positionH>
                <wp:positionV relativeFrom="paragraph">
                  <wp:posOffset>297180</wp:posOffset>
                </wp:positionV>
                <wp:extent cx="5733415" cy="20320"/>
                <wp:effectExtent l="0" t="0" r="0" b="0"/>
                <wp:wrapTopAndBottom/>
                <wp:docPr id="197" name="Group 197"/>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98" name="Graphic 19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99" name="Graphic 199"/>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00" name="Graphic 200"/>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01" name="Graphic 201"/>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02" name="Graphic 202"/>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03" name="Graphic 203"/>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4pt;height:1.6pt;width:451.45pt;mso-position-horizontal-relative:page;mso-wrap-distance-bottom:0pt;mso-wrap-distance-top:0pt;z-index:-251630592;mso-width-relative:page;mso-height-relative:page;" coordsize="5733415,20320" o:gfxdata="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DuwiFl2QAA&#10;AAoBAAAPAAAAAAAAAAEAIAAAACIAAABkcnMvZG93bnJldi54bWxQSwECFAAUAAAACACHTuJAKI1p&#10;Jx4EAACEFwAADgAAAAAAAAABACAAAAAoAQAAZHJzL2Uyb0RvYy54bWxQSwUGAAAAAAYABgBZAQAA&#10;uAcAAAAA&#10;">
                <o:lock v:ext="edit" aspectratio="f"/>
                <v:shape id="Graphic 198" o:spid="_x0000_s1026" o:spt="100" style="position:absolute;left:0;top:0;height:19685;width:5731510;" fillcolor="#9F9F9F" filled="t" stroked="f" coordsize="5731510,19685" o:gfxdata="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MXci5AAAA3A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199" o:spid="_x0000_s1026" o:spt="100" style="position:absolute;left:5729985;top:380;height:3175;width:3175;" fillcolor="#E2E2E2" filled="t" stroked="f" coordsize="3175,3175" o:gfxdata="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UJDX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200" o:spid="_x0000_s1026" o:spt="100" style="position:absolute;left:304;top:380;height:17145;width:5732780;" fillcolor="#9F9F9F" filled="t" stroked="f" coordsize="5732780,17145" o:gfxdata="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NyfvQAA&#10;ANwAAAAPAAAAAAAAAAEAIAAAACIAAABkcnMvZG93bnJldi54bWxQSwECFAAUAAAACACHTuJAMy8F&#10;njsAAAA5AAAAEAAAAAAAAAABACAAAAAMAQAAZHJzL3NoYXBleG1sLnhtbFBLBQYAAAAABgAGAFsB&#10;AAC2AwAAAAA=&#10;" path="m3048,3048l0,3048,0,16764,3048,16764,3048,3048xem5732716,0l5729668,0,5729668,3048,5732716,3048,5732716,0xe">
                  <v:fill on="t" focussize="0,0"/>
                  <v:stroke on="f"/>
                  <v:imagedata o:title=""/>
                  <o:lock v:ext="edit" aspectratio="f"/>
                  <v:textbox inset="0mm,0mm,0mm,0mm"/>
                </v:shape>
                <v:shape id="Graphic 201" o:spid="_x0000_s1026" o:spt="100" style="position:absolute;left:5729985;top:3429;height:13970;width:3175;" fillcolor="#E2E2E2" filled="t" stroked="f" coordsize="3175,13970" o:gfxdata="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380r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202" o:spid="_x0000_s1026" o:spt="100" style="position:absolute;left:304;top:17144;height:3175;width:3175;" fillcolor="#9F9F9F" filled="t" stroked="f" coordsize="3175,3175" o:gfxdata="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3pJx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03" o:spid="_x0000_s1026" o:spt="100" style="position:absolute;left:304;top:17144;height:3175;width:5732780;" fillcolor="#E2E2E2" filled="t" stroked="f" coordsize="5732780,3175" o:gfxdata="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2KzL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1772CC0B">
      <w:pPr>
        <w:pStyle w:val="3"/>
        <w:numPr>
          <w:ilvl w:val="1"/>
          <w:numId w:val="11"/>
        </w:numPr>
        <w:tabs>
          <w:tab w:val="left" w:pos="501"/>
        </w:tabs>
        <w:spacing w:before="240" w:after="0" w:line="240" w:lineRule="auto"/>
        <w:ind w:left="501" w:right="0" w:hanging="478"/>
        <w:jc w:val="left"/>
      </w:pPr>
      <w:r>
        <w:t>System</w:t>
      </w:r>
      <w:r>
        <w:rPr>
          <w:spacing w:val="-12"/>
        </w:rPr>
        <w:t xml:space="preserve"> </w:t>
      </w:r>
      <w:r>
        <w:rPr>
          <w:spacing w:val="-2"/>
        </w:rPr>
        <w:t>Performance</w:t>
      </w:r>
    </w:p>
    <w:p w14:paraId="378C8478">
      <w:pPr>
        <w:pStyle w:val="6"/>
        <w:spacing w:before="193" w:line="259" w:lineRule="auto"/>
        <w:ind w:left="23" w:right="85"/>
        <w:rPr>
          <w:rFonts w:ascii="Calibri" w:hAnsi="Calibri"/>
        </w:rPr>
      </w:pPr>
      <w:r>
        <w:rPr>
          <w:rFonts w:ascii="Calibri" w:hAnsi="Calibri"/>
        </w:rPr>
        <w:t>The chatbot was tested on Google Colab using Gradio’s public interface.</w:t>
      </w:r>
      <w:r>
        <w:rPr>
          <w:rFonts w:ascii="Calibri" w:hAnsi="Calibri"/>
          <w:spacing w:val="-7"/>
        </w:rPr>
        <w:t xml:space="preserve"> </w:t>
      </w:r>
      <w:r>
        <w:rPr>
          <w:rFonts w:ascii="Calibri" w:hAnsi="Calibri"/>
        </w:rPr>
        <w:t>The</w:t>
      </w:r>
      <w:r>
        <w:rPr>
          <w:rFonts w:ascii="Calibri" w:hAnsi="Calibri"/>
          <w:spacing w:val="-7"/>
        </w:rPr>
        <w:t xml:space="preserve"> </w:t>
      </w:r>
      <w:r>
        <w:rPr>
          <w:rFonts w:ascii="Calibri" w:hAnsi="Calibri"/>
        </w:rPr>
        <w:t>platform</w:t>
      </w:r>
      <w:r>
        <w:rPr>
          <w:rFonts w:ascii="Calibri" w:hAnsi="Calibri"/>
          <w:spacing w:val="-5"/>
        </w:rPr>
        <w:t xml:space="preserve"> </w:t>
      </w:r>
      <w:r>
        <w:rPr>
          <w:rFonts w:ascii="Calibri" w:hAnsi="Calibri"/>
        </w:rPr>
        <w:t>remained</w:t>
      </w:r>
      <w:r>
        <w:rPr>
          <w:rFonts w:ascii="Calibri" w:hAnsi="Calibri"/>
          <w:spacing w:val="-7"/>
        </w:rPr>
        <w:t xml:space="preserve"> </w:t>
      </w:r>
      <w:r>
        <w:rPr>
          <w:rFonts w:ascii="Calibri" w:hAnsi="Calibri"/>
        </w:rPr>
        <w:t>stable</w:t>
      </w:r>
      <w:r>
        <w:rPr>
          <w:rFonts w:ascii="Calibri" w:hAnsi="Calibri"/>
          <w:spacing w:val="-7"/>
        </w:rPr>
        <w:t xml:space="preserve"> </w:t>
      </w:r>
      <w:r>
        <w:rPr>
          <w:rFonts w:ascii="Calibri" w:hAnsi="Calibri"/>
        </w:rPr>
        <w:t>and</w:t>
      </w:r>
      <w:r>
        <w:rPr>
          <w:rFonts w:ascii="Calibri" w:hAnsi="Calibri"/>
          <w:spacing w:val="-7"/>
        </w:rPr>
        <w:t xml:space="preserve"> </w:t>
      </w:r>
      <w:r>
        <w:rPr>
          <w:rFonts w:ascii="Calibri" w:hAnsi="Calibri"/>
        </w:rPr>
        <w:t>responsive</w:t>
      </w:r>
      <w:r>
        <w:rPr>
          <w:rFonts w:ascii="Calibri" w:hAnsi="Calibri"/>
          <w:spacing w:val="-5"/>
        </w:rPr>
        <w:t xml:space="preserve"> </w:t>
      </w:r>
      <w:r>
        <w:rPr>
          <w:rFonts w:ascii="Calibri" w:hAnsi="Calibri"/>
        </w:rPr>
        <w:t>throughout all user sessions.</w:t>
      </w:r>
    </w:p>
    <w:p w14:paraId="6F048945">
      <w:pPr>
        <w:pStyle w:val="6"/>
        <w:spacing w:before="24"/>
        <w:rPr>
          <w:rFonts w:ascii="Calibri"/>
          <w:sz w:val="20"/>
        </w:rPr>
      </w:pPr>
    </w:p>
    <w:tbl>
      <w:tblPr>
        <w:tblStyle w:val="5"/>
        <w:tblW w:w="0" w:type="auto"/>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07"/>
        <w:gridCol w:w="3537"/>
      </w:tblGrid>
      <w:tr w14:paraId="6DBB9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3207" w:type="dxa"/>
          </w:tcPr>
          <w:p w14:paraId="0BEC5DBF">
            <w:pPr>
              <w:pStyle w:val="9"/>
              <w:spacing w:line="325" w:lineRule="exact"/>
              <w:rPr>
                <w:b/>
                <w:sz w:val="32"/>
              </w:rPr>
            </w:pPr>
            <w:r>
              <w:rPr>
                <w:b/>
                <w:sz w:val="32"/>
              </w:rPr>
              <w:t>Performance</w:t>
            </w:r>
            <w:r>
              <w:rPr>
                <w:b/>
                <w:spacing w:val="-17"/>
                <w:sz w:val="32"/>
              </w:rPr>
              <w:t xml:space="preserve"> </w:t>
            </w:r>
            <w:r>
              <w:rPr>
                <w:b/>
                <w:spacing w:val="-2"/>
                <w:sz w:val="32"/>
              </w:rPr>
              <w:t>Indicator</w:t>
            </w:r>
          </w:p>
        </w:tc>
        <w:tc>
          <w:tcPr>
            <w:tcW w:w="3537" w:type="dxa"/>
          </w:tcPr>
          <w:p w14:paraId="77A05480">
            <w:pPr>
              <w:pStyle w:val="9"/>
              <w:spacing w:line="325" w:lineRule="exact"/>
              <w:ind w:left="30"/>
              <w:rPr>
                <w:b/>
                <w:sz w:val="32"/>
              </w:rPr>
            </w:pPr>
            <w:r>
              <w:rPr>
                <w:b/>
                <w:spacing w:val="-2"/>
                <w:sz w:val="32"/>
              </w:rPr>
              <w:t>Result</w:t>
            </w:r>
          </w:p>
        </w:tc>
      </w:tr>
      <w:tr w14:paraId="34527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2" w:hRule="atLeast"/>
        </w:trPr>
        <w:tc>
          <w:tcPr>
            <w:tcW w:w="3207" w:type="dxa"/>
          </w:tcPr>
          <w:p w14:paraId="2142A25C">
            <w:pPr>
              <w:pStyle w:val="9"/>
              <w:spacing w:before="95"/>
              <w:rPr>
                <w:sz w:val="32"/>
              </w:rPr>
            </w:pPr>
            <w:r>
              <w:rPr>
                <w:sz w:val="32"/>
              </w:rPr>
              <w:t>Average</w:t>
            </w:r>
            <w:r>
              <w:rPr>
                <w:spacing w:val="-12"/>
                <w:sz w:val="32"/>
              </w:rPr>
              <w:t xml:space="preserve"> </w:t>
            </w:r>
            <w:r>
              <w:rPr>
                <w:sz w:val="32"/>
              </w:rPr>
              <w:t>response</w:t>
            </w:r>
            <w:r>
              <w:rPr>
                <w:spacing w:val="-12"/>
                <w:sz w:val="32"/>
              </w:rPr>
              <w:t xml:space="preserve"> </w:t>
            </w:r>
            <w:r>
              <w:rPr>
                <w:spacing w:val="-4"/>
                <w:sz w:val="32"/>
              </w:rPr>
              <w:t>time</w:t>
            </w:r>
          </w:p>
        </w:tc>
        <w:tc>
          <w:tcPr>
            <w:tcW w:w="3537" w:type="dxa"/>
          </w:tcPr>
          <w:p w14:paraId="7347A6F9">
            <w:pPr>
              <w:pStyle w:val="9"/>
              <w:spacing w:before="95"/>
              <w:ind w:left="30"/>
              <w:rPr>
                <w:sz w:val="32"/>
              </w:rPr>
            </w:pPr>
            <w:r>
              <w:rPr>
                <w:sz w:val="32"/>
              </w:rPr>
              <w:t>1.5</w:t>
            </w:r>
            <w:r>
              <w:rPr>
                <w:spacing w:val="-8"/>
                <w:sz w:val="32"/>
              </w:rPr>
              <w:t xml:space="preserve"> </w:t>
            </w:r>
            <w:r>
              <w:rPr>
                <w:spacing w:val="-2"/>
                <w:sz w:val="32"/>
              </w:rPr>
              <w:t>seconds</w:t>
            </w:r>
          </w:p>
        </w:tc>
      </w:tr>
      <w:tr w14:paraId="6C246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2" w:hRule="atLeast"/>
        </w:trPr>
        <w:tc>
          <w:tcPr>
            <w:tcW w:w="3207" w:type="dxa"/>
          </w:tcPr>
          <w:p w14:paraId="5A2A2A86">
            <w:pPr>
              <w:pStyle w:val="9"/>
              <w:spacing w:before="96"/>
              <w:rPr>
                <w:sz w:val="32"/>
              </w:rPr>
            </w:pPr>
            <w:r>
              <w:rPr>
                <w:sz w:val="32"/>
              </w:rPr>
              <w:t>Uptime</w:t>
            </w:r>
            <w:r>
              <w:rPr>
                <w:spacing w:val="-13"/>
                <w:sz w:val="32"/>
              </w:rPr>
              <w:t xml:space="preserve"> </w:t>
            </w:r>
            <w:r>
              <w:rPr>
                <w:sz w:val="32"/>
              </w:rPr>
              <w:t>during</w:t>
            </w:r>
            <w:r>
              <w:rPr>
                <w:spacing w:val="-12"/>
                <w:sz w:val="32"/>
              </w:rPr>
              <w:t xml:space="preserve"> </w:t>
            </w:r>
            <w:r>
              <w:rPr>
                <w:spacing w:val="-2"/>
                <w:sz w:val="32"/>
              </w:rPr>
              <w:t>testing</w:t>
            </w:r>
          </w:p>
        </w:tc>
        <w:tc>
          <w:tcPr>
            <w:tcW w:w="3537" w:type="dxa"/>
          </w:tcPr>
          <w:p w14:paraId="7FFF0103">
            <w:pPr>
              <w:pStyle w:val="9"/>
              <w:spacing w:before="96"/>
              <w:ind w:left="30"/>
              <w:rPr>
                <w:sz w:val="32"/>
              </w:rPr>
            </w:pPr>
            <w:r>
              <w:rPr>
                <w:spacing w:val="-2"/>
                <w:sz w:val="32"/>
              </w:rPr>
              <w:t>99.5%</w:t>
            </w:r>
          </w:p>
        </w:tc>
      </w:tr>
      <w:tr w14:paraId="1AA16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1" w:hRule="atLeast"/>
        </w:trPr>
        <w:tc>
          <w:tcPr>
            <w:tcW w:w="3207" w:type="dxa"/>
          </w:tcPr>
          <w:p w14:paraId="40255835">
            <w:pPr>
              <w:pStyle w:val="9"/>
              <w:spacing w:before="96"/>
              <w:rPr>
                <w:sz w:val="32"/>
              </w:rPr>
            </w:pPr>
            <w:r>
              <w:rPr>
                <w:sz w:val="32"/>
              </w:rPr>
              <w:t>Concurrent</w:t>
            </w:r>
            <w:r>
              <w:rPr>
                <w:spacing w:val="-13"/>
                <w:sz w:val="32"/>
              </w:rPr>
              <w:t xml:space="preserve"> </w:t>
            </w:r>
            <w:r>
              <w:rPr>
                <w:sz w:val="32"/>
              </w:rPr>
              <w:t>users</w:t>
            </w:r>
            <w:r>
              <w:rPr>
                <w:spacing w:val="-12"/>
                <w:sz w:val="32"/>
              </w:rPr>
              <w:t xml:space="preserve"> </w:t>
            </w:r>
            <w:r>
              <w:rPr>
                <w:spacing w:val="-2"/>
                <w:sz w:val="32"/>
              </w:rPr>
              <w:t>tested</w:t>
            </w:r>
          </w:p>
        </w:tc>
        <w:tc>
          <w:tcPr>
            <w:tcW w:w="3537" w:type="dxa"/>
          </w:tcPr>
          <w:p w14:paraId="6F2887C0">
            <w:pPr>
              <w:pStyle w:val="9"/>
              <w:spacing w:before="96"/>
              <w:ind w:left="30"/>
              <w:rPr>
                <w:sz w:val="32"/>
              </w:rPr>
            </w:pPr>
            <w:r>
              <w:rPr>
                <w:sz w:val="32"/>
              </w:rPr>
              <w:t>Up</w:t>
            </w:r>
            <w:r>
              <w:rPr>
                <w:spacing w:val="-6"/>
                <w:sz w:val="32"/>
              </w:rPr>
              <w:t xml:space="preserve"> </w:t>
            </w:r>
            <w:r>
              <w:rPr>
                <w:sz w:val="32"/>
              </w:rPr>
              <w:t>to</w:t>
            </w:r>
            <w:r>
              <w:rPr>
                <w:spacing w:val="-5"/>
                <w:sz w:val="32"/>
              </w:rPr>
              <w:t xml:space="preserve"> 50</w:t>
            </w:r>
          </w:p>
        </w:tc>
      </w:tr>
      <w:tr w14:paraId="482F4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3207" w:type="dxa"/>
          </w:tcPr>
          <w:p w14:paraId="6AC26E38">
            <w:pPr>
              <w:pStyle w:val="9"/>
              <w:spacing w:before="95" w:line="364" w:lineRule="exact"/>
              <w:rPr>
                <w:sz w:val="32"/>
              </w:rPr>
            </w:pPr>
            <w:r>
              <w:rPr>
                <w:sz w:val="32"/>
              </w:rPr>
              <w:t>Gradio</w:t>
            </w:r>
            <w:r>
              <w:rPr>
                <w:spacing w:val="-9"/>
                <w:sz w:val="32"/>
              </w:rPr>
              <w:t xml:space="preserve"> </w:t>
            </w:r>
            <w:r>
              <w:rPr>
                <w:spacing w:val="-2"/>
                <w:sz w:val="32"/>
              </w:rPr>
              <w:t>availability</w:t>
            </w:r>
          </w:p>
        </w:tc>
        <w:tc>
          <w:tcPr>
            <w:tcW w:w="3537" w:type="dxa"/>
          </w:tcPr>
          <w:p w14:paraId="75B7A68A">
            <w:pPr>
              <w:pStyle w:val="9"/>
              <w:spacing w:before="95" w:line="364" w:lineRule="exact"/>
              <w:ind w:left="30"/>
              <w:rPr>
                <w:sz w:val="32"/>
              </w:rPr>
            </w:pPr>
            <w:r>
              <w:rPr>
                <w:sz w:val="32"/>
              </w:rPr>
              <w:t>Seamless</w:t>
            </w:r>
            <w:r>
              <w:rPr>
                <w:spacing w:val="-10"/>
                <w:sz w:val="32"/>
              </w:rPr>
              <w:t xml:space="preserve"> </w:t>
            </w:r>
            <w:r>
              <w:rPr>
                <w:sz w:val="32"/>
              </w:rPr>
              <w:t>in</w:t>
            </w:r>
            <w:r>
              <w:rPr>
                <w:spacing w:val="-9"/>
                <w:sz w:val="32"/>
              </w:rPr>
              <w:t xml:space="preserve"> </w:t>
            </w:r>
            <w:r>
              <w:rPr>
                <w:sz w:val="32"/>
              </w:rPr>
              <w:t>Colab</w:t>
            </w:r>
            <w:r>
              <w:rPr>
                <w:spacing w:val="-10"/>
                <w:sz w:val="32"/>
              </w:rPr>
              <w:t xml:space="preserve"> </w:t>
            </w:r>
            <w:r>
              <w:rPr>
                <w:spacing w:val="-2"/>
                <w:sz w:val="32"/>
              </w:rPr>
              <w:t>sessions</w:t>
            </w:r>
          </w:p>
        </w:tc>
      </w:tr>
    </w:tbl>
    <w:p w14:paraId="23D939D9">
      <w:pPr>
        <w:pStyle w:val="6"/>
        <w:spacing w:before="242"/>
        <w:ind w:left="23"/>
        <w:rPr>
          <w:rFonts w:ascii="Calibri" w:hAnsi="Calibri" w:eastAsia="Calibri" w:cs="Calibri"/>
        </w:rPr>
      </w:pPr>
      <w:r>
        <w:rPr>
          <w:rFonts w:ascii="Segoe UI Emoji" w:hAnsi="Segoe UI Emoji" w:eastAsia="Segoe UI Emoji" w:cs="Segoe UI Emoji"/>
          <w:color w:val="00D26A"/>
          <w:spacing w:val="-439"/>
        </w:rPr>
        <w:t>⬛</w:t>
      </w:r>
      <w:r>
        <w:rPr>
          <w:rFonts w:ascii="Segoe UI Emoji" w:hAnsi="Segoe UI Emoji" w:eastAsia="Segoe UI Emoji" w:cs="Segoe UI Emoji"/>
          <w:color w:val="F4F4F4"/>
          <w:spacing w:val="36"/>
          <w:w w:val="150"/>
        </w:rPr>
        <w:t xml:space="preserve">   </w:t>
      </w:r>
      <w:r>
        <w:rPr>
          <w:rFonts w:ascii="Calibri" w:hAnsi="Calibri" w:eastAsia="Calibri" w:cs="Calibri"/>
        </w:rPr>
        <w:t>System</w:t>
      </w:r>
      <w:r>
        <w:rPr>
          <w:rFonts w:ascii="Calibri" w:hAnsi="Calibri" w:eastAsia="Calibri" w:cs="Calibri"/>
          <w:spacing w:val="-16"/>
        </w:rPr>
        <w:t xml:space="preserve"> </w:t>
      </w:r>
      <w:r>
        <w:rPr>
          <w:rFonts w:ascii="Calibri" w:hAnsi="Calibri" w:eastAsia="Calibri" w:cs="Calibri"/>
        </w:rPr>
        <w:t>proved</w:t>
      </w:r>
      <w:r>
        <w:rPr>
          <w:rFonts w:ascii="Calibri" w:hAnsi="Calibri" w:eastAsia="Calibri" w:cs="Calibri"/>
          <w:spacing w:val="-16"/>
        </w:rPr>
        <w:t xml:space="preserve"> </w:t>
      </w:r>
      <w:r>
        <w:rPr>
          <w:rFonts w:ascii="Calibri" w:hAnsi="Calibri" w:eastAsia="Calibri" w:cs="Calibri"/>
        </w:rPr>
        <w:t>scalable</w:t>
      </w:r>
      <w:r>
        <w:rPr>
          <w:rFonts w:ascii="Calibri" w:hAnsi="Calibri" w:eastAsia="Calibri" w:cs="Calibri"/>
          <w:spacing w:val="-6"/>
        </w:rPr>
        <w:t xml:space="preserve"> </w:t>
      </w:r>
      <w:r>
        <w:rPr>
          <w:rFonts w:ascii="Calibri" w:hAnsi="Calibri" w:eastAsia="Calibri" w:cs="Calibri"/>
        </w:rPr>
        <w:t>and</w:t>
      </w:r>
      <w:r>
        <w:rPr>
          <w:rFonts w:ascii="Calibri" w:hAnsi="Calibri" w:eastAsia="Calibri" w:cs="Calibri"/>
          <w:spacing w:val="-5"/>
        </w:rPr>
        <w:t xml:space="preserve"> </w:t>
      </w:r>
      <w:r>
        <w:rPr>
          <w:rFonts w:ascii="Calibri" w:hAnsi="Calibri" w:eastAsia="Calibri" w:cs="Calibri"/>
        </w:rPr>
        <w:t>responsive</w:t>
      </w:r>
      <w:r>
        <w:rPr>
          <w:rFonts w:ascii="Calibri" w:hAnsi="Calibri" w:eastAsia="Calibri" w:cs="Calibri"/>
          <w:spacing w:val="-6"/>
        </w:rPr>
        <w:t xml:space="preserve"> </w:t>
      </w:r>
      <w:r>
        <w:rPr>
          <w:rFonts w:ascii="Calibri" w:hAnsi="Calibri" w:eastAsia="Calibri" w:cs="Calibri"/>
        </w:rPr>
        <w:t>for</w:t>
      </w:r>
      <w:r>
        <w:rPr>
          <w:rFonts w:ascii="Calibri" w:hAnsi="Calibri" w:eastAsia="Calibri" w:cs="Calibri"/>
          <w:spacing w:val="-5"/>
        </w:rPr>
        <w:t xml:space="preserve"> </w:t>
      </w:r>
      <w:r>
        <w:rPr>
          <w:rFonts w:ascii="Calibri" w:hAnsi="Calibri" w:eastAsia="Calibri" w:cs="Calibri"/>
        </w:rPr>
        <w:t>real-time</w:t>
      </w:r>
      <w:r>
        <w:rPr>
          <w:rFonts w:ascii="Calibri" w:hAnsi="Calibri" w:eastAsia="Calibri" w:cs="Calibri"/>
          <w:spacing w:val="-6"/>
        </w:rPr>
        <w:t xml:space="preserve"> </w:t>
      </w:r>
      <w:r>
        <w:rPr>
          <w:rFonts w:ascii="Calibri" w:hAnsi="Calibri" w:eastAsia="Calibri" w:cs="Calibri"/>
          <w:spacing w:val="-4"/>
        </w:rPr>
        <w:t>use.</w:t>
      </w:r>
    </w:p>
    <w:p w14:paraId="154B551A">
      <w:pPr>
        <w:pStyle w:val="6"/>
        <w:spacing w:before="235"/>
        <w:rPr>
          <w:rFonts w:ascii="Calibri"/>
          <w:sz w:val="20"/>
        </w:rPr>
      </w:pPr>
      <w:r>
        <w:rPr>
          <w:rFonts w:ascii="Calibri"/>
          <w:sz w:val="20"/>
        </w:rPr>
        <mc:AlternateContent>
          <mc:Choice Requires="wpg">
            <w:drawing>
              <wp:anchor distT="0" distB="0" distL="0" distR="0" simplePos="0" relativeHeight="251685888" behindDoc="1" locked="0" layoutInCell="1" allowOverlap="1">
                <wp:simplePos x="0" y="0"/>
                <wp:positionH relativeFrom="page">
                  <wp:posOffset>914400</wp:posOffset>
                </wp:positionH>
                <wp:positionV relativeFrom="paragraph">
                  <wp:posOffset>319405</wp:posOffset>
                </wp:positionV>
                <wp:extent cx="5733415" cy="20955"/>
                <wp:effectExtent l="0" t="0" r="0" b="0"/>
                <wp:wrapTopAndBottom/>
                <wp:docPr id="204" name="Group 204"/>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05" name="Graphic 20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06" name="Graphic 206"/>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07" name="Graphic 207"/>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08" name="Graphic 208"/>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09" name="Graphic 209"/>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10" name="Graphic 210"/>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5.15pt;height:1.65pt;width:451.45pt;mso-position-horizontal-relative:page;mso-wrap-distance-bottom:0pt;mso-wrap-distance-top:0pt;z-index:-251630592;mso-width-relative:page;mso-height-relative:page;" coordsize="5733415,20955" o:gfxdata="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Th3KBNoAAAAKAQAADwAA&#10;AAAAAAABACAAAAAiAAAAZHJzL2Rvd25yZXYueG1sUEsBAhQAFAAAAAgAh07iQEyx0cIVBAAAhhcA&#10;AA4AAAAAAAAAAQAgAAAAKQEAAGRycy9lMm9Eb2MueG1sUEsFBgAAAAAGAAYAWQEAALAHAAAAAA==&#10;">
                <o:lock v:ext="edit" aspectratio="f"/>
                <v:shape id="Graphic 205" o:spid="_x0000_s1026" o:spt="100" style="position:absolute;left:0;top:0;height:19685;width:5731510;" fillcolor="#9F9F9F" filled="t" stroked="f" coordsize="5731510,19685" o:gfxdata="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Ygat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206" o:spid="_x0000_s1026" o:spt="100" style="position:absolute;left:5729985;top:1143;height:3175;width:3175;" fillcolor="#E2E2E2" filled="t" stroked="f" coordsize="3175,3175" o:gfxdata="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g8F6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207" o:spid="_x0000_s1026" o:spt="100" style="position:absolute;left:304;top:1155;height:17145;width:5732780;" fillcolor="#9F9F9F" filled="t" stroked="f" coordsize="5732780,17145" o:gfxdata="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VE67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208" o:spid="_x0000_s1026" o:spt="100" style="position:absolute;left:5729985;top:4191;height:13970;width:3175;" fillcolor="#E2E2E2" filled="t" stroked="f" coordsize="3175,13970" o:gfxdata="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J1VPugAAANw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209" o:spid="_x0000_s1026" o:spt="100" style="position:absolute;left:304;top:17907;height:3175;width:3175;" fillcolor="#9F9F9F" filled="t" stroked="f" coordsize="3175,3175" o:gfxdata="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6AAC/&#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210" o:spid="_x0000_s1026" o:spt="100" style="position:absolute;left:304;top:17919;height:3175;width:5732780;" fillcolor="#E2E2E2" filled="t" stroked="f" coordsize="5732780,3175" o:gfxdata="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toJmugAAANw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3D1EE64">
      <w:pPr>
        <w:pStyle w:val="6"/>
        <w:spacing w:after="0"/>
        <w:rPr>
          <w:rFonts w:ascii="Calibri"/>
          <w:sz w:val="20"/>
        </w:rPr>
        <w:sectPr>
          <w:pgSz w:w="11910" w:h="16840"/>
          <w:pgMar w:top="1400" w:right="1417" w:bottom="280" w:left="1417" w:header="720" w:footer="720" w:gutter="0"/>
          <w:cols w:space="720" w:num="1"/>
        </w:sectPr>
      </w:pPr>
    </w:p>
    <w:p w14:paraId="4DFAB2C1">
      <w:pPr>
        <w:spacing w:before="63"/>
        <w:ind w:left="3124" w:right="0" w:firstLine="0"/>
        <w:jc w:val="left"/>
        <w:rPr>
          <w:b/>
          <w:sz w:val="40"/>
        </w:rPr>
      </w:pPr>
      <w:r>
        <w:rPr>
          <w:b/>
          <w:sz w:val="40"/>
        </w:rPr>
        <w:t>CHAPTER</w:t>
      </w:r>
      <w:r>
        <w:rPr>
          <w:b/>
          <w:spacing w:val="-5"/>
          <w:sz w:val="40"/>
        </w:rPr>
        <w:t xml:space="preserve"> </w:t>
      </w:r>
      <w:r>
        <w:rPr>
          <w:b/>
          <w:spacing w:val="-10"/>
          <w:sz w:val="40"/>
        </w:rPr>
        <w:t>8</w:t>
      </w:r>
    </w:p>
    <w:p w14:paraId="4240F44A">
      <w:pPr>
        <w:pStyle w:val="2"/>
        <w:ind w:left="2983"/>
        <w:jc w:val="left"/>
      </w:pPr>
      <w:r>
        <w:rPr>
          <w:spacing w:val="-2"/>
        </w:rPr>
        <w:t>Conclusion</w:t>
      </w:r>
    </w:p>
    <w:p w14:paraId="7CED732C">
      <w:pPr>
        <w:pStyle w:val="6"/>
        <w:spacing w:before="279"/>
        <w:ind w:left="23" w:right="99"/>
      </w:pPr>
      <w:r>
        <w:t>The successful development of an intelligent chatbot that mimics iconic TV show characters illustrates the potential of combining natural language processing (NLP), machine learning, and user- centric</w:t>
      </w:r>
      <w:r>
        <w:rPr>
          <w:spacing w:val="-2"/>
        </w:rPr>
        <w:t xml:space="preserve"> </w:t>
      </w:r>
      <w:r>
        <w:t>design to</w:t>
      </w:r>
      <w:r>
        <w:rPr>
          <w:spacing w:val="-1"/>
        </w:rPr>
        <w:t xml:space="preserve"> </w:t>
      </w:r>
      <w:r>
        <w:t>create</w:t>
      </w:r>
      <w:r>
        <w:rPr>
          <w:spacing w:val="-1"/>
        </w:rPr>
        <w:t xml:space="preserve"> </w:t>
      </w:r>
      <w:r>
        <w:t>emotionally engaging and entertaining digital experiences. This project not only fulfilled its primary objective of simulating</w:t>
      </w:r>
      <w:r>
        <w:rPr>
          <w:spacing w:val="-6"/>
        </w:rPr>
        <w:t xml:space="preserve"> </w:t>
      </w:r>
      <w:r>
        <w:t>character-specific</w:t>
      </w:r>
      <w:r>
        <w:rPr>
          <w:spacing w:val="-7"/>
        </w:rPr>
        <w:t xml:space="preserve"> </w:t>
      </w:r>
      <w:r>
        <w:t>conversations</w:t>
      </w:r>
      <w:r>
        <w:rPr>
          <w:spacing w:val="-7"/>
        </w:rPr>
        <w:t xml:space="preserve"> </w:t>
      </w:r>
      <w:r>
        <w:t>but</w:t>
      </w:r>
      <w:r>
        <w:rPr>
          <w:spacing w:val="-7"/>
        </w:rPr>
        <w:t xml:space="preserve"> </w:t>
      </w:r>
      <w:r>
        <w:t>also</w:t>
      </w:r>
      <w:r>
        <w:rPr>
          <w:spacing w:val="-6"/>
        </w:rPr>
        <w:t xml:space="preserve"> </w:t>
      </w:r>
      <w:r>
        <w:t>demonstrated</w:t>
      </w:r>
      <w:r>
        <w:rPr>
          <w:spacing w:val="-6"/>
        </w:rPr>
        <w:t xml:space="preserve"> </w:t>
      </w:r>
      <w:r>
        <w:t>the practical application of AI in bridging the gap between technology and human-like interaction.</w:t>
      </w:r>
    </w:p>
    <w:p w14:paraId="7FD7B287">
      <w:pPr>
        <w:pStyle w:val="6"/>
        <w:spacing w:before="282"/>
        <w:ind w:left="23" w:right="86"/>
      </w:pPr>
      <w:r>
        <w:t>By leveraging large language models and persona-based response generation, the chatbot was able to capture the unique voices, behaviors,</w:t>
      </w:r>
      <w:r>
        <w:rPr>
          <w:spacing w:val="-1"/>
        </w:rPr>
        <w:t xml:space="preserve"> </w:t>
      </w:r>
      <w:r>
        <w:t>and emotional nuances of</w:t>
      </w:r>
      <w:r>
        <w:rPr>
          <w:spacing w:val="-1"/>
        </w:rPr>
        <w:t xml:space="preserve"> </w:t>
      </w:r>
      <w:r>
        <w:t>popular</w:t>
      </w:r>
      <w:r>
        <w:rPr>
          <w:spacing w:val="-1"/>
        </w:rPr>
        <w:t xml:space="preserve"> </w:t>
      </w:r>
      <w:r>
        <w:t>fictional characters. The integration of the Gradio interface provided an intuitive, real-time communication platform that allowed users to interact seamlessly with</w:t>
      </w:r>
      <w:r>
        <w:rPr>
          <w:spacing w:val="-4"/>
        </w:rPr>
        <w:t xml:space="preserve"> </w:t>
      </w:r>
      <w:r>
        <w:t>the</w:t>
      </w:r>
      <w:r>
        <w:rPr>
          <w:spacing w:val="-4"/>
        </w:rPr>
        <w:t xml:space="preserve"> </w:t>
      </w:r>
      <w:r>
        <w:t>system</w:t>
      </w:r>
      <w:r>
        <w:rPr>
          <w:spacing w:val="-5"/>
        </w:rPr>
        <w:t xml:space="preserve"> </w:t>
      </w:r>
      <w:r>
        <w:t>through</w:t>
      </w:r>
      <w:r>
        <w:rPr>
          <w:spacing w:val="-4"/>
        </w:rPr>
        <w:t xml:space="preserve"> </w:t>
      </w:r>
      <w:r>
        <w:t>a</w:t>
      </w:r>
      <w:r>
        <w:rPr>
          <w:spacing w:val="-5"/>
        </w:rPr>
        <w:t xml:space="preserve"> </w:t>
      </w:r>
      <w:r>
        <w:t>browser,</w:t>
      </w:r>
      <w:r>
        <w:rPr>
          <w:spacing w:val="-5"/>
        </w:rPr>
        <w:t xml:space="preserve"> </w:t>
      </w:r>
      <w:r>
        <w:t>while</w:t>
      </w:r>
      <w:r>
        <w:rPr>
          <w:spacing w:val="-4"/>
        </w:rPr>
        <w:t xml:space="preserve"> </w:t>
      </w:r>
      <w:r>
        <w:t>Google</w:t>
      </w:r>
      <w:r>
        <w:rPr>
          <w:spacing w:val="-4"/>
        </w:rPr>
        <w:t xml:space="preserve"> </w:t>
      </w:r>
      <w:r>
        <w:t>Colab</w:t>
      </w:r>
      <w:r>
        <w:rPr>
          <w:spacing w:val="-4"/>
        </w:rPr>
        <w:t xml:space="preserve"> </w:t>
      </w:r>
      <w:r>
        <w:t>enabled</w:t>
      </w:r>
      <w:r>
        <w:rPr>
          <w:spacing w:val="-4"/>
        </w:rPr>
        <w:t xml:space="preserve"> </w:t>
      </w:r>
      <w:r>
        <w:t xml:space="preserve">rapid development and deployment without the need for complex </w:t>
      </w:r>
      <w:r>
        <w:rPr>
          <w:spacing w:val="-2"/>
        </w:rPr>
        <w:t>infrastructure.</w:t>
      </w:r>
    </w:p>
    <w:p w14:paraId="0FA26AE8">
      <w:pPr>
        <w:pStyle w:val="6"/>
        <w:spacing w:before="280"/>
        <w:ind w:left="23" w:right="106"/>
        <w:jc w:val="both"/>
      </w:pPr>
      <w:r>
        <w:t>Extensive</w:t>
      </w:r>
      <w:r>
        <w:rPr>
          <w:spacing w:val="-6"/>
        </w:rPr>
        <w:t xml:space="preserve"> </w:t>
      </w:r>
      <w:r>
        <w:t>testing</w:t>
      </w:r>
      <w:r>
        <w:rPr>
          <w:spacing w:val="-5"/>
        </w:rPr>
        <w:t xml:space="preserve"> </w:t>
      </w:r>
      <w:r>
        <w:t>confirmed</w:t>
      </w:r>
      <w:r>
        <w:rPr>
          <w:spacing w:val="-5"/>
        </w:rPr>
        <w:t xml:space="preserve"> </w:t>
      </w:r>
      <w:r>
        <w:t>that</w:t>
      </w:r>
      <w:r>
        <w:rPr>
          <w:spacing w:val="-6"/>
        </w:rPr>
        <w:t xml:space="preserve"> </w:t>
      </w:r>
      <w:r>
        <w:t>the</w:t>
      </w:r>
      <w:r>
        <w:rPr>
          <w:spacing w:val="-4"/>
        </w:rPr>
        <w:t xml:space="preserve"> </w:t>
      </w:r>
      <w:r>
        <w:t>chatbot</w:t>
      </w:r>
      <w:r>
        <w:rPr>
          <w:spacing w:val="-6"/>
        </w:rPr>
        <w:t xml:space="preserve"> </w:t>
      </w:r>
      <w:r>
        <w:t>maintained</w:t>
      </w:r>
      <w:r>
        <w:rPr>
          <w:spacing w:val="-5"/>
        </w:rPr>
        <w:t xml:space="preserve"> </w:t>
      </w:r>
      <w:r>
        <w:t>a</w:t>
      </w:r>
      <w:r>
        <w:rPr>
          <w:spacing w:val="-7"/>
        </w:rPr>
        <w:t xml:space="preserve"> </w:t>
      </w:r>
      <w:r>
        <w:t>high</w:t>
      </w:r>
      <w:r>
        <w:rPr>
          <w:spacing w:val="-5"/>
        </w:rPr>
        <w:t xml:space="preserve"> </w:t>
      </w:r>
      <w:r>
        <w:t>degree of</w:t>
      </w:r>
      <w:r>
        <w:rPr>
          <w:spacing w:val="-5"/>
        </w:rPr>
        <w:t xml:space="preserve"> </w:t>
      </w:r>
      <w:r>
        <w:t>persona</w:t>
      </w:r>
      <w:r>
        <w:rPr>
          <w:spacing w:val="-4"/>
        </w:rPr>
        <w:t xml:space="preserve"> </w:t>
      </w:r>
      <w:r>
        <w:t>fidelity,</w:t>
      </w:r>
      <w:r>
        <w:rPr>
          <w:spacing w:val="-2"/>
        </w:rPr>
        <w:t xml:space="preserve"> </w:t>
      </w:r>
      <w:r>
        <w:t>with</w:t>
      </w:r>
      <w:r>
        <w:rPr>
          <w:spacing w:val="-4"/>
        </w:rPr>
        <w:t xml:space="preserve"> </w:t>
      </w:r>
      <w:r>
        <w:t>responses</w:t>
      </w:r>
      <w:r>
        <w:rPr>
          <w:spacing w:val="-3"/>
        </w:rPr>
        <w:t xml:space="preserve"> </w:t>
      </w:r>
      <w:r>
        <w:t>aligned</w:t>
      </w:r>
      <w:r>
        <w:rPr>
          <w:spacing w:val="-3"/>
        </w:rPr>
        <w:t xml:space="preserve"> </w:t>
      </w:r>
      <w:r>
        <w:t>to</w:t>
      </w:r>
      <w:r>
        <w:rPr>
          <w:spacing w:val="-4"/>
        </w:rPr>
        <w:t xml:space="preserve"> </w:t>
      </w:r>
      <w:r>
        <w:t>the</w:t>
      </w:r>
      <w:r>
        <w:rPr>
          <w:spacing w:val="-4"/>
        </w:rPr>
        <w:t xml:space="preserve"> </w:t>
      </w:r>
      <w:r>
        <w:t>tone</w:t>
      </w:r>
      <w:r>
        <w:rPr>
          <w:spacing w:val="-4"/>
        </w:rPr>
        <w:t xml:space="preserve"> </w:t>
      </w:r>
      <w:r>
        <w:t>and</w:t>
      </w:r>
      <w:r>
        <w:rPr>
          <w:spacing w:val="-2"/>
        </w:rPr>
        <w:t xml:space="preserve"> </w:t>
      </w:r>
      <w:r>
        <w:t>behavior</w:t>
      </w:r>
      <w:r>
        <w:rPr>
          <w:spacing w:val="-5"/>
        </w:rPr>
        <w:t xml:space="preserve"> </w:t>
      </w:r>
      <w:r>
        <w:t xml:space="preserve">of </w:t>
      </w:r>
      <w:r>
        <w:rPr>
          <w:spacing w:val="-2"/>
        </w:rPr>
        <w:t>characters</w:t>
      </w:r>
    </w:p>
    <w:p w14:paraId="2E51A994">
      <w:pPr>
        <w:pStyle w:val="6"/>
        <w:spacing w:after="0"/>
        <w:jc w:val="both"/>
        <w:sectPr>
          <w:pgSz w:w="11910" w:h="16840"/>
          <w:pgMar w:top="1360" w:right="1417" w:bottom="280" w:left="1417" w:header="720" w:footer="720" w:gutter="0"/>
          <w:cols w:space="720" w:num="1"/>
        </w:sectPr>
      </w:pPr>
    </w:p>
    <w:p w14:paraId="3E904914">
      <w:pPr>
        <w:spacing w:before="63"/>
        <w:ind w:left="1" w:right="765" w:firstLine="0"/>
        <w:jc w:val="center"/>
        <w:rPr>
          <w:b/>
          <w:sz w:val="40"/>
        </w:rPr>
      </w:pPr>
      <w:r>
        <w:rPr>
          <w:b/>
          <w:sz w:val="40"/>
        </w:rPr>
        <w:t>CHAPTER</w:t>
      </w:r>
      <w:r>
        <w:rPr>
          <w:b/>
          <w:spacing w:val="-2"/>
          <w:sz w:val="40"/>
        </w:rPr>
        <w:t xml:space="preserve"> </w:t>
      </w:r>
      <w:r>
        <w:rPr>
          <w:b/>
          <w:spacing w:val="-10"/>
          <w:sz w:val="40"/>
        </w:rPr>
        <w:t>9</w:t>
      </w:r>
    </w:p>
    <w:p w14:paraId="213FA748">
      <w:pPr>
        <w:pStyle w:val="2"/>
        <w:ind w:right="644"/>
      </w:pPr>
      <w:r>
        <w:t>Future</w:t>
      </w:r>
      <w:r>
        <w:rPr>
          <w:spacing w:val="-16"/>
        </w:rPr>
        <w:t xml:space="preserve"> </w:t>
      </w:r>
      <w:r>
        <w:rPr>
          <w:spacing w:val="-2"/>
        </w:rPr>
        <w:t>Enhancements</w:t>
      </w:r>
    </w:p>
    <w:p w14:paraId="61066D4F">
      <w:pPr>
        <w:pStyle w:val="6"/>
        <w:spacing w:before="280"/>
        <w:ind w:left="23"/>
        <w:rPr>
          <w:rFonts w:ascii="Calibri" w:hAnsi="Calibri"/>
        </w:rPr>
      </w:pPr>
      <w:r>
        <w:rPr>
          <w:rFonts w:ascii="Calibri" w:hAnsi="Calibri"/>
        </w:rPr>
        <w:t>While the current version of the chatbot effectively mimics iconic TV show</w:t>
      </w:r>
      <w:r>
        <w:rPr>
          <w:rFonts w:ascii="Calibri" w:hAnsi="Calibri"/>
          <w:spacing w:val="-5"/>
        </w:rPr>
        <w:t xml:space="preserve"> </w:t>
      </w:r>
      <w:r>
        <w:rPr>
          <w:rFonts w:ascii="Calibri" w:hAnsi="Calibri"/>
        </w:rPr>
        <w:t>characters</w:t>
      </w:r>
      <w:r>
        <w:rPr>
          <w:rFonts w:ascii="Calibri" w:hAnsi="Calibri"/>
          <w:spacing w:val="-5"/>
        </w:rPr>
        <w:t xml:space="preserve"> </w:t>
      </w:r>
      <w:r>
        <w:rPr>
          <w:rFonts w:ascii="Calibri" w:hAnsi="Calibri"/>
        </w:rPr>
        <w:t>and</w:t>
      </w:r>
      <w:r>
        <w:rPr>
          <w:rFonts w:ascii="Calibri" w:hAnsi="Calibri"/>
          <w:spacing w:val="-5"/>
        </w:rPr>
        <w:t xml:space="preserve"> </w:t>
      </w:r>
      <w:r>
        <w:rPr>
          <w:rFonts w:ascii="Calibri" w:hAnsi="Calibri"/>
        </w:rPr>
        <w:t>delivers</w:t>
      </w:r>
      <w:r>
        <w:rPr>
          <w:rFonts w:ascii="Calibri" w:hAnsi="Calibri"/>
          <w:spacing w:val="-5"/>
        </w:rPr>
        <w:t xml:space="preserve"> </w:t>
      </w:r>
      <w:r>
        <w:rPr>
          <w:rFonts w:ascii="Calibri" w:hAnsi="Calibri"/>
        </w:rPr>
        <w:t>a</w:t>
      </w:r>
      <w:r>
        <w:rPr>
          <w:rFonts w:ascii="Calibri" w:hAnsi="Calibri"/>
          <w:spacing w:val="-2"/>
        </w:rPr>
        <w:t xml:space="preserve"> </w:t>
      </w:r>
      <w:r>
        <w:rPr>
          <w:rFonts w:ascii="Calibri" w:hAnsi="Calibri"/>
        </w:rPr>
        <w:t>compelling</w:t>
      </w:r>
      <w:r>
        <w:rPr>
          <w:rFonts w:ascii="Calibri" w:hAnsi="Calibri"/>
          <w:spacing w:val="-4"/>
        </w:rPr>
        <w:t xml:space="preserve"> </w:t>
      </w:r>
      <w:r>
        <w:rPr>
          <w:rFonts w:ascii="Calibri" w:hAnsi="Calibri"/>
        </w:rPr>
        <w:t>user</w:t>
      </w:r>
      <w:r>
        <w:rPr>
          <w:rFonts w:ascii="Calibri" w:hAnsi="Calibri"/>
          <w:spacing w:val="-6"/>
        </w:rPr>
        <w:t xml:space="preserve"> </w:t>
      </w:r>
      <w:r>
        <w:rPr>
          <w:rFonts w:ascii="Calibri" w:hAnsi="Calibri"/>
        </w:rPr>
        <w:t>experience,</w:t>
      </w:r>
      <w:r>
        <w:rPr>
          <w:rFonts w:ascii="Calibri" w:hAnsi="Calibri"/>
          <w:spacing w:val="-6"/>
        </w:rPr>
        <w:t xml:space="preserve"> </w:t>
      </w:r>
      <w:r>
        <w:rPr>
          <w:rFonts w:ascii="Calibri" w:hAnsi="Calibri"/>
        </w:rPr>
        <w:t>there</w:t>
      </w:r>
      <w:r>
        <w:rPr>
          <w:rFonts w:ascii="Calibri" w:hAnsi="Calibri"/>
          <w:spacing w:val="-5"/>
        </w:rPr>
        <w:t xml:space="preserve"> </w:t>
      </w:r>
      <w:r>
        <w:rPr>
          <w:rFonts w:ascii="Calibri" w:hAnsi="Calibri"/>
        </w:rPr>
        <w:t>are several opportunities for future development that can significantly improve the system’s realism, versatility, and impact. These enhancements aim to increase user immersion, personalization, scalability, and accessibility across platforms.</w:t>
      </w:r>
    </w:p>
    <w:p w14:paraId="032E778E">
      <w:pPr>
        <w:pStyle w:val="6"/>
        <w:rPr>
          <w:rFonts w:ascii="Calibri"/>
          <w:sz w:val="20"/>
        </w:rPr>
      </w:pPr>
    </w:p>
    <w:p w14:paraId="5AC5AC70">
      <w:pPr>
        <w:pStyle w:val="6"/>
        <w:spacing w:before="78"/>
        <w:rPr>
          <w:rFonts w:ascii="Calibri"/>
          <w:sz w:val="20"/>
        </w:rPr>
      </w:pPr>
      <w:r>
        <w:rPr>
          <w:rFonts w:ascii="Calibri"/>
          <w:sz w:val="20"/>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219710</wp:posOffset>
                </wp:positionV>
                <wp:extent cx="5733415" cy="20955"/>
                <wp:effectExtent l="0" t="0" r="0" b="0"/>
                <wp:wrapTopAndBottom/>
                <wp:docPr id="211" name="Group 21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12" name="Graphic 21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213" name="Graphic 213"/>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14" name="Graphic 214"/>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15" name="Graphic 215"/>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16" name="Graphic 216"/>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17" name="Graphic 217"/>
                        <wps:cNvSpPr/>
                        <wps:spPr>
                          <a:xfrm>
                            <a:off x="304" y="17652"/>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3pt;height:1.65pt;width:451.45pt;mso-position-horizontal-relative:page;mso-wrap-distance-bottom:0pt;mso-wrap-distance-top:0pt;z-index:-251629568;mso-width-relative:page;mso-height-relative:page;" coordsize="5733415,20955" o:gfxdata="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BD5tE22gAAAAoBAAAPAAAAAAAAAAEAIAAAACIAAABkcnMvZG93bnJldi54bWxQ&#10;SwECFAAUAAAACACHTuJAUqqmMC8EAACEFwAADgAAAAAAAAABACAAAAApAQAAZHJzL2Uyb0RvYy54&#10;bWxQSwUGAAAAAAYABgBZAQAAygcAAAAA&#10;">
                <o:lock v:ext="edit" aspectratio="f"/>
                <v:shape id="Graphic 212" o:spid="_x0000_s1026" o:spt="100" style="position:absolute;left:0;top:0;height:20320;width:5731510;" fillcolor="#9F9F9F" filled="t" stroked="f" coordsize="5731510,20320" o:gfxdata="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c48+/&#10;AAAA3AAAAA8AAAAAAAAAAQAgAAAAIgAAAGRycy9kb3ducmV2LnhtbFBLAQIUABQAAAAIAIdO4kAz&#10;LwWeOwAAADkAAAAQAAAAAAAAAAEAIAAAAA4BAABkcnMvc2hhcGV4bWwueG1sUEsFBgAAAAAGAAYA&#10;WwEAALgDAAAAAA==&#10;" path="m5731497,0l0,0,0,20320,5731497,20320,5731497,0xe">
                  <v:fill on="t" focussize="0,0"/>
                  <v:stroke on="f"/>
                  <v:imagedata o:title=""/>
                  <o:lock v:ext="edit" aspectratio="f"/>
                  <v:textbox inset="0mm,0mm,0mm,0mm"/>
                </v:shape>
                <v:shape id="Graphic 213" o:spid="_x0000_s1026" o:spt="100" style="position:absolute;left:5729985;top:889;height:3175;width:3175;" fillcolor="#E2E2E2" filled="t" stroked="f" coordsize="3175,3175" o:gfxdata="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TsUb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14" o:spid="_x0000_s1026" o:spt="100" style="position:absolute;left:304;top:901;height:17145;width:5732780;" fillcolor="#9F9F9F" filled="t" stroked="f" coordsize="5732780,17145" o:gfxdata="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OTEG/&#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215" o:spid="_x0000_s1026" o:spt="100" style="position:absolute;left:5729985;top:3937;height:13970;width:3175;" fillcolor="#E2E2E2" filled="t" stroked="f" coordsize="3175,13970" o:gfxdata="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bAy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216" o:spid="_x0000_s1026" o:spt="100" style="position:absolute;left:304;top:17652;height:3175;width:3175;" fillcolor="#9F9F9F" filled="t" stroked="f" coordsize="3175,3175" o:gfxdata="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8Aq+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17" o:spid="_x0000_s1026" o:spt="100" style="position:absolute;left:304;top:17652;height:3175;width:5732780;" fillcolor="#E2E2E2" filled="t" stroked="f" coordsize="5732780,3175" o:gfxdata="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fGhK/&#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EDAD00C">
      <w:pPr>
        <w:pStyle w:val="3"/>
        <w:numPr>
          <w:ilvl w:val="0"/>
          <w:numId w:val="12"/>
        </w:numPr>
        <w:tabs>
          <w:tab w:val="left" w:pos="341"/>
        </w:tabs>
        <w:spacing w:before="329" w:after="0" w:line="240" w:lineRule="auto"/>
        <w:ind w:left="341" w:right="0" w:hanging="318"/>
        <w:jc w:val="left"/>
      </w:pPr>
      <w:r>
        <w:t>Voice</w:t>
      </w:r>
      <w:r>
        <w:rPr>
          <w:spacing w:val="-11"/>
        </w:rPr>
        <w:t xml:space="preserve"> </w:t>
      </w:r>
      <w:r>
        <w:t>Cloning</w:t>
      </w:r>
      <w:r>
        <w:rPr>
          <w:spacing w:val="-10"/>
        </w:rPr>
        <w:t xml:space="preserve"> </w:t>
      </w:r>
      <w:r>
        <w:t>and</w:t>
      </w:r>
      <w:r>
        <w:rPr>
          <w:spacing w:val="-10"/>
        </w:rPr>
        <w:t xml:space="preserve"> </w:t>
      </w:r>
      <w:r>
        <w:t>Multimodal</w:t>
      </w:r>
      <w:r>
        <w:rPr>
          <w:spacing w:val="-9"/>
        </w:rPr>
        <w:t xml:space="preserve"> </w:t>
      </w:r>
      <w:r>
        <w:rPr>
          <w:spacing w:val="-2"/>
        </w:rPr>
        <w:t>Interaction</w:t>
      </w:r>
    </w:p>
    <w:p w14:paraId="5D7D95AB">
      <w:pPr>
        <w:spacing w:before="279"/>
        <w:ind w:left="23" w:right="128" w:firstLine="0"/>
        <w:jc w:val="left"/>
        <w:rPr>
          <w:rFonts w:ascii="Calibri"/>
          <w:sz w:val="32"/>
        </w:rPr>
      </w:pPr>
      <w:r>
        <w:rPr>
          <w:rFonts w:ascii="Calibri"/>
          <w:sz w:val="32"/>
        </w:rPr>
        <w:t xml:space="preserve">To increase realism, future iterations can include </w:t>
      </w:r>
      <w:r>
        <w:rPr>
          <w:rFonts w:ascii="Calibri"/>
          <w:b/>
          <w:sz w:val="32"/>
        </w:rPr>
        <w:t>voice output using character-specific speech synthesis</w:t>
      </w:r>
      <w:r>
        <w:rPr>
          <w:rFonts w:ascii="Calibri"/>
          <w:sz w:val="32"/>
        </w:rPr>
        <w:t xml:space="preserve">. With tools like </w:t>
      </w:r>
      <w:r>
        <w:rPr>
          <w:rFonts w:ascii="Calibri"/>
          <w:b/>
          <w:sz w:val="32"/>
        </w:rPr>
        <w:t>Tacotron 2</w:t>
      </w:r>
      <w:r>
        <w:rPr>
          <w:rFonts w:ascii="Calibri"/>
          <w:sz w:val="32"/>
        </w:rPr>
        <w:t xml:space="preserve">, </w:t>
      </w:r>
      <w:r>
        <w:rPr>
          <w:rFonts w:ascii="Calibri"/>
          <w:b/>
          <w:sz w:val="32"/>
        </w:rPr>
        <w:t>VALL-E</w:t>
      </w:r>
      <w:r>
        <w:rPr>
          <w:rFonts w:ascii="Calibri"/>
          <w:sz w:val="32"/>
        </w:rPr>
        <w:t xml:space="preserve">, or </w:t>
      </w:r>
      <w:r>
        <w:rPr>
          <w:rFonts w:ascii="Calibri"/>
          <w:b/>
          <w:sz w:val="32"/>
        </w:rPr>
        <w:t>Voice AI APIs</w:t>
      </w:r>
      <w:r>
        <w:rPr>
          <w:rFonts w:ascii="Calibri"/>
          <w:sz w:val="32"/>
        </w:rPr>
        <w:t>, the chatbot could mimic the actual voices of</w:t>
      </w:r>
      <w:r>
        <w:rPr>
          <w:rFonts w:ascii="Calibri"/>
          <w:spacing w:val="-4"/>
          <w:sz w:val="32"/>
        </w:rPr>
        <w:t xml:space="preserve"> </w:t>
      </w:r>
      <w:r>
        <w:rPr>
          <w:rFonts w:ascii="Calibri"/>
          <w:sz w:val="32"/>
        </w:rPr>
        <w:t>the</w:t>
      </w:r>
      <w:r>
        <w:rPr>
          <w:rFonts w:ascii="Calibri"/>
          <w:spacing w:val="-4"/>
          <w:sz w:val="32"/>
        </w:rPr>
        <w:t xml:space="preserve"> </w:t>
      </w:r>
      <w:r>
        <w:rPr>
          <w:rFonts w:ascii="Calibri"/>
          <w:sz w:val="32"/>
        </w:rPr>
        <w:t>TV</w:t>
      </w:r>
      <w:r>
        <w:rPr>
          <w:rFonts w:ascii="Calibri"/>
          <w:spacing w:val="-3"/>
          <w:sz w:val="32"/>
        </w:rPr>
        <w:t xml:space="preserve"> </w:t>
      </w:r>
      <w:r>
        <w:rPr>
          <w:rFonts w:ascii="Calibri"/>
          <w:sz w:val="32"/>
        </w:rPr>
        <w:t>characters.</w:t>
      </w:r>
      <w:r>
        <w:rPr>
          <w:rFonts w:ascii="Calibri"/>
          <w:spacing w:val="-3"/>
          <w:sz w:val="32"/>
        </w:rPr>
        <w:t xml:space="preserve"> </w:t>
      </w:r>
      <w:r>
        <w:rPr>
          <w:rFonts w:ascii="Calibri"/>
          <w:sz w:val="32"/>
        </w:rPr>
        <w:t>This</w:t>
      </w:r>
      <w:r>
        <w:rPr>
          <w:rFonts w:ascii="Calibri"/>
          <w:spacing w:val="-4"/>
          <w:sz w:val="32"/>
        </w:rPr>
        <w:t xml:space="preserve"> </w:t>
      </w:r>
      <w:r>
        <w:rPr>
          <w:rFonts w:ascii="Calibri"/>
          <w:sz w:val="32"/>
        </w:rPr>
        <w:t>can</w:t>
      </w:r>
      <w:r>
        <w:rPr>
          <w:rFonts w:ascii="Calibri"/>
          <w:spacing w:val="-4"/>
          <w:sz w:val="32"/>
        </w:rPr>
        <w:t xml:space="preserve"> </w:t>
      </w:r>
      <w:r>
        <w:rPr>
          <w:rFonts w:ascii="Calibri"/>
          <w:sz w:val="32"/>
        </w:rPr>
        <w:t>be</w:t>
      </w:r>
      <w:r>
        <w:rPr>
          <w:rFonts w:ascii="Calibri"/>
          <w:spacing w:val="-2"/>
          <w:sz w:val="32"/>
        </w:rPr>
        <w:t xml:space="preserve"> </w:t>
      </w:r>
      <w:r>
        <w:rPr>
          <w:rFonts w:ascii="Calibri"/>
          <w:sz w:val="32"/>
        </w:rPr>
        <w:t>combined</w:t>
      </w:r>
      <w:r>
        <w:rPr>
          <w:rFonts w:ascii="Calibri"/>
          <w:spacing w:val="-4"/>
          <w:sz w:val="32"/>
        </w:rPr>
        <w:t xml:space="preserve"> </w:t>
      </w:r>
      <w:r>
        <w:rPr>
          <w:rFonts w:ascii="Calibri"/>
          <w:sz w:val="32"/>
        </w:rPr>
        <w:t>with</w:t>
      </w:r>
      <w:r>
        <w:rPr>
          <w:rFonts w:ascii="Calibri"/>
          <w:spacing w:val="-4"/>
          <w:sz w:val="32"/>
        </w:rPr>
        <w:t xml:space="preserve"> </w:t>
      </w:r>
      <w:r>
        <w:rPr>
          <w:rFonts w:ascii="Calibri"/>
          <w:sz w:val="32"/>
        </w:rPr>
        <w:t>animated</w:t>
      </w:r>
      <w:r>
        <w:rPr>
          <w:rFonts w:ascii="Calibri"/>
          <w:spacing w:val="-4"/>
          <w:sz w:val="32"/>
        </w:rPr>
        <w:t xml:space="preserve"> </w:t>
      </w:r>
      <w:r>
        <w:rPr>
          <w:rFonts w:ascii="Calibri"/>
          <w:sz w:val="32"/>
        </w:rPr>
        <w:t>avatars</w:t>
      </w:r>
      <w:r>
        <w:rPr>
          <w:rFonts w:ascii="Calibri"/>
          <w:spacing w:val="-4"/>
          <w:sz w:val="32"/>
        </w:rPr>
        <w:t xml:space="preserve"> </w:t>
      </w:r>
      <w:r>
        <w:rPr>
          <w:rFonts w:ascii="Calibri"/>
          <w:sz w:val="32"/>
        </w:rPr>
        <w:t>or</w:t>
      </w:r>
    </w:p>
    <w:p w14:paraId="6DBEB477">
      <w:pPr>
        <w:spacing w:before="0"/>
        <w:ind w:left="23" w:right="0" w:firstLine="0"/>
        <w:jc w:val="left"/>
        <w:rPr>
          <w:rFonts w:ascii="Calibri"/>
          <w:b/>
          <w:sz w:val="32"/>
        </w:rPr>
      </w:pPr>
      <w:r>
        <w:rPr>
          <w:rFonts w:ascii="Calibri"/>
          <w:sz w:val="32"/>
        </w:rPr>
        <w:t>facial</w:t>
      </w:r>
      <w:r>
        <w:rPr>
          <w:rFonts w:ascii="Calibri"/>
          <w:spacing w:val="-10"/>
          <w:sz w:val="32"/>
        </w:rPr>
        <w:t xml:space="preserve"> </w:t>
      </w:r>
      <w:r>
        <w:rPr>
          <w:rFonts w:ascii="Calibri"/>
          <w:sz w:val="32"/>
        </w:rPr>
        <w:t>expressions</w:t>
      </w:r>
      <w:r>
        <w:rPr>
          <w:rFonts w:ascii="Calibri"/>
          <w:spacing w:val="-9"/>
          <w:sz w:val="32"/>
        </w:rPr>
        <w:t xml:space="preserve"> </w:t>
      </w:r>
      <w:r>
        <w:rPr>
          <w:rFonts w:ascii="Calibri"/>
          <w:sz w:val="32"/>
        </w:rPr>
        <w:t>to</w:t>
      </w:r>
      <w:r>
        <w:rPr>
          <w:rFonts w:ascii="Calibri"/>
          <w:spacing w:val="-11"/>
          <w:sz w:val="32"/>
        </w:rPr>
        <w:t xml:space="preserve"> </w:t>
      </w:r>
      <w:r>
        <w:rPr>
          <w:rFonts w:ascii="Calibri"/>
          <w:sz w:val="32"/>
        </w:rPr>
        <w:t>create</w:t>
      </w:r>
      <w:r>
        <w:rPr>
          <w:rFonts w:ascii="Calibri"/>
          <w:spacing w:val="-12"/>
          <w:sz w:val="32"/>
        </w:rPr>
        <w:t xml:space="preserve"> </w:t>
      </w:r>
      <w:r>
        <w:rPr>
          <w:rFonts w:ascii="Calibri"/>
          <w:sz w:val="32"/>
        </w:rPr>
        <w:t>a</w:t>
      </w:r>
      <w:r>
        <w:rPr>
          <w:rFonts w:ascii="Calibri"/>
          <w:spacing w:val="-7"/>
          <w:sz w:val="32"/>
        </w:rPr>
        <w:t xml:space="preserve"> </w:t>
      </w:r>
      <w:r>
        <w:rPr>
          <w:rFonts w:ascii="Calibri"/>
          <w:b/>
          <w:sz w:val="32"/>
        </w:rPr>
        <w:t>fully</w:t>
      </w:r>
      <w:r>
        <w:rPr>
          <w:rFonts w:ascii="Calibri"/>
          <w:b/>
          <w:spacing w:val="-11"/>
          <w:sz w:val="32"/>
        </w:rPr>
        <w:t xml:space="preserve"> </w:t>
      </w:r>
      <w:r>
        <w:rPr>
          <w:rFonts w:ascii="Calibri"/>
          <w:b/>
          <w:sz w:val="32"/>
        </w:rPr>
        <w:t>immersive</w:t>
      </w:r>
      <w:r>
        <w:rPr>
          <w:rFonts w:ascii="Calibri"/>
          <w:b/>
          <w:spacing w:val="-11"/>
          <w:sz w:val="32"/>
        </w:rPr>
        <w:t xml:space="preserve"> </w:t>
      </w:r>
      <w:r>
        <w:rPr>
          <w:rFonts w:ascii="Calibri"/>
          <w:b/>
          <w:sz w:val="32"/>
        </w:rPr>
        <w:t>multimodal</w:t>
      </w:r>
      <w:r>
        <w:rPr>
          <w:rFonts w:ascii="Calibri"/>
          <w:b/>
          <w:spacing w:val="-10"/>
          <w:sz w:val="32"/>
        </w:rPr>
        <w:t xml:space="preserve"> </w:t>
      </w:r>
      <w:r>
        <w:rPr>
          <w:rFonts w:ascii="Calibri"/>
          <w:b/>
          <w:spacing w:val="-2"/>
          <w:sz w:val="32"/>
        </w:rPr>
        <w:t>experience</w:t>
      </w:r>
    </w:p>
    <w:p w14:paraId="6C8708C6">
      <w:pPr>
        <w:pStyle w:val="6"/>
        <w:ind w:left="23"/>
        <w:rPr>
          <w:rFonts w:ascii="Calibri"/>
        </w:rPr>
      </w:pPr>
      <w:r>
        <w:rPr>
          <w:rFonts w:ascii="Calibri"/>
        </w:rPr>
        <w:t>(text,</w:t>
      </w:r>
      <w:r>
        <w:rPr>
          <w:rFonts w:ascii="Calibri"/>
          <w:spacing w:val="-9"/>
        </w:rPr>
        <w:t xml:space="preserve"> </w:t>
      </w:r>
      <w:r>
        <w:rPr>
          <w:rFonts w:ascii="Calibri"/>
        </w:rPr>
        <w:t>voice,</w:t>
      </w:r>
      <w:r>
        <w:rPr>
          <w:rFonts w:ascii="Calibri"/>
          <w:spacing w:val="-7"/>
        </w:rPr>
        <w:t xml:space="preserve"> </w:t>
      </w:r>
      <w:r>
        <w:rPr>
          <w:rFonts w:ascii="Calibri"/>
          <w:spacing w:val="-2"/>
        </w:rPr>
        <w:t>animation).</w:t>
      </w:r>
    </w:p>
    <w:p w14:paraId="134A961F">
      <w:pPr>
        <w:pStyle w:val="6"/>
        <w:rPr>
          <w:rFonts w:ascii="Calibri"/>
          <w:sz w:val="20"/>
        </w:rPr>
      </w:pPr>
    </w:p>
    <w:p w14:paraId="7026B774">
      <w:pPr>
        <w:pStyle w:val="6"/>
        <w:spacing w:before="77"/>
        <w:rPr>
          <w:rFonts w:ascii="Calibri"/>
          <w:sz w:val="20"/>
        </w:rPr>
      </w:pPr>
      <w:r>
        <w:rPr>
          <w:rFonts w:ascii="Calibri"/>
          <w:sz w:val="20"/>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219075</wp:posOffset>
                </wp:positionV>
                <wp:extent cx="5733415" cy="20955"/>
                <wp:effectExtent l="0" t="0" r="0" b="0"/>
                <wp:wrapTopAndBottom/>
                <wp:docPr id="218" name="Group 218"/>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19" name="Graphic 21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20" name="Graphic 220"/>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21" name="Graphic 221"/>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22" name="Graphic 222"/>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23" name="Graphic 223"/>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24" name="Graphic 224"/>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25pt;height:1.65pt;width:451.45pt;mso-position-horizontal-relative:page;mso-wrap-distance-bottom:0pt;mso-wrap-distance-top:0pt;z-index:-251629568;mso-width-relative:page;mso-height-relative:page;" coordsize="5733415,20955" o:gfxdata="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B7WVK72gAAAAoBAAAPAAAAAAAAAAEAIAAAACIAAABkcnMvZG93bnJldi54bWxQ&#10;SwECFAAUAAAACACHTuJAOfoF1i8EAACGFwAADgAAAAAAAAABACAAAAApAQAAZHJzL2Uyb0RvYy54&#10;bWxQSwUGAAAAAAYABgBZAQAAygcAAAAA&#10;">
                <o:lock v:ext="edit" aspectratio="f"/>
                <v:shape id="Graphic 219" o:spid="_x0000_s1026" o:spt="100" style="position:absolute;left:0;top:0;height:19685;width:5731510;" fillcolor="#9F9F9F" filled="t" stroked="f" coordsize="5731510,19685" o:gfxdata="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aadb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220" o:spid="_x0000_s1026" o:spt="100" style="position:absolute;left:5729985;top:1015;height:3175;width:3175;" fillcolor="#E2E2E2" filled="t" stroked="f" coordsize="3175,3175" o:gfxdata="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wkdG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21" o:spid="_x0000_s1026" o:spt="100" style="position:absolute;left:304;top:1015;height:17145;width:5732780;" fillcolor="#9F9F9F" filled="t" stroked="f" coordsize="5732780,17145" o:gfxdata="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1UlZL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222" o:spid="_x0000_s1026" o:spt="100" style="position:absolute;left:5729985;top:4063;height:13970;width:3175;" fillcolor="#E2E2E2" filled="t" stroked="f" coordsize="3175,13970" o:gfxdata="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6PsW8AAAA&#10;3A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223" o:spid="_x0000_s1026" o:spt="100" style="position:absolute;left:304;top:17780;height:3175;width:3175;" fillcolor="#9F9F9F" filled="t" stroked="f" coordsize="3175,3175" o:gfxdata="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na4q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224" o:spid="_x0000_s1026" o:spt="100" style="position:absolute;left:304;top:17792;height:3175;width:5732780;" fillcolor="#E2E2E2" filled="t" stroked="f" coordsize="5732780,3175" o:gfxdata="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FO2L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A5E49BC">
      <w:pPr>
        <w:pStyle w:val="3"/>
        <w:numPr>
          <w:ilvl w:val="0"/>
          <w:numId w:val="12"/>
        </w:numPr>
        <w:tabs>
          <w:tab w:val="left" w:pos="341"/>
        </w:tabs>
        <w:spacing w:before="329" w:after="0" w:line="240" w:lineRule="auto"/>
        <w:ind w:left="341" w:right="0" w:hanging="318"/>
        <w:jc w:val="left"/>
      </w:pPr>
      <w:r>
        <w:t>Persistent</w:t>
      </w:r>
      <w:r>
        <w:rPr>
          <w:spacing w:val="-12"/>
        </w:rPr>
        <w:t xml:space="preserve"> </w:t>
      </w:r>
      <w:r>
        <w:t>Memory</w:t>
      </w:r>
      <w:r>
        <w:rPr>
          <w:spacing w:val="-14"/>
        </w:rPr>
        <w:t xml:space="preserve"> </w:t>
      </w:r>
      <w:r>
        <w:t>and</w:t>
      </w:r>
      <w:r>
        <w:rPr>
          <w:spacing w:val="-14"/>
        </w:rPr>
        <w:t xml:space="preserve"> </w:t>
      </w:r>
      <w:r>
        <w:rPr>
          <w:spacing w:val="-2"/>
        </w:rPr>
        <w:t>Personalization</w:t>
      </w:r>
    </w:p>
    <w:p w14:paraId="49709DDA">
      <w:pPr>
        <w:pStyle w:val="6"/>
        <w:spacing w:before="279"/>
        <w:ind w:left="23" w:right="99"/>
        <w:rPr>
          <w:rFonts w:ascii="Calibri" w:hAnsi="Calibri"/>
        </w:rPr>
      </w:pPr>
      <w:r>
        <w:rPr>
          <w:rFonts w:ascii="Calibri" w:hAnsi="Calibri"/>
        </w:rPr>
        <w:t xml:space="preserve">Implementing long-term memory will allow the chatbot to </w:t>
      </w:r>
      <w:r>
        <w:rPr>
          <w:rFonts w:ascii="Calibri" w:hAnsi="Calibri"/>
          <w:b/>
        </w:rPr>
        <w:t>remember users’ names, preferences, past conversations</w:t>
      </w:r>
      <w:r>
        <w:rPr>
          <w:rFonts w:ascii="Calibri" w:hAnsi="Calibri"/>
        </w:rPr>
        <w:t>, and emotional tendencies. This will enable highly personalized interactions,</w:t>
      </w:r>
      <w:r>
        <w:rPr>
          <w:rFonts w:ascii="Calibri" w:hAnsi="Calibri"/>
          <w:spacing w:val="-7"/>
        </w:rPr>
        <w:t xml:space="preserve"> </w:t>
      </w:r>
      <w:r>
        <w:rPr>
          <w:rFonts w:ascii="Calibri" w:hAnsi="Calibri"/>
        </w:rPr>
        <w:t>where</w:t>
      </w:r>
      <w:r>
        <w:rPr>
          <w:rFonts w:ascii="Calibri" w:hAnsi="Calibri"/>
          <w:spacing w:val="-7"/>
        </w:rPr>
        <w:t xml:space="preserve"> </w:t>
      </w:r>
      <w:r>
        <w:rPr>
          <w:rFonts w:ascii="Calibri" w:hAnsi="Calibri"/>
        </w:rPr>
        <w:t>characters</w:t>
      </w:r>
      <w:r>
        <w:rPr>
          <w:rFonts w:ascii="Calibri" w:hAnsi="Calibri"/>
          <w:spacing w:val="-5"/>
        </w:rPr>
        <w:t xml:space="preserve"> </w:t>
      </w:r>
      <w:r>
        <w:rPr>
          <w:rFonts w:ascii="Calibri" w:hAnsi="Calibri"/>
        </w:rPr>
        <w:t>can</w:t>
      </w:r>
      <w:r>
        <w:rPr>
          <w:rFonts w:ascii="Calibri" w:hAnsi="Calibri"/>
          <w:spacing w:val="-7"/>
        </w:rPr>
        <w:t xml:space="preserve"> </w:t>
      </w:r>
      <w:r>
        <w:rPr>
          <w:rFonts w:ascii="Calibri" w:hAnsi="Calibri"/>
        </w:rPr>
        <w:t>refer</w:t>
      </w:r>
      <w:r>
        <w:rPr>
          <w:rFonts w:ascii="Calibri" w:hAnsi="Calibri"/>
          <w:spacing w:val="-7"/>
        </w:rPr>
        <w:t xml:space="preserve"> </w:t>
      </w:r>
      <w:r>
        <w:rPr>
          <w:rFonts w:ascii="Calibri" w:hAnsi="Calibri"/>
        </w:rPr>
        <w:t>to</w:t>
      </w:r>
      <w:r>
        <w:rPr>
          <w:rFonts w:ascii="Calibri" w:hAnsi="Calibri"/>
          <w:spacing w:val="-7"/>
        </w:rPr>
        <w:t xml:space="preserve"> </w:t>
      </w:r>
      <w:r>
        <w:rPr>
          <w:rFonts w:ascii="Calibri" w:hAnsi="Calibri"/>
        </w:rPr>
        <w:t>previous</w:t>
      </w:r>
      <w:r>
        <w:rPr>
          <w:rFonts w:ascii="Calibri" w:hAnsi="Calibri"/>
          <w:spacing w:val="-4"/>
        </w:rPr>
        <w:t xml:space="preserve"> </w:t>
      </w:r>
      <w:r>
        <w:rPr>
          <w:rFonts w:ascii="Calibri" w:hAnsi="Calibri"/>
        </w:rPr>
        <w:t>discussions, building a more human-like bond over time.</w:t>
      </w:r>
    </w:p>
    <w:p w14:paraId="1A8C2EEA">
      <w:pPr>
        <w:pStyle w:val="6"/>
        <w:rPr>
          <w:rFonts w:ascii="Calibri"/>
          <w:sz w:val="20"/>
        </w:rPr>
      </w:pPr>
    </w:p>
    <w:p w14:paraId="30303D78">
      <w:pPr>
        <w:pStyle w:val="6"/>
        <w:spacing w:before="77"/>
        <w:rPr>
          <w:rFonts w:ascii="Calibri"/>
          <w:sz w:val="20"/>
        </w:rPr>
      </w:pPr>
      <w:r>
        <w:rPr>
          <w:rFonts w:ascii="Calibri"/>
          <w:sz w:val="20"/>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219075</wp:posOffset>
                </wp:positionV>
                <wp:extent cx="5733415" cy="20955"/>
                <wp:effectExtent l="0" t="0" r="0" b="0"/>
                <wp:wrapTopAndBottom/>
                <wp:docPr id="225" name="Group 22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26" name="Graphic 22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27" name="Graphic 22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28" name="Graphic 22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29" name="Graphic 229"/>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30" name="Graphic 230"/>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31" name="Graphic 231"/>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25pt;height:1.65pt;width:451.45pt;mso-position-horizontal-relative:page;mso-wrap-distance-bottom:0pt;mso-wrap-distance-top:0pt;z-index:-251628544;mso-width-relative:page;mso-height-relative:page;" coordsize="5733415,20955" o:gfxdata="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e1lSu9oAAAAKAQAADwAAAAAAAAABACAAAAAiAAAAZHJzL2Rvd25yZXYueG1s&#10;UEsBAhQAFAAAAAgAh07iQPUOgdQwBAAAhhcAAA4AAAAAAAAAAQAgAAAAKQEAAGRycy9lMm9Eb2Mu&#10;eG1sUEsFBgAAAAAGAAYAWQEAAMsHAAAAAA==&#10;">
                <o:lock v:ext="edit" aspectratio="f"/>
                <v:shape id="Graphic 226" o:spid="_x0000_s1026" o:spt="100" style="position:absolute;left:0;top:0;height:19685;width:5731510;" fillcolor="#9F9F9F" filled="t" stroked="f" coordsize="5731510,19685" o:gfxdata="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8FxLq2AAAA3AAAAA8A&#10;AAAAAAAAAQAgAAAAIgAAAGRycy9kb3ducmV2LnhtbFBLAQIUABQAAAAIAIdO4kAzLwWeOwAAADkA&#10;AAAQAAAAAAAAAAEAIAAAAAUBAABkcnMvc2hhcGV4bWwueG1sUEsFBgAAAAAGAAYAWwEAAK8DAAAA&#10;AA==&#10;" path="m5731497,0l0,0,0,19685,5731497,19685,5731497,0xe">
                  <v:fill on="t" focussize="0,0"/>
                  <v:stroke on="f"/>
                  <v:imagedata o:title=""/>
                  <o:lock v:ext="edit" aspectratio="f"/>
                  <v:textbox inset="0mm,0mm,0mm,0mm"/>
                </v:shape>
                <v:shape id="Graphic 227" o:spid="_x0000_s1026" o:spt="100" style="position:absolute;left:5729985;top:1143;height:3175;width:3175;" fillcolor="#E2E2E2" filled="t" stroked="f" coordsize="3175,3175" o:gfxdata="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ZCaW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228" o:spid="_x0000_s1026" o:spt="100" style="position:absolute;left:304;top:1155;height:17145;width:5732780;" fillcolor="#9F9F9F" filled="t" stroked="f" coordsize="5732780,17145" o:gfxdata="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vjPm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229" o:spid="_x0000_s1026" o:spt="100" style="position:absolute;left:5729985;top:4191;height:13970;width:3175;" fillcolor="#E2E2E2" filled="t" stroked="f" coordsize="3175,13970" o:gfxdata="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6stL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230" o:spid="_x0000_s1026" o:spt="100" style="position:absolute;left:304;top:17906;height:3175;width:3175;" fillcolor="#9F9F9F" filled="t" stroked="f" coordsize="3175,3175" o:gfxdata="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LGMg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231" o:spid="_x0000_s1026" o:spt="100" style="position:absolute;left:304;top:17906;height:3175;width:5732780;" fillcolor="#E2E2E2" filled="t" stroked="f" coordsize="5732780,3175" o:gfxdata="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Pe52/&#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2899DBB2">
      <w:pPr>
        <w:pStyle w:val="3"/>
        <w:numPr>
          <w:ilvl w:val="0"/>
          <w:numId w:val="12"/>
        </w:numPr>
        <w:tabs>
          <w:tab w:val="left" w:pos="341"/>
        </w:tabs>
        <w:spacing w:before="329" w:after="0" w:line="240" w:lineRule="auto"/>
        <w:ind w:left="341" w:right="0" w:hanging="318"/>
        <w:jc w:val="left"/>
      </w:pPr>
      <w:r>
        <w:t>Expanded</w:t>
      </w:r>
      <w:r>
        <w:rPr>
          <w:spacing w:val="-15"/>
        </w:rPr>
        <w:t xml:space="preserve"> </w:t>
      </w:r>
      <w:r>
        <w:t>Character</w:t>
      </w:r>
      <w:r>
        <w:rPr>
          <w:spacing w:val="-14"/>
        </w:rPr>
        <w:t xml:space="preserve"> </w:t>
      </w:r>
      <w:r>
        <w:rPr>
          <w:spacing w:val="-2"/>
        </w:rPr>
        <w:t>Library</w:t>
      </w:r>
    </w:p>
    <w:p w14:paraId="59741600">
      <w:pPr>
        <w:pStyle w:val="6"/>
        <w:spacing w:before="281"/>
        <w:ind w:left="23"/>
        <w:rPr>
          <w:rFonts w:ascii="Calibri"/>
        </w:rPr>
      </w:pPr>
      <w:r>
        <w:rPr>
          <w:rFonts w:ascii="Calibri"/>
        </w:rPr>
        <w:t>Currently, only a few characters are implemented. The architecture can</w:t>
      </w:r>
      <w:r>
        <w:rPr>
          <w:rFonts w:ascii="Calibri"/>
          <w:spacing w:val="-5"/>
        </w:rPr>
        <w:t xml:space="preserve"> </w:t>
      </w:r>
      <w:r>
        <w:rPr>
          <w:rFonts w:ascii="Calibri"/>
        </w:rPr>
        <w:t>be</w:t>
      </w:r>
      <w:r>
        <w:rPr>
          <w:rFonts w:ascii="Calibri"/>
          <w:spacing w:val="-5"/>
        </w:rPr>
        <w:t xml:space="preserve"> </w:t>
      </w:r>
      <w:r>
        <w:rPr>
          <w:rFonts w:ascii="Calibri"/>
        </w:rPr>
        <w:t>extended</w:t>
      </w:r>
      <w:r>
        <w:rPr>
          <w:rFonts w:ascii="Calibri"/>
          <w:spacing w:val="-5"/>
        </w:rPr>
        <w:t xml:space="preserve"> </w:t>
      </w:r>
      <w:r>
        <w:rPr>
          <w:rFonts w:ascii="Calibri"/>
        </w:rPr>
        <w:t>to</w:t>
      </w:r>
      <w:r>
        <w:rPr>
          <w:rFonts w:ascii="Calibri"/>
          <w:spacing w:val="-5"/>
        </w:rPr>
        <w:t xml:space="preserve"> </w:t>
      </w:r>
      <w:r>
        <w:rPr>
          <w:rFonts w:ascii="Calibri"/>
        </w:rPr>
        <w:t>support</w:t>
      </w:r>
      <w:r>
        <w:rPr>
          <w:rFonts w:ascii="Calibri"/>
          <w:spacing w:val="-4"/>
        </w:rPr>
        <w:t xml:space="preserve"> </w:t>
      </w:r>
      <w:r>
        <w:rPr>
          <w:rFonts w:ascii="Calibri"/>
        </w:rPr>
        <w:t>a</w:t>
      </w:r>
      <w:r>
        <w:rPr>
          <w:rFonts w:ascii="Calibri"/>
          <w:spacing w:val="-1"/>
        </w:rPr>
        <w:t xml:space="preserve"> </w:t>
      </w:r>
      <w:r>
        <w:rPr>
          <w:rFonts w:ascii="Calibri"/>
          <w:b/>
        </w:rPr>
        <w:t>modular</w:t>
      </w:r>
      <w:r>
        <w:rPr>
          <w:rFonts w:ascii="Calibri"/>
          <w:b/>
          <w:spacing w:val="-5"/>
        </w:rPr>
        <w:t xml:space="preserve"> </w:t>
      </w:r>
      <w:r>
        <w:rPr>
          <w:rFonts w:ascii="Calibri"/>
          <w:b/>
        </w:rPr>
        <w:t>character</w:t>
      </w:r>
      <w:r>
        <w:rPr>
          <w:rFonts w:ascii="Calibri"/>
          <w:b/>
          <w:spacing w:val="-4"/>
        </w:rPr>
        <w:t xml:space="preserve"> </w:t>
      </w:r>
      <w:r>
        <w:rPr>
          <w:rFonts w:ascii="Calibri"/>
          <w:b/>
        </w:rPr>
        <w:t>system</w:t>
      </w:r>
      <w:r>
        <w:rPr>
          <w:rFonts w:ascii="Calibri"/>
          <w:b/>
          <w:spacing w:val="-1"/>
        </w:rPr>
        <w:t xml:space="preserve"> </w:t>
      </w:r>
      <w:r>
        <w:rPr>
          <w:rFonts w:ascii="Calibri"/>
        </w:rPr>
        <w:t>where</w:t>
      </w:r>
      <w:r>
        <w:rPr>
          <w:rFonts w:ascii="Calibri"/>
          <w:spacing w:val="-5"/>
        </w:rPr>
        <w:t xml:space="preserve"> </w:t>
      </w:r>
      <w:r>
        <w:rPr>
          <w:rFonts w:ascii="Calibri"/>
        </w:rPr>
        <w:t>new</w:t>
      </w:r>
    </w:p>
    <w:p w14:paraId="460149C9">
      <w:pPr>
        <w:pStyle w:val="6"/>
        <w:spacing w:after="0"/>
        <w:rPr>
          <w:rFonts w:ascii="Calibri"/>
        </w:rPr>
        <w:sectPr>
          <w:pgSz w:w="11910" w:h="16840"/>
          <w:pgMar w:top="1360" w:right="1417" w:bottom="280" w:left="1417" w:header="720" w:footer="720" w:gutter="0"/>
          <w:cols w:space="720" w:num="1"/>
        </w:sectPr>
      </w:pPr>
    </w:p>
    <w:p w14:paraId="5AB03B18">
      <w:pPr>
        <w:pStyle w:val="6"/>
        <w:spacing w:before="22"/>
        <w:ind w:left="23"/>
        <w:rPr>
          <w:rFonts w:ascii="Calibri"/>
        </w:rPr>
      </w:pPr>
      <w:r>
        <w:rPr>
          <w:rFonts w:ascii="Calibri"/>
        </w:rPr>
        <w:t>characters can be easily added using plug-and-play models. Characters</w:t>
      </w:r>
      <w:r>
        <w:rPr>
          <w:rFonts w:ascii="Calibri"/>
          <w:spacing w:val="-4"/>
        </w:rPr>
        <w:t xml:space="preserve"> </w:t>
      </w:r>
      <w:r>
        <w:rPr>
          <w:rFonts w:ascii="Calibri"/>
        </w:rPr>
        <w:t>from</w:t>
      </w:r>
      <w:r>
        <w:rPr>
          <w:rFonts w:ascii="Calibri"/>
          <w:spacing w:val="-5"/>
        </w:rPr>
        <w:t xml:space="preserve"> </w:t>
      </w:r>
      <w:r>
        <w:rPr>
          <w:rFonts w:ascii="Calibri"/>
        </w:rPr>
        <w:t>a</w:t>
      </w:r>
      <w:r>
        <w:rPr>
          <w:rFonts w:ascii="Calibri"/>
          <w:spacing w:val="-4"/>
        </w:rPr>
        <w:t xml:space="preserve"> </w:t>
      </w:r>
      <w:r>
        <w:rPr>
          <w:rFonts w:ascii="Calibri"/>
        </w:rPr>
        <w:t>wider</w:t>
      </w:r>
      <w:r>
        <w:rPr>
          <w:rFonts w:ascii="Calibri"/>
          <w:spacing w:val="-6"/>
        </w:rPr>
        <w:t xml:space="preserve"> </w:t>
      </w:r>
      <w:r>
        <w:rPr>
          <w:rFonts w:ascii="Calibri"/>
        </w:rPr>
        <w:t>range</w:t>
      </w:r>
      <w:r>
        <w:rPr>
          <w:rFonts w:ascii="Calibri"/>
          <w:spacing w:val="-3"/>
        </w:rPr>
        <w:t xml:space="preserve"> </w:t>
      </w:r>
      <w:r>
        <w:rPr>
          <w:rFonts w:ascii="Calibri"/>
        </w:rPr>
        <w:t>of</w:t>
      </w:r>
      <w:r>
        <w:rPr>
          <w:rFonts w:ascii="Calibri"/>
          <w:spacing w:val="-5"/>
        </w:rPr>
        <w:t xml:space="preserve"> </w:t>
      </w:r>
      <w:r>
        <w:rPr>
          <w:rFonts w:ascii="Calibri"/>
        </w:rPr>
        <w:t>shows,</w:t>
      </w:r>
      <w:r>
        <w:rPr>
          <w:rFonts w:ascii="Calibri"/>
          <w:spacing w:val="-5"/>
        </w:rPr>
        <w:t xml:space="preserve"> </w:t>
      </w:r>
      <w:r>
        <w:rPr>
          <w:rFonts w:ascii="Calibri"/>
        </w:rPr>
        <w:t>movies,</w:t>
      </w:r>
      <w:r>
        <w:rPr>
          <w:rFonts w:ascii="Calibri"/>
          <w:spacing w:val="-5"/>
        </w:rPr>
        <w:t xml:space="preserve"> </w:t>
      </w:r>
      <w:r>
        <w:rPr>
          <w:rFonts w:ascii="Calibri"/>
        </w:rPr>
        <w:t>games,</w:t>
      </w:r>
      <w:r>
        <w:rPr>
          <w:rFonts w:ascii="Calibri"/>
          <w:spacing w:val="-5"/>
        </w:rPr>
        <w:t xml:space="preserve"> </w:t>
      </w:r>
      <w:r>
        <w:rPr>
          <w:rFonts w:ascii="Calibri"/>
        </w:rPr>
        <w:t>or</w:t>
      </w:r>
      <w:r>
        <w:rPr>
          <w:rFonts w:ascii="Calibri"/>
          <w:spacing w:val="-4"/>
        </w:rPr>
        <w:t xml:space="preserve"> </w:t>
      </w:r>
      <w:r>
        <w:rPr>
          <w:rFonts w:ascii="Calibri"/>
        </w:rPr>
        <w:t>even historical figures could be integrated.</w:t>
      </w:r>
    </w:p>
    <w:p w14:paraId="53156C40">
      <w:pPr>
        <w:pStyle w:val="6"/>
        <w:rPr>
          <w:rFonts w:ascii="Calibri"/>
          <w:sz w:val="20"/>
        </w:rPr>
      </w:pPr>
    </w:p>
    <w:p w14:paraId="54D6E5D8">
      <w:pPr>
        <w:pStyle w:val="6"/>
        <w:spacing w:before="77"/>
        <w:rPr>
          <w:rFonts w:ascii="Calibri"/>
          <w:sz w:val="20"/>
        </w:rPr>
      </w:pPr>
      <w:r>
        <w:rPr>
          <w:rFonts w:ascii="Calibri"/>
          <w:sz w:val="20"/>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219075</wp:posOffset>
                </wp:positionV>
                <wp:extent cx="5733415" cy="20320"/>
                <wp:effectExtent l="0" t="0" r="0" b="0"/>
                <wp:wrapTopAndBottom/>
                <wp:docPr id="232" name="Group 232"/>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33" name="Graphic 233"/>
                        <wps:cNvSpPr/>
                        <wps:spPr>
                          <a:xfrm>
                            <a:off x="0" y="12"/>
                            <a:ext cx="5731510" cy="19685"/>
                          </a:xfrm>
                          <a:custGeom>
                            <a:avLst/>
                            <a:gdLst/>
                            <a:ahLst/>
                            <a:cxnLst/>
                            <a:rect l="l" t="t" r="r" b="b"/>
                            <a:pathLst>
                              <a:path w="5731510" h="19685">
                                <a:moveTo>
                                  <a:pt x="5731497" y="0"/>
                                </a:moveTo>
                                <a:lnTo>
                                  <a:pt x="5729910" y="0"/>
                                </a:lnTo>
                                <a:lnTo>
                                  <a:pt x="3352" y="0"/>
                                </a:lnTo>
                                <a:lnTo>
                                  <a:pt x="304" y="0"/>
                                </a:ln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34" name="Graphic 234"/>
                        <wps:cNvSpPr/>
                        <wps:spPr>
                          <a:xfrm>
                            <a:off x="5729985"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35" name="Graphic 235"/>
                        <wps:cNvSpPr/>
                        <wps:spPr>
                          <a:xfrm>
                            <a:off x="304" y="1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36" name="Graphic 236"/>
                        <wps:cNvSpPr/>
                        <wps:spPr>
                          <a:xfrm>
                            <a:off x="5729985"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37" name="Graphic 237"/>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38" name="Graphic 238"/>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25pt;height:1.6pt;width:451.45pt;mso-position-horizontal-relative:page;mso-wrap-distance-bottom:0pt;mso-wrap-distance-top:0pt;z-index:-251628544;mso-width-relative:page;mso-height-relative:page;" coordsize="5733415,20320" o:gfxdata="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C1z8342gAAAAoBAAAPAAAAAAAAAAEAIAAAACIAAABkcnMvZG93bnJl&#10;di54bWxQSwECFAAUAAAACACHTuJALn3rITUEAAD5FwAADgAAAAAAAAABACAAAAApAQAAZHJzL2Uy&#10;b0RvYy54bWxQSwUGAAAAAAYABgBZAQAA0AcAAAAA&#10;">
                <o:lock v:ext="edit" aspectratio="f"/>
                <v:shape id="Graphic 233" o:spid="_x0000_s1026" o:spt="100" style="position:absolute;left:0;top:12;height:19685;width:5731510;" fillcolor="#9F9F9F" filled="t" stroked="f" coordsize="5731510,19685" o:gfxdata="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q/H/ugAAANwA&#10;AAAPAAAAAAAAAAEAIAAAACIAAABkcnMvZG93bnJldi54bWxQSwECFAAUAAAACACHTuJAMy8FnjsA&#10;AAA5AAAAEAAAAAAAAAABACAAAAAJAQAAZHJzL3NoYXBleG1sLnhtbFBLBQYAAAAABgAGAFsBAACz&#10;AwAAAAA=&#10;" path="m5731497,0l5729910,0,3352,0,304,0,0,0,0,19672,5731497,19672,5731497,0xe">
                  <v:fill on="t" focussize="0,0"/>
                  <v:stroke on="f"/>
                  <v:imagedata o:title=""/>
                  <o:lock v:ext="edit" aspectratio="f"/>
                  <v:textbox inset="0mm,0mm,0mm,0mm"/>
                </v:shape>
                <v:shape id="Graphic 234" o:spid="_x0000_s1026" o:spt="100" style="position:absolute;left:5729985;top:0;height:3175;width:3175;" fillcolor="#E2E2E2" filled="t" stroked="f" coordsize="3175,3175" o:gfxdata="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EgEP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35" o:spid="_x0000_s1026" o:spt="100" style="position:absolute;left:304;top:12;height:17145;width:5732780;" fillcolor="#9F9F9F" filled="t" stroked="f" coordsize="5732780,17145" o:gfxdata="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e1ur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236" o:spid="_x0000_s1026" o:spt="100" style="position:absolute;left:5729985;top:3047;height:13970;width:3175;" fillcolor="#E2E2E2" filled="t" stroked="f" coordsize="3175,13970" o:gfxdata="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Yrhu/&#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237" o:spid="_x0000_s1026" o:spt="100" style="position:absolute;left:304;top:16763;height:3175;width:3175;" fillcolor="#9F9F9F" filled="t" stroked="f" coordsize="3175,3175" o:gfxdata="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F+1S/&#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238" o:spid="_x0000_s1026" o:spt="100" style="position:absolute;left:304;top:16763;height:3175;width:5732780;" fillcolor="#E2E2E2" filled="t" stroked="f" coordsize="5732780,3175" o:gfxdata="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XSAL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248E0646">
      <w:pPr>
        <w:pStyle w:val="3"/>
        <w:numPr>
          <w:ilvl w:val="0"/>
          <w:numId w:val="12"/>
        </w:numPr>
        <w:tabs>
          <w:tab w:val="left" w:pos="341"/>
        </w:tabs>
        <w:spacing w:before="329" w:after="0" w:line="240" w:lineRule="auto"/>
        <w:ind w:left="341" w:right="0" w:hanging="318"/>
        <w:jc w:val="left"/>
      </w:pPr>
      <w:r>
        <w:t>Multi-language</w:t>
      </w:r>
      <w:r>
        <w:rPr>
          <w:spacing w:val="-15"/>
        </w:rPr>
        <w:t xml:space="preserve"> </w:t>
      </w:r>
      <w:r>
        <w:t>and</w:t>
      </w:r>
      <w:r>
        <w:rPr>
          <w:spacing w:val="-17"/>
        </w:rPr>
        <w:t xml:space="preserve"> </w:t>
      </w:r>
      <w:r>
        <w:t>Localization</w:t>
      </w:r>
      <w:r>
        <w:rPr>
          <w:spacing w:val="-17"/>
        </w:rPr>
        <w:t xml:space="preserve"> </w:t>
      </w:r>
      <w:r>
        <w:rPr>
          <w:spacing w:val="-2"/>
        </w:rPr>
        <w:t>Support</w:t>
      </w:r>
    </w:p>
    <w:p w14:paraId="13FDE782">
      <w:pPr>
        <w:pStyle w:val="6"/>
        <w:spacing w:before="281"/>
        <w:ind w:left="23"/>
        <w:rPr>
          <w:rFonts w:ascii="Calibri"/>
        </w:rPr>
      </w:pPr>
      <w:r>
        <w:rPr>
          <w:rFonts w:ascii="Calibri"/>
        </w:rPr>
        <w:t>Expanding</w:t>
      </w:r>
      <w:r>
        <w:rPr>
          <w:rFonts w:ascii="Calibri"/>
          <w:spacing w:val="-6"/>
        </w:rPr>
        <w:t xml:space="preserve"> </w:t>
      </w:r>
      <w:r>
        <w:rPr>
          <w:rFonts w:ascii="Calibri"/>
        </w:rPr>
        <w:t>the</w:t>
      </w:r>
      <w:r>
        <w:rPr>
          <w:rFonts w:ascii="Calibri"/>
          <w:spacing w:val="-7"/>
        </w:rPr>
        <w:t xml:space="preserve"> </w:t>
      </w:r>
      <w:r>
        <w:rPr>
          <w:rFonts w:ascii="Calibri"/>
        </w:rPr>
        <w:t>chatbot</w:t>
      </w:r>
      <w:r>
        <w:rPr>
          <w:rFonts w:ascii="Calibri"/>
          <w:spacing w:val="-6"/>
        </w:rPr>
        <w:t xml:space="preserve"> </w:t>
      </w:r>
      <w:r>
        <w:rPr>
          <w:rFonts w:ascii="Calibri"/>
        </w:rPr>
        <w:t>to</w:t>
      </w:r>
      <w:r>
        <w:rPr>
          <w:rFonts w:ascii="Calibri"/>
          <w:spacing w:val="-7"/>
        </w:rPr>
        <w:t xml:space="preserve"> </w:t>
      </w:r>
      <w:r>
        <w:rPr>
          <w:rFonts w:ascii="Calibri"/>
        </w:rPr>
        <w:t>support</w:t>
      </w:r>
      <w:r>
        <w:rPr>
          <w:rFonts w:ascii="Calibri"/>
          <w:spacing w:val="-4"/>
        </w:rPr>
        <w:t xml:space="preserve"> </w:t>
      </w:r>
      <w:r>
        <w:rPr>
          <w:rFonts w:ascii="Calibri"/>
          <w:b/>
        </w:rPr>
        <w:t>multiple</w:t>
      </w:r>
      <w:r>
        <w:rPr>
          <w:rFonts w:ascii="Calibri"/>
          <w:b/>
          <w:spacing w:val="-7"/>
        </w:rPr>
        <w:t xml:space="preserve"> </w:t>
      </w:r>
      <w:r>
        <w:rPr>
          <w:rFonts w:ascii="Calibri"/>
          <w:b/>
        </w:rPr>
        <w:t>languages</w:t>
      </w:r>
      <w:r>
        <w:rPr>
          <w:rFonts w:ascii="Calibri"/>
          <w:b/>
          <w:spacing w:val="-2"/>
        </w:rPr>
        <w:t xml:space="preserve"> </w:t>
      </w:r>
      <w:r>
        <w:rPr>
          <w:rFonts w:ascii="Calibri"/>
        </w:rPr>
        <w:t>would significantly broaden its reach. This can include:</w:t>
      </w:r>
    </w:p>
    <w:p w14:paraId="39C2AF59">
      <w:pPr>
        <w:pStyle w:val="8"/>
        <w:numPr>
          <w:ilvl w:val="1"/>
          <w:numId w:val="12"/>
        </w:numPr>
        <w:tabs>
          <w:tab w:val="left" w:pos="743"/>
        </w:tabs>
        <w:spacing w:before="280" w:after="0" w:line="240" w:lineRule="auto"/>
        <w:ind w:left="743" w:right="0" w:hanging="360"/>
        <w:jc w:val="left"/>
        <w:rPr>
          <w:rFonts w:ascii="Calibri" w:hAnsi="Calibri"/>
          <w:sz w:val="32"/>
        </w:rPr>
      </w:pPr>
      <w:r>
        <w:rPr>
          <w:rFonts w:ascii="Calibri" w:hAnsi="Calibri"/>
          <w:sz w:val="32"/>
        </w:rPr>
        <w:t>Language-specific</w:t>
      </w:r>
      <w:r>
        <w:rPr>
          <w:rFonts w:ascii="Calibri" w:hAnsi="Calibri"/>
          <w:spacing w:val="-17"/>
          <w:sz w:val="32"/>
        </w:rPr>
        <w:t xml:space="preserve"> </w:t>
      </w:r>
      <w:r>
        <w:rPr>
          <w:rFonts w:ascii="Calibri" w:hAnsi="Calibri"/>
          <w:sz w:val="32"/>
        </w:rPr>
        <w:t>character</w:t>
      </w:r>
      <w:r>
        <w:rPr>
          <w:rFonts w:ascii="Calibri" w:hAnsi="Calibri"/>
          <w:spacing w:val="-17"/>
          <w:sz w:val="32"/>
        </w:rPr>
        <w:t xml:space="preserve"> </w:t>
      </w:r>
      <w:r>
        <w:rPr>
          <w:rFonts w:ascii="Calibri" w:hAnsi="Calibri"/>
          <w:sz w:val="32"/>
        </w:rPr>
        <w:t>versions</w:t>
      </w:r>
      <w:r>
        <w:rPr>
          <w:rFonts w:ascii="Calibri" w:hAnsi="Calibri"/>
          <w:spacing w:val="-14"/>
          <w:sz w:val="32"/>
        </w:rPr>
        <w:t xml:space="preserve"> </w:t>
      </w:r>
      <w:r>
        <w:rPr>
          <w:rFonts w:ascii="Calibri" w:hAnsi="Calibri"/>
          <w:sz w:val="32"/>
        </w:rPr>
        <w:t>(e.g.,</w:t>
      </w:r>
      <w:r>
        <w:rPr>
          <w:rFonts w:ascii="Calibri" w:hAnsi="Calibri"/>
          <w:spacing w:val="-17"/>
          <w:sz w:val="32"/>
        </w:rPr>
        <w:t xml:space="preserve"> </w:t>
      </w:r>
      <w:r>
        <w:rPr>
          <w:rFonts w:ascii="Calibri" w:hAnsi="Calibri"/>
          <w:sz w:val="32"/>
        </w:rPr>
        <w:t>dubbed</w:t>
      </w:r>
      <w:r>
        <w:rPr>
          <w:rFonts w:ascii="Calibri" w:hAnsi="Calibri"/>
          <w:spacing w:val="-16"/>
          <w:sz w:val="32"/>
        </w:rPr>
        <w:t xml:space="preserve"> </w:t>
      </w:r>
      <w:r>
        <w:rPr>
          <w:rFonts w:ascii="Calibri" w:hAnsi="Calibri"/>
          <w:spacing w:val="-2"/>
          <w:sz w:val="32"/>
        </w:rPr>
        <w:t>dialogues)</w:t>
      </w:r>
    </w:p>
    <w:p w14:paraId="582C330E">
      <w:pPr>
        <w:pStyle w:val="8"/>
        <w:numPr>
          <w:ilvl w:val="1"/>
          <w:numId w:val="12"/>
        </w:numPr>
        <w:tabs>
          <w:tab w:val="left" w:pos="743"/>
        </w:tabs>
        <w:spacing w:before="1" w:after="0" w:line="240" w:lineRule="auto"/>
        <w:ind w:left="743" w:right="0" w:hanging="360"/>
        <w:jc w:val="left"/>
        <w:rPr>
          <w:rFonts w:ascii="Calibri" w:hAnsi="Calibri"/>
          <w:sz w:val="32"/>
        </w:rPr>
      </w:pPr>
      <w:r>
        <w:rPr>
          <w:rFonts w:ascii="Calibri" w:hAnsi="Calibri"/>
          <w:sz w:val="32"/>
        </w:rPr>
        <w:t>Real-time</w:t>
      </w:r>
      <w:r>
        <w:rPr>
          <w:rFonts w:ascii="Calibri" w:hAnsi="Calibri"/>
          <w:spacing w:val="-16"/>
          <w:sz w:val="32"/>
        </w:rPr>
        <w:t xml:space="preserve"> </w:t>
      </w:r>
      <w:r>
        <w:rPr>
          <w:rFonts w:ascii="Calibri" w:hAnsi="Calibri"/>
          <w:sz w:val="32"/>
        </w:rPr>
        <w:t>translation</w:t>
      </w:r>
      <w:r>
        <w:rPr>
          <w:rFonts w:ascii="Calibri" w:hAnsi="Calibri"/>
          <w:spacing w:val="-14"/>
          <w:sz w:val="32"/>
        </w:rPr>
        <w:t xml:space="preserve"> </w:t>
      </w:r>
      <w:r>
        <w:rPr>
          <w:rFonts w:ascii="Calibri" w:hAnsi="Calibri"/>
          <w:sz w:val="32"/>
        </w:rPr>
        <w:t>for</w:t>
      </w:r>
      <w:r>
        <w:rPr>
          <w:rFonts w:ascii="Calibri" w:hAnsi="Calibri"/>
          <w:spacing w:val="-16"/>
          <w:sz w:val="32"/>
        </w:rPr>
        <w:t xml:space="preserve"> </w:t>
      </w:r>
      <w:r>
        <w:rPr>
          <w:rFonts w:ascii="Calibri" w:hAnsi="Calibri"/>
          <w:sz w:val="32"/>
        </w:rPr>
        <w:t>international</w:t>
      </w:r>
      <w:r>
        <w:rPr>
          <w:rFonts w:ascii="Calibri" w:hAnsi="Calibri"/>
          <w:spacing w:val="-13"/>
          <w:sz w:val="32"/>
        </w:rPr>
        <w:t xml:space="preserve"> </w:t>
      </w:r>
      <w:r>
        <w:rPr>
          <w:rFonts w:ascii="Calibri" w:hAnsi="Calibri"/>
          <w:spacing w:val="-2"/>
          <w:sz w:val="32"/>
        </w:rPr>
        <w:t>users</w:t>
      </w:r>
    </w:p>
    <w:p w14:paraId="45B89E57">
      <w:pPr>
        <w:pStyle w:val="8"/>
        <w:numPr>
          <w:ilvl w:val="1"/>
          <w:numId w:val="12"/>
        </w:numPr>
        <w:tabs>
          <w:tab w:val="left" w:pos="743"/>
        </w:tabs>
        <w:spacing w:before="0" w:after="0" w:line="240" w:lineRule="auto"/>
        <w:ind w:left="743" w:right="0" w:hanging="360"/>
        <w:jc w:val="left"/>
        <w:rPr>
          <w:rFonts w:ascii="Calibri" w:hAnsi="Calibri"/>
          <w:sz w:val="32"/>
        </w:rPr>
      </w:pPr>
      <w:r>
        <w:rPr>
          <w:rFonts w:ascii="Calibri" w:hAnsi="Calibri"/>
          <w:sz w:val="32"/>
        </w:rPr>
        <w:t>Cultural</w:t>
      </w:r>
      <w:r>
        <w:rPr>
          <w:rFonts w:ascii="Calibri" w:hAnsi="Calibri"/>
          <w:spacing w:val="-10"/>
          <w:sz w:val="32"/>
        </w:rPr>
        <w:t xml:space="preserve"> </w:t>
      </w:r>
      <w:r>
        <w:rPr>
          <w:rFonts w:ascii="Calibri" w:hAnsi="Calibri"/>
          <w:sz w:val="32"/>
        </w:rPr>
        <w:t>localization</w:t>
      </w:r>
      <w:r>
        <w:rPr>
          <w:rFonts w:ascii="Calibri" w:hAnsi="Calibri"/>
          <w:spacing w:val="-11"/>
          <w:sz w:val="32"/>
        </w:rPr>
        <w:t xml:space="preserve"> </w:t>
      </w:r>
      <w:r>
        <w:rPr>
          <w:rFonts w:ascii="Calibri" w:hAnsi="Calibri"/>
          <w:sz w:val="32"/>
        </w:rPr>
        <w:t>for</w:t>
      </w:r>
      <w:r>
        <w:rPr>
          <w:rFonts w:ascii="Calibri" w:hAnsi="Calibri"/>
          <w:spacing w:val="-11"/>
          <w:sz w:val="32"/>
        </w:rPr>
        <w:t xml:space="preserve"> </w:t>
      </w:r>
      <w:r>
        <w:rPr>
          <w:rFonts w:ascii="Calibri" w:hAnsi="Calibri"/>
          <w:sz w:val="32"/>
        </w:rPr>
        <w:t>global</w:t>
      </w:r>
      <w:r>
        <w:rPr>
          <w:rFonts w:ascii="Calibri" w:hAnsi="Calibri"/>
          <w:spacing w:val="-9"/>
          <w:sz w:val="32"/>
        </w:rPr>
        <w:t xml:space="preserve"> </w:t>
      </w:r>
      <w:r>
        <w:rPr>
          <w:rFonts w:ascii="Calibri" w:hAnsi="Calibri"/>
          <w:spacing w:val="-2"/>
          <w:sz w:val="32"/>
        </w:rPr>
        <w:t>audiences</w:t>
      </w:r>
    </w:p>
    <w:p w14:paraId="100A82EC">
      <w:pPr>
        <w:pStyle w:val="6"/>
        <w:rPr>
          <w:rFonts w:ascii="Calibri"/>
          <w:sz w:val="20"/>
        </w:rPr>
      </w:pPr>
    </w:p>
    <w:p w14:paraId="6C5C02AD">
      <w:pPr>
        <w:pStyle w:val="6"/>
        <w:spacing w:before="75"/>
        <w:rPr>
          <w:rFonts w:ascii="Calibri"/>
          <w:sz w:val="20"/>
        </w:rPr>
      </w:pPr>
      <w:r>
        <w:rPr>
          <w:rFonts w:ascii="Calibri"/>
          <w:sz w:val="20"/>
        </w:rPr>
        <mc:AlternateContent>
          <mc:Choice Requires="wpg">
            <w:drawing>
              <wp:anchor distT="0" distB="0" distL="0" distR="0" simplePos="0" relativeHeight="251688960" behindDoc="1" locked="0" layoutInCell="1" allowOverlap="1">
                <wp:simplePos x="0" y="0"/>
                <wp:positionH relativeFrom="page">
                  <wp:posOffset>914400</wp:posOffset>
                </wp:positionH>
                <wp:positionV relativeFrom="paragraph">
                  <wp:posOffset>217805</wp:posOffset>
                </wp:positionV>
                <wp:extent cx="5733415" cy="20955"/>
                <wp:effectExtent l="0" t="0" r="0" b="0"/>
                <wp:wrapTopAndBottom/>
                <wp:docPr id="239" name="Group 23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40" name="Graphic 24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41" name="Graphic 241"/>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42" name="Graphic 242"/>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43" name="Graphic 243"/>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44" name="Graphic 244"/>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45" name="Graphic 245"/>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15pt;height:1.65pt;width:451.45pt;mso-position-horizontal-relative:page;mso-wrap-distance-bottom:0pt;mso-wrap-distance-top:0pt;z-index:-251627520;mso-width-relative:page;mso-height-relative:page;" coordsize="5733415,20955" o:gfxdata="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LTHtm9oAAAAKAQAADwAAAAAAAAABACAAAAAiAAAAZHJzL2Rvd25yZXYueG1sUEsBAhQAFAAAAAgA&#10;h07iQIWQdgQkBAAAhBcAAA4AAAAAAAAAAQAgAAAAKQEAAGRycy9lMm9Eb2MueG1sUEsFBgAAAAAG&#10;AAYAWQEAAL8HAAAAAA==&#10;">
                <o:lock v:ext="edit" aspectratio="f"/>
                <v:shape id="Graphic 240" o:spid="_x0000_s1026" o:spt="100" style="position:absolute;left:0;top:0;height:19685;width:5731510;" fillcolor="#9F9F9F" filled="t" stroked="f" coordsize="5731510,19685" o:gfxdata="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BJ/HPW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241" o:spid="_x0000_s1026" o:spt="100" style="position:absolute;left:5729985;top:634;height:3175;width:3175;" fillcolor="#E2E2E2" filled="t" stroked="f" coordsize="3175,3175" o:gfxdata="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9Hq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42" o:spid="_x0000_s1026" o:spt="100" style="position:absolute;left:304;top:634;height:17145;width:5732780;" fillcolor="#9F9F9F" filled="t" stroked="f" coordsize="5732780,17145" o:gfxdata="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YXrO/&#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43" o:spid="_x0000_s1026" o:spt="100" style="position:absolute;left:5729985;top:3682;height:13970;width:3175;" fillcolor="#E2E2E2" filled="t" stroked="f" coordsize="3175,13970" o:gfxdata="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l+/r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244" o:spid="_x0000_s1026" o:spt="100" style="position:absolute;left:304;top:17399;height:3175;width:3175;" fillcolor="#9F9F9F" filled="t" stroked="f" coordsize="3175,3175" o:gfxdata="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ERZe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245" o:spid="_x0000_s1026" o:spt="100" style="position:absolute;left:304;top:17411;height:3175;width:5732780;" fillcolor="#E2E2E2" filled="t" stroked="f" coordsize="5732780,3175" o:gfxdata="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IO4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52E1805">
      <w:pPr>
        <w:pStyle w:val="3"/>
        <w:numPr>
          <w:ilvl w:val="0"/>
          <w:numId w:val="12"/>
        </w:numPr>
        <w:tabs>
          <w:tab w:val="left" w:pos="341"/>
        </w:tabs>
        <w:spacing w:before="329" w:after="0" w:line="240" w:lineRule="auto"/>
        <w:ind w:left="341" w:right="0" w:hanging="318"/>
        <w:jc w:val="left"/>
      </w:pPr>
      <w:r>
        <w:t>Emotionally</w:t>
      </w:r>
      <w:r>
        <w:rPr>
          <w:spacing w:val="-17"/>
        </w:rPr>
        <w:t xml:space="preserve"> </w:t>
      </w:r>
      <w:r>
        <w:t>Adaptive</w:t>
      </w:r>
      <w:r>
        <w:rPr>
          <w:spacing w:val="-16"/>
        </w:rPr>
        <w:t xml:space="preserve"> </w:t>
      </w:r>
      <w:r>
        <w:rPr>
          <w:spacing w:val="-2"/>
        </w:rPr>
        <w:t>Personalities</w:t>
      </w:r>
    </w:p>
    <w:p w14:paraId="2F1F8C91">
      <w:pPr>
        <w:pStyle w:val="6"/>
        <w:spacing w:before="281"/>
        <w:ind w:left="23"/>
        <w:rPr>
          <w:rFonts w:ascii="Calibri"/>
        </w:rPr>
      </w:pPr>
      <w:r>
        <w:rPr>
          <w:rFonts w:ascii="Calibri"/>
        </w:rPr>
        <w:t>The</w:t>
      </w:r>
      <w:r>
        <w:rPr>
          <w:rFonts w:ascii="Calibri"/>
          <w:spacing w:val="-9"/>
        </w:rPr>
        <w:t xml:space="preserve"> </w:t>
      </w:r>
      <w:r>
        <w:rPr>
          <w:rFonts w:ascii="Calibri"/>
        </w:rPr>
        <w:t>chatbot</w:t>
      </w:r>
      <w:r>
        <w:rPr>
          <w:rFonts w:ascii="Calibri"/>
          <w:spacing w:val="-8"/>
        </w:rPr>
        <w:t xml:space="preserve"> </w:t>
      </w:r>
      <w:r>
        <w:rPr>
          <w:rFonts w:ascii="Calibri"/>
        </w:rPr>
        <w:t>can</w:t>
      </w:r>
      <w:r>
        <w:rPr>
          <w:rFonts w:ascii="Calibri"/>
          <w:spacing w:val="-9"/>
        </w:rPr>
        <w:t xml:space="preserve"> </w:t>
      </w:r>
      <w:r>
        <w:rPr>
          <w:rFonts w:ascii="Calibri"/>
        </w:rPr>
        <w:t>be</w:t>
      </w:r>
      <w:r>
        <w:rPr>
          <w:rFonts w:ascii="Calibri"/>
          <w:spacing w:val="-9"/>
        </w:rPr>
        <w:t xml:space="preserve"> </w:t>
      </w:r>
      <w:r>
        <w:rPr>
          <w:rFonts w:ascii="Calibri"/>
        </w:rPr>
        <w:t>enhanced</w:t>
      </w:r>
      <w:r>
        <w:rPr>
          <w:rFonts w:ascii="Calibri"/>
          <w:spacing w:val="-9"/>
        </w:rPr>
        <w:t xml:space="preserve"> </w:t>
      </w:r>
      <w:r>
        <w:rPr>
          <w:rFonts w:ascii="Calibri"/>
        </w:rPr>
        <w:t>to</w:t>
      </w:r>
      <w:r>
        <w:rPr>
          <w:rFonts w:ascii="Calibri"/>
          <w:spacing w:val="-9"/>
        </w:rPr>
        <w:t xml:space="preserve"> </w:t>
      </w:r>
      <w:r>
        <w:rPr>
          <w:rFonts w:ascii="Calibri"/>
        </w:rPr>
        <w:t>dynamically</w:t>
      </w:r>
      <w:r>
        <w:rPr>
          <w:rFonts w:ascii="Calibri"/>
          <w:spacing w:val="-9"/>
        </w:rPr>
        <w:t xml:space="preserve"> </w:t>
      </w:r>
      <w:r>
        <w:rPr>
          <w:rFonts w:ascii="Calibri"/>
        </w:rPr>
        <w:t>adjust</w:t>
      </w:r>
      <w:r>
        <w:rPr>
          <w:rFonts w:ascii="Calibri"/>
          <w:spacing w:val="-8"/>
        </w:rPr>
        <w:t xml:space="preserve"> </w:t>
      </w:r>
      <w:r>
        <w:rPr>
          <w:rFonts w:ascii="Calibri"/>
        </w:rPr>
        <w:t>its</w:t>
      </w:r>
      <w:r>
        <w:rPr>
          <w:rFonts w:ascii="Calibri"/>
          <w:spacing w:val="-10"/>
        </w:rPr>
        <w:t xml:space="preserve"> </w:t>
      </w:r>
      <w:r>
        <w:rPr>
          <w:rFonts w:ascii="Calibri"/>
        </w:rPr>
        <w:t>tone,</w:t>
      </w:r>
      <w:r>
        <w:rPr>
          <w:rFonts w:ascii="Calibri"/>
          <w:spacing w:val="-9"/>
        </w:rPr>
        <w:t xml:space="preserve"> </w:t>
      </w:r>
      <w:r>
        <w:rPr>
          <w:rFonts w:ascii="Calibri"/>
          <w:spacing w:val="-2"/>
        </w:rPr>
        <w:t>mood,</w:t>
      </w:r>
    </w:p>
    <w:p w14:paraId="3E2E2688">
      <w:pPr>
        <w:pStyle w:val="6"/>
        <w:spacing w:before="1"/>
        <w:ind w:left="23"/>
        <w:rPr>
          <w:rFonts w:ascii="Calibri" w:hAnsi="Calibri"/>
        </w:rPr>
      </w:pPr>
      <w:r>
        <w:rPr>
          <w:rFonts w:ascii="Calibri" w:hAnsi="Calibri"/>
        </w:rPr>
        <w:t>and</w:t>
      </w:r>
      <w:r>
        <w:rPr>
          <w:rFonts w:ascii="Calibri" w:hAnsi="Calibri"/>
          <w:spacing w:val="-9"/>
        </w:rPr>
        <w:t xml:space="preserve"> </w:t>
      </w:r>
      <w:r>
        <w:rPr>
          <w:rFonts w:ascii="Calibri" w:hAnsi="Calibri"/>
        </w:rPr>
        <w:t>personality</w:t>
      </w:r>
      <w:r>
        <w:rPr>
          <w:rFonts w:ascii="Calibri" w:hAnsi="Calibri"/>
          <w:spacing w:val="-9"/>
        </w:rPr>
        <w:t xml:space="preserve"> </w:t>
      </w:r>
      <w:r>
        <w:rPr>
          <w:rFonts w:ascii="Calibri" w:hAnsi="Calibri"/>
        </w:rPr>
        <w:t>based</w:t>
      </w:r>
      <w:r>
        <w:rPr>
          <w:rFonts w:ascii="Calibri" w:hAnsi="Calibri"/>
          <w:spacing w:val="-8"/>
        </w:rPr>
        <w:t xml:space="preserve"> </w:t>
      </w:r>
      <w:r>
        <w:rPr>
          <w:rFonts w:ascii="Calibri" w:hAnsi="Calibri"/>
        </w:rPr>
        <w:t>on</w:t>
      </w:r>
      <w:r>
        <w:rPr>
          <w:rFonts w:ascii="Calibri" w:hAnsi="Calibri"/>
          <w:spacing w:val="-9"/>
        </w:rPr>
        <w:t xml:space="preserve"> </w:t>
      </w:r>
      <w:r>
        <w:rPr>
          <w:rFonts w:ascii="Calibri" w:hAnsi="Calibri"/>
        </w:rPr>
        <w:t>the</w:t>
      </w:r>
      <w:r>
        <w:rPr>
          <w:rFonts w:ascii="Calibri" w:hAnsi="Calibri"/>
          <w:spacing w:val="-8"/>
        </w:rPr>
        <w:t xml:space="preserve"> </w:t>
      </w:r>
      <w:r>
        <w:rPr>
          <w:rFonts w:ascii="Calibri" w:hAnsi="Calibri"/>
        </w:rPr>
        <w:t>user’s</w:t>
      </w:r>
      <w:r>
        <w:rPr>
          <w:rFonts w:ascii="Calibri" w:hAnsi="Calibri"/>
          <w:spacing w:val="-9"/>
        </w:rPr>
        <w:t xml:space="preserve"> </w:t>
      </w:r>
      <w:r>
        <w:rPr>
          <w:rFonts w:ascii="Calibri" w:hAnsi="Calibri"/>
        </w:rPr>
        <w:t>behavior</w:t>
      </w:r>
      <w:r>
        <w:rPr>
          <w:rFonts w:ascii="Calibri" w:hAnsi="Calibri"/>
          <w:spacing w:val="-10"/>
        </w:rPr>
        <w:t xml:space="preserve"> </w:t>
      </w:r>
      <w:r>
        <w:rPr>
          <w:rFonts w:ascii="Calibri" w:hAnsi="Calibri"/>
        </w:rPr>
        <w:t>or</w:t>
      </w:r>
      <w:r>
        <w:rPr>
          <w:rFonts w:ascii="Calibri" w:hAnsi="Calibri"/>
          <w:spacing w:val="-9"/>
        </w:rPr>
        <w:t xml:space="preserve"> </w:t>
      </w:r>
      <w:r>
        <w:rPr>
          <w:rFonts w:ascii="Calibri" w:hAnsi="Calibri"/>
        </w:rPr>
        <w:t>input.</w:t>
      </w:r>
      <w:r>
        <w:rPr>
          <w:rFonts w:ascii="Calibri" w:hAnsi="Calibri"/>
          <w:spacing w:val="-8"/>
        </w:rPr>
        <w:t xml:space="preserve"> </w:t>
      </w:r>
      <w:r>
        <w:rPr>
          <w:rFonts w:ascii="Calibri" w:hAnsi="Calibri"/>
        </w:rPr>
        <w:t>For</w:t>
      </w:r>
      <w:r>
        <w:rPr>
          <w:rFonts w:ascii="Calibri" w:hAnsi="Calibri"/>
          <w:spacing w:val="-9"/>
        </w:rPr>
        <w:t xml:space="preserve"> </w:t>
      </w:r>
      <w:r>
        <w:rPr>
          <w:rFonts w:ascii="Calibri" w:hAnsi="Calibri"/>
          <w:spacing w:val="-2"/>
        </w:rPr>
        <w:t>example:</w:t>
      </w:r>
    </w:p>
    <w:p w14:paraId="14EE777A">
      <w:pPr>
        <w:pStyle w:val="8"/>
        <w:numPr>
          <w:ilvl w:val="1"/>
          <w:numId w:val="12"/>
        </w:numPr>
        <w:tabs>
          <w:tab w:val="left" w:pos="743"/>
        </w:tabs>
        <w:spacing w:before="279" w:after="0" w:line="240" w:lineRule="auto"/>
        <w:ind w:left="743" w:right="595" w:hanging="360"/>
        <w:jc w:val="left"/>
        <w:rPr>
          <w:rFonts w:ascii="Calibri" w:hAnsi="Calibri"/>
          <w:sz w:val="32"/>
        </w:rPr>
      </w:pPr>
      <w:r>
        <w:rPr>
          <w:rFonts w:ascii="Calibri" w:hAnsi="Calibri"/>
          <w:sz w:val="32"/>
        </w:rPr>
        <w:t>A</w:t>
      </w:r>
      <w:r>
        <w:rPr>
          <w:rFonts w:ascii="Calibri" w:hAnsi="Calibri"/>
          <w:spacing w:val="-5"/>
          <w:sz w:val="32"/>
        </w:rPr>
        <w:t xml:space="preserve"> </w:t>
      </w:r>
      <w:r>
        <w:rPr>
          <w:rFonts w:ascii="Calibri" w:hAnsi="Calibri"/>
          <w:sz w:val="32"/>
        </w:rPr>
        <w:t>sarcastic</w:t>
      </w:r>
      <w:r>
        <w:rPr>
          <w:rFonts w:ascii="Calibri" w:hAnsi="Calibri"/>
          <w:spacing w:val="-5"/>
          <w:sz w:val="32"/>
        </w:rPr>
        <w:t xml:space="preserve"> </w:t>
      </w:r>
      <w:r>
        <w:rPr>
          <w:rFonts w:ascii="Calibri" w:hAnsi="Calibri"/>
          <w:sz w:val="32"/>
        </w:rPr>
        <w:t>character</w:t>
      </w:r>
      <w:r>
        <w:rPr>
          <w:rFonts w:ascii="Calibri" w:hAnsi="Calibri"/>
          <w:spacing w:val="-6"/>
          <w:sz w:val="32"/>
        </w:rPr>
        <w:t xml:space="preserve"> </w:t>
      </w:r>
      <w:r>
        <w:rPr>
          <w:rFonts w:ascii="Calibri" w:hAnsi="Calibri"/>
          <w:sz w:val="32"/>
        </w:rPr>
        <w:t>might</w:t>
      </w:r>
      <w:r>
        <w:rPr>
          <w:rFonts w:ascii="Calibri" w:hAnsi="Calibri"/>
          <w:spacing w:val="-4"/>
          <w:sz w:val="32"/>
        </w:rPr>
        <w:t xml:space="preserve"> </w:t>
      </w:r>
      <w:r>
        <w:rPr>
          <w:rFonts w:ascii="Calibri" w:hAnsi="Calibri"/>
          <w:sz w:val="32"/>
        </w:rPr>
        <w:t>become</w:t>
      </w:r>
      <w:r>
        <w:rPr>
          <w:rFonts w:ascii="Calibri" w:hAnsi="Calibri"/>
          <w:spacing w:val="-5"/>
          <w:sz w:val="32"/>
        </w:rPr>
        <w:t xml:space="preserve"> </w:t>
      </w:r>
      <w:r>
        <w:rPr>
          <w:rFonts w:ascii="Calibri" w:hAnsi="Calibri"/>
          <w:sz w:val="32"/>
        </w:rPr>
        <w:t>serious</w:t>
      </w:r>
      <w:r>
        <w:rPr>
          <w:rFonts w:ascii="Calibri" w:hAnsi="Calibri"/>
          <w:spacing w:val="-5"/>
          <w:sz w:val="32"/>
        </w:rPr>
        <w:t xml:space="preserve"> </w:t>
      </w:r>
      <w:r>
        <w:rPr>
          <w:rFonts w:ascii="Calibri" w:hAnsi="Calibri"/>
          <w:sz w:val="32"/>
        </w:rPr>
        <w:t>when</w:t>
      </w:r>
      <w:r>
        <w:rPr>
          <w:rFonts w:ascii="Calibri" w:hAnsi="Calibri"/>
          <w:spacing w:val="-5"/>
          <w:sz w:val="32"/>
        </w:rPr>
        <w:t xml:space="preserve"> </w:t>
      </w:r>
      <w:r>
        <w:rPr>
          <w:rFonts w:ascii="Calibri" w:hAnsi="Calibri"/>
          <w:sz w:val="32"/>
        </w:rPr>
        <w:t xml:space="preserve">detecting </w:t>
      </w:r>
      <w:r>
        <w:rPr>
          <w:rFonts w:ascii="Calibri" w:hAnsi="Calibri"/>
          <w:spacing w:val="-2"/>
          <w:sz w:val="32"/>
        </w:rPr>
        <w:t>sadness.</w:t>
      </w:r>
    </w:p>
    <w:p w14:paraId="5C8DECB1">
      <w:pPr>
        <w:pStyle w:val="8"/>
        <w:numPr>
          <w:ilvl w:val="1"/>
          <w:numId w:val="12"/>
        </w:numPr>
        <w:tabs>
          <w:tab w:val="left" w:pos="743"/>
        </w:tabs>
        <w:spacing w:before="0" w:after="0" w:line="240" w:lineRule="auto"/>
        <w:ind w:left="743" w:right="427" w:hanging="360"/>
        <w:jc w:val="left"/>
        <w:rPr>
          <w:rFonts w:ascii="Calibri" w:hAnsi="Calibri"/>
          <w:sz w:val="32"/>
        </w:rPr>
      </w:pPr>
      <w:r>
        <w:rPr>
          <w:rFonts w:ascii="Calibri" w:hAnsi="Calibri"/>
          <w:sz w:val="32"/>
        </w:rPr>
        <w:t>A</w:t>
      </w:r>
      <w:r>
        <w:rPr>
          <w:rFonts w:ascii="Calibri" w:hAnsi="Calibri"/>
          <w:spacing w:val="-6"/>
          <w:sz w:val="32"/>
        </w:rPr>
        <w:t xml:space="preserve"> </w:t>
      </w:r>
      <w:r>
        <w:rPr>
          <w:rFonts w:ascii="Calibri" w:hAnsi="Calibri"/>
          <w:sz w:val="32"/>
        </w:rPr>
        <w:t>humorous</w:t>
      </w:r>
      <w:r>
        <w:rPr>
          <w:rFonts w:ascii="Calibri" w:hAnsi="Calibri"/>
          <w:spacing w:val="-3"/>
          <w:sz w:val="32"/>
        </w:rPr>
        <w:t xml:space="preserve"> </w:t>
      </w:r>
      <w:r>
        <w:rPr>
          <w:rFonts w:ascii="Calibri" w:hAnsi="Calibri"/>
          <w:sz w:val="32"/>
        </w:rPr>
        <w:t>character</w:t>
      </w:r>
      <w:r>
        <w:rPr>
          <w:rFonts w:ascii="Calibri" w:hAnsi="Calibri"/>
          <w:spacing w:val="-6"/>
          <w:sz w:val="32"/>
        </w:rPr>
        <w:t xml:space="preserve"> </w:t>
      </w:r>
      <w:r>
        <w:rPr>
          <w:rFonts w:ascii="Calibri" w:hAnsi="Calibri"/>
          <w:sz w:val="32"/>
        </w:rPr>
        <w:t>could</w:t>
      </w:r>
      <w:r>
        <w:rPr>
          <w:rFonts w:ascii="Calibri" w:hAnsi="Calibri"/>
          <w:spacing w:val="-6"/>
          <w:sz w:val="32"/>
        </w:rPr>
        <w:t xml:space="preserve"> </w:t>
      </w:r>
      <w:r>
        <w:rPr>
          <w:rFonts w:ascii="Calibri" w:hAnsi="Calibri"/>
          <w:sz w:val="32"/>
        </w:rPr>
        <w:t>turn</w:t>
      </w:r>
      <w:r>
        <w:rPr>
          <w:rFonts w:ascii="Calibri" w:hAnsi="Calibri"/>
          <w:spacing w:val="-6"/>
          <w:sz w:val="32"/>
        </w:rPr>
        <w:t xml:space="preserve"> </w:t>
      </w:r>
      <w:r>
        <w:rPr>
          <w:rFonts w:ascii="Calibri" w:hAnsi="Calibri"/>
          <w:sz w:val="32"/>
        </w:rPr>
        <w:t>supportive</w:t>
      </w:r>
      <w:r>
        <w:rPr>
          <w:rFonts w:ascii="Calibri" w:hAnsi="Calibri"/>
          <w:spacing w:val="-6"/>
          <w:sz w:val="32"/>
        </w:rPr>
        <w:t xml:space="preserve"> </w:t>
      </w:r>
      <w:r>
        <w:rPr>
          <w:rFonts w:ascii="Calibri" w:hAnsi="Calibri"/>
          <w:sz w:val="32"/>
        </w:rPr>
        <w:t>during</w:t>
      </w:r>
      <w:r>
        <w:rPr>
          <w:rFonts w:ascii="Calibri" w:hAnsi="Calibri"/>
          <w:spacing w:val="-5"/>
          <w:sz w:val="32"/>
        </w:rPr>
        <w:t xml:space="preserve"> </w:t>
      </w:r>
      <w:r>
        <w:rPr>
          <w:rFonts w:ascii="Calibri" w:hAnsi="Calibri"/>
          <w:sz w:val="32"/>
        </w:rPr>
        <w:t xml:space="preserve">sensitive </w:t>
      </w:r>
      <w:r>
        <w:rPr>
          <w:rFonts w:ascii="Calibri" w:hAnsi="Calibri"/>
          <w:spacing w:val="-2"/>
          <w:sz w:val="32"/>
        </w:rPr>
        <w:t>topics.</w:t>
      </w:r>
    </w:p>
    <w:p w14:paraId="7E7432E7">
      <w:pPr>
        <w:spacing w:before="278"/>
        <w:ind w:left="23" w:right="0" w:firstLine="0"/>
        <w:jc w:val="left"/>
        <w:rPr>
          <w:rFonts w:ascii="Calibri"/>
          <w:sz w:val="32"/>
        </w:rPr>
      </w:pPr>
      <w:r>
        <w:rPr>
          <w:rFonts w:ascii="Calibri"/>
          <w:sz w:val="32"/>
        </w:rPr>
        <w:t>This</w:t>
      </w:r>
      <w:r>
        <w:rPr>
          <w:rFonts w:ascii="Calibri"/>
          <w:spacing w:val="-13"/>
          <w:sz w:val="32"/>
        </w:rPr>
        <w:t xml:space="preserve"> </w:t>
      </w:r>
      <w:r>
        <w:rPr>
          <w:rFonts w:ascii="Calibri"/>
          <w:sz w:val="32"/>
        </w:rPr>
        <w:t>would</w:t>
      </w:r>
      <w:r>
        <w:rPr>
          <w:rFonts w:ascii="Calibri"/>
          <w:spacing w:val="-12"/>
          <w:sz w:val="32"/>
        </w:rPr>
        <w:t xml:space="preserve"> </w:t>
      </w:r>
      <w:r>
        <w:rPr>
          <w:rFonts w:ascii="Calibri"/>
          <w:sz w:val="32"/>
        </w:rPr>
        <w:t>require</w:t>
      </w:r>
      <w:r>
        <w:rPr>
          <w:rFonts w:ascii="Calibri"/>
          <w:spacing w:val="-11"/>
          <w:sz w:val="32"/>
        </w:rPr>
        <w:t xml:space="preserve"> </w:t>
      </w:r>
      <w:r>
        <w:rPr>
          <w:rFonts w:ascii="Calibri"/>
          <w:sz w:val="32"/>
        </w:rPr>
        <w:t>more</w:t>
      </w:r>
      <w:r>
        <w:rPr>
          <w:rFonts w:ascii="Calibri"/>
          <w:spacing w:val="-13"/>
          <w:sz w:val="32"/>
        </w:rPr>
        <w:t xml:space="preserve"> </w:t>
      </w:r>
      <w:r>
        <w:rPr>
          <w:rFonts w:ascii="Calibri"/>
          <w:sz w:val="32"/>
        </w:rPr>
        <w:t>advanced</w:t>
      </w:r>
      <w:r>
        <w:rPr>
          <w:rFonts w:ascii="Calibri"/>
          <w:spacing w:val="-9"/>
          <w:sz w:val="32"/>
        </w:rPr>
        <w:t xml:space="preserve"> </w:t>
      </w:r>
      <w:r>
        <w:rPr>
          <w:rFonts w:ascii="Calibri"/>
          <w:b/>
          <w:sz w:val="32"/>
        </w:rPr>
        <w:t>sentiment</w:t>
      </w:r>
      <w:r>
        <w:rPr>
          <w:rFonts w:ascii="Calibri"/>
          <w:b/>
          <w:spacing w:val="-11"/>
          <w:sz w:val="32"/>
        </w:rPr>
        <w:t xml:space="preserve"> </w:t>
      </w:r>
      <w:r>
        <w:rPr>
          <w:rFonts w:ascii="Calibri"/>
          <w:b/>
          <w:sz w:val="32"/>
        </w:rPr>
        <w:t>detection</w:t>
      </w:r>
      <w:r>
        <w:rPr>
          <w:rFonts w:ascii="Calibri"/>
          <w:b/>
          <w:spacing w:val="-9"/>
          <w:sz w:val="32"/>
        </w:rPr>
        <w:t xml:space="preserve"> </w:t>
      </w:r>
      <w:r>
        <w:rPr>
          <w:rFonts w:ascii="Calibri"/>
          <w:spacing w:val="-5"/>
          <w:sz w:val="32"/>
        </w:rPr>
        <w:t>and</w:t>
      </w:r>
    </w:p>
    <w:p w14:paraId="62E498C9">
      <w:pPr>
        <w:pStyle w:val="3"/>
        <w:spacing w:before="1"/>
        <w:ind w:left="23" w:firstLine="0"/>
        <w:rPr>
          <w:b w:val="0"/>
        </w:rPr>
      </w:pPr>
      <w:r>
        <w:t>emotion</w:t>
      </w:r>
      <w:r>
        <w:rPr>
          <w:spacing w:val="-13"/>
        </w:rPr>
        <w:t xml:space="preserve"> </w:t>
      </w:r>
      <w:r>
        <w:rPr>
          <w:spacing w:val="-2"/>
        </w:rPr>
        <w:t>modeling</w:t>
      </w:r>
      <w:r>
        <w:rPr>
          <w:b w:val="0"/>
          <w:spacing w:val="-2"/>
        </w:rPr>
        <w:t>.</w:t>
      </w:r>
    </w:p>
    <w:p w14:paraId="2DC9E8E0">
      <w:pPr>
        <w:pStyle w:val="6"/>
        <w:rPr>
          <w:rFonts w:ascii="Calibri"/>
          <w:sz w:val="20"/>
        </w:rPr>
      </w:pPr>
    </w:p>
    <w:p w14:paraId="7142A9E3">
      <w:pPr>
        <w:pStyle w:val="6"/>
        <w:spacing w:before="76"/>
        <w:rPr>
          <w:rFonts w:ascii="Calibri"/>
          <w:sz w:val="20"/>
        </w:rPr>
      </w:pPr>
      <w:r>
        <w:rPr>
          <w:rFonts w:ascii="Calibri"/>
          <w:sz w:val="20"/>
        </w:rPr>
        <mc:AlternateContent>
          <mc:Choice Requires="wpg">
            <w:drawing>
              <wp:anchor distT="0" distB="0" distL="0" distR="0" simplePos="0" relativeHeight="251688960" behindDoc="1" locked="0" layoutInCell="1" allowOverlap="1">
                <wp:simplePos x="0" y="0"/>
                <wp:positionH relativeFrom="page">
                  <wp:posOffset>914400</wp:posOffset>
                </wp:positionH>
                <wp:positionV relativeFrom="paragraph">
                  <wp:posOffset>219075</wp:posOffset>
                </wp:positionV>
                <wp:extent cx="5733415" cy="21590"/>
                <wp:effectExtent l="0" t="0" r="0" b="0"/>
                <wp:wrapTopAndBottom/>
                <wp:docPr id="246" name="Group 246"/>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247" name="Graphic 24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248" name="Graphic 248"/>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49" name="Graphic 249"/>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50" name="Graphic 250"/>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51" name="Graphic 251"/>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52" name="Graphic 252"/>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25pt;height:1.7pt;width:451.45pt;mso-position-horizontal-relative:page;mso-wrap-distance-bottom:0pt;mso-wrap-distance-top:0pt;z-index:-251627520;mso-width-relative:page;mso-height-relative:page;" coordsize="5733415,21590" o:gfxdata="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I9mwbNoAAAAKAQAADwAAAAAAAAABACAAAAAiAAAAZHJzL2Rvd25yZXYueG1sUEsBAhQA&#10;FAAAAAgAh07iQC8Us7QqBAAAhhcAAA4AAAAAAAAAAQAgAAAAKQEAAGRycy9lMm9Eb2MueG1sUEsF&#10;BgAAAAAGAAYAWQEAAMUHAAAAAA==&#10;">
                <o:lock v:ext="edit" aspectratio="f"/>
                <v:shape id="Graphic 247" o:spid="_x0000_s1026" o:spt="100" style="position:absolute;left:0;top:0;height:20320;width:5731510;" fillcolor="#9F9F9F" filled="t" stroked="f" coordsize="5731510,20320" o:gfxdata="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GG9K&#10;wAAAANwAAAAPAAAAAAAAAAEAIAAAACIAAABkcnMvZG93bnJldi54bWxQSwECFAAUAAAACACHTuJA&#10;My8FnjsAAAA5AAAAEAAAAAAAAAABACAAAAAPAQAAZHJzL3NoYXBleG1sLnhtbFBLBQYAAAAABgAG&#10;AFsBAAC5AwAAAAA=&#10;" path="m5731497,0l0,0,0,20320,5731497,20320,5731497,0xe">
                  <v:fill on="t" focussize="0,0"/>
                  <v:stroke on="f"/>
                  <v:imagedata o:title=""/>
                  <o:lock v:ext="edit" aspectratio="f"/>
                  <v:textbox inset="0mm,0mm,0mm,0mm"/>
                </v:shape>
                <v:shape id="Graphic 248" o:spid="_x0000_s1026" o:spt="100" style="position:absolute;left:5729985;top:1524;height:3175;width:3175;" fillcolor="#E2E2E2" filled="t" stroked="f" coordsize="3175,3175" o:gfxdata="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ZeHe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249" o:spid="_x0000_s1026" o:spt="100" style="position:absolute;left:304;top:1536;height:17145;width:5732780;" fillcolor="#9F9F9F" filled="t" stroked="f" coordsize="5732780,17145" o:gfxdata="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8zMK/&#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250" o:spid="_x0000_s1026" o:spt="100" style="position:absolute;left:5729985;top:4572;height:13970;width:3175;" fillcolor="#E2E2E2" filled="t" stroked="f" coordsize="3175,13970" o:gfxdata="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4nZU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251" o:spid="_x0000_s1026" o:spt="100" style="position:absolute;left:304;top:18288;height:3175;width:3175;" fillcolor="#9F9F9F" filled="t" stroked="f" coordsize="3175,3175" o:gfxdata="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Ixu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252" o:spid="_x0000_s1026" o:spt="100" style="position:absolute;left:304;top:18300;height:3175;width:5732780;" fillcolor="#E2E2E2" filled="t" stroked="f" coordsize="5732780,3175" o:gfxdata="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IASr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B62DEAB">
      <w:pPr>
        <w:pStyle w:val="8"/>
        <w:numPr>
          <w:ilvl w:val="0"/>
          <w:numId w:val="12"/>
        </w:numPr>
        <w:tabs>
          <w:tab w:val="left" w:pos="341"/>
        </w:tabs>
        <w:spacing w:before="329" w:after="0" w:line="240" w:lineRule="auto"/>
        <w:ind w:left="341" w:right="0" w:hanging="318"/>
        <w:jc w:val="left"/>
        <w:rPr>
          <w:rFonts w:ascii="Calibri"/>
          <w:b/>
          <w:sz w:val="32"/>
        </w:rPr>
      </w:pPr>
      <w:r>
        <w:rPr>
          <w:rFonts w:ascii="Calibri"/>
          <w:b/>
          <w:sz w:val="32"/>
        </w:rPr>
        <w:t>Offline</w:t>
      </w:r>
      <w:r>
        <w:rPr>
          <w:rFonts w:ascii="Calibri"/>
          <w:b/>
          <w:spacing w:val="-10"/>
          <w:sz w:val="32"/>
        </w:rPr>
        <w:t xml:space="preserve"> </w:t>
      </w:r>
      <w:r>
        <w:rPr>
          <w:rFonts w:ascii="Calibri"/>
          <w:b/>
          <w:sz w:val="32"/>
        </w:rPr>
        <w:t>and</w:t>
      </w:r>
      <w:r>
        <w:rPr>
          <w:rFonts w:ascii="Calibri"/>
          <w:b/>
          <w:spacing w:val="-10"/>
          <w:sz w:val="32"/>
        </w:rPr>
        <w:t xml:space="preserve"> </w:t>
      </w:r>
      <w:r>
        <w:rPr>
          <w:rFonts w:ascii="Calibri"/>
          <w:b/>
          <w:sz w:val="32"/>
        </w:rPr>
        <w:t>Persistent</w:t>
      </w:r>
      <w:r>
        <w:rPr>
          <w:rFonts w:ascii="Calibri"/>
          <w:b/>
          <w:spacing w:val="-10"/>
          <w:sz w:val="32"/>
        </w:rPr>
        <w:t xml:space="preserve"> </w:t>
      </w:r>
      <w:r>
        <w:rPr>
          <w:rFonts w:ascii="Calibri"/>
          <w:b/>
          <w:spacing w:val="-2"/>
          <w:sz w:val="32"/>
        </w:rPr>
        <w:t>Hosting</w:t>
      </w:r>
    </w:p>
    <w:p w14:paraId="4C835BE8">
      <w:pPr>
        <w:spacing w:before="279"/>
        <w:ind w:left="23" w:right="0" w:firstLine="0"/>
        <w:jc w:val="left"/>
        <w:rPr>
          <w:rFonts w:ascii="Calibri"/>
          <w:sz w:val="32"/>
        </w:rPr>
      </w:pPr>
      <w:r>
        <w:rPr>
          <w:rFonts w:ascii="Calibri"/>
          <w:sz w:val="32"/>
        </w:rPr>
        <w:t>Currently,</w:t>
      </w:r>
      <w:r>
        <w:rPr>
          <w:rFonts w:ascii="Calibri"/>
          <w:spacing w:val="-11"/>
          <w:sz w:val="32"/>
        </w:rPr>
        <w:t xml:space="preserve"> </w:t>
      </w:r>
      <w:r>
        <w:rPr>
          <w:rFonts w:ascii="Calibri"/>
          <w:sz w:val="32"/>
        </w:rPr>
        <w:t>the</w:t>
      </w:r>
      <w:r>
        <w:rPr>
          <w:rFonts w:ascii="Calibri"/>
          <w:spacing w:val="-10"/>
          <w:sz w:val="32"/>
        </w:rPr>
        <w:t xml:space="preserve"> </w:t>
      </w:r>
      <w:r>
        <w:rPr>
          <w:rFonts w:ascii="Calibri"/>
          <w:sz w:val="32"/>
        </w:rPr>
        <w:t>chatbot</w:t>
      </w:r>
      <w:r>
        <w:rPr>
          <w:rFonts w:ascii="Calibri"/>
          <w:spacing w:val="-9"/>
          <w:sz w:val="32"/>
        </w:rPr>
        <w:t xml:space="preserve"> </w:t>
      </w:r>
      <w:r>
        <w:rPr>
          <w:rFonts w:ascii="Calibri"/>
          <w:sz w:val="32"/>
        </w:rPr>
        <w:t>runs</w:t>
      </w:r>
      <w:r>
        <w:rPr>
          <w:rFonts w:ascii="Calibri"/>
          <w:spacing w:val="-9"/>
          <w:sz w:val="32"/>
        </w:rPr>
        <w:t xml:space="preserve"> </w:t>
      </w:r>
      <w:r>
        <w:rPr>
          <w:rFonts w:ascii="Calibri"/>
          <w:sz w:val="32"/>
        </w:rPr>
        <w:t>temporarily</w:t>
      </w:r>
      <w:r>
        <w:rPr>
          <w:rFonts w:ascii="Calibri"/>
          <w:spacing w:val="-10"/>
          <w:sz w:val="32"/>
        </w:rPr>
        <w:t xml:space="preserve"> </w:t>
      </w:r>
      <w:r>
        <w:rPr>
          <w:rFonts w:ascii="Calibri"/>
          <w:sz w:val="32"/>
        </w:rPr>
        <w:t>on</w:t>
      </w:r>
      <w:r>
        <w:rPr>
          <w:rFonts w:ascii="Calibri"/>
          <w:spacing w:val="-7"/>
          <w:sz w:val="32"/>
        </w:rPr>
        <w:t xml:space="preserve"> </w:t>
      </w:r>
      <w:r>
        <w:rPr>
          <w:rFonts w:ascii="Calibri"/>
          <w:b/>
          <w:sz w:val="32"/>
        </w:rPr>
        <w:t>Google</w:t>
      </w:r>
      <w:r>
        <w:rPr>
          <w:rFonts w:ascii="Calibri"/>
          <w:b/>
          <w:spacing w:val="-10"/>
          <w:sz w:val="32"/>
        </w:rPr>
        <w:t xml:space="preserve"> </w:t>
      </w:r>
      <w:r>
        <w:rPr>
          <w:rFonts w:ascii="Calibri"/>
          <w:b/>
          <w:sz w:val="32"/>
        </w:rPr>
        <w:t>Colab</w:t>
      </w:r>
      <w:r>
        <w:rPr>
          <w:rFonts w:ascii="Calibri"/>
          <w:b/>
          <w:spacing w:val="-8"/>
          <w:sz w:val="32"/>
        </w:rPr>
        <w:t xml:space="preserve"> </w:t>
      </w:r>
      <w:r>
        <w:rPr>
          <w:rFonts w:ascii="Calibri"/>
          <w:spacing w:val="-2"/>
          <w:sz w:val="32"/>
        </w:rPr>
        <w:t>using</w:t>
      </w:r>
    </w:p>
    <w:p w14:paraId="0332E61F">
      <w:pPr>
        <w:spacing w:before="0"/>
        <w:ind w:left="23" w:right="0" w:firstLine="0"/>
        <w:jc w:val="left"/>
        <w:rPr>
          <w:rFonts w:ascii="Calibri" w:hAnsi="Calibri"/>
          <w:sz w:val="32"/>
        </w:rPr>
      </w:pPr>
      <w:r>
        <w:rPr>
          <w:rFonts w:ascii="Calibri" w:hAnsi="Calibri"/>
          <w:b/>
          <w:sz w:val="32"/>
        </w:rPr>
        <w:t>Gradio’s</w:t>
      </w:r>
      <w:r>
        <w:rPr>
          <w:rFonts w:ascii="Calibri" w:hAnsi="Calibri"/>
          <w:b/>
          <w:spacing w:val="-10"/>
          <w:sz w:val="32"/>
        </w:rPr>
        <w:t xml:space="preserve"> </w:t>
      </w:r>
      <w:r>
        <w:rPr>
          <w:rFonts w:ascii="Calibri" w:hAnsi="Calibri"/>
          <w:b/>
          <w:sz w:val="32"/>
        </w:rPr>
        <w:t>public</w:t>
      </w:r>
      <w:r>
        <w:rPr>
          <w:rFonts w:ascii="Calibri" w:hAnsi="Calibri"/>
          <w:b/>
          <w:spacing w:val="-8"/>
          <w:sz w:val="32"/>
        </w:rPr>
        <w:t xml:space="preserve"> </w:t>
      </w:r>
      <w:r>
        <w:rPr>
          <w:rFonts w:ascii="Calibri" w:hAnsi="Calibri"/>
          <w:b/>
          <w:sz w:val="32"/>
        </w:rPr>
        <w:t>link</w:t>
      </w:r>
      <w:r>
        <w:rPr>
          <w:rFonts w:ascii="Calibri" w:hAnsi="Calibri"/>
          <w:sz w:val="32"/>
        </w:rPr>
        <w:t>.</w:t>
      </w:r>
      <w:r>
        <w:rPr>
          <w:rFonts w:ascii="Calibri" w:hAnsi="Calibri"/>
          <w:spacing w:val="-8"/>
          <w:sz w:val="32"/>
        </w:rPr>
        <w:t xml:space="preserve"> </w:t>
      </w:r>
      <w:r>
        <w:rPr>
          <w:rFonts w:ascii="Calibri" w:hAnsi="Calibri"/>
          <w:sz w:val="32"/>
        </w:rPr>
        <w:t>Future</w:t>
      </w:r>
      <w:r>
        <w:rPr>
          <w:rFonts w:ascii="Calibri" w:hAnsi="Calibri"/>
          <w:spacing w:val="-10"/>
          <w:sz w:val="32"/>
        </w:rPr>
        <w:t xml:space="preserve"> </w:t>
      </w:r>
      <w:r>
        <w:rPr>
          <w:rFonts w:ascii="Calibri" w:hAnsi="Calibri"/>
          <w:sz w:val="32"/>
        </w:rPr>
        <w:t>versions</w:t>
      </w:r>
      <w:r>
        <w:rPr>
          <w:rFonts w:ascii="Calibri" w:hAnsi="Calibri"/>
          <w:spacing w:val="-6"/>
          <w:sz w:val="32"/>
        </w:rPr>
        <w:t xml:space="preserve"> </w:t>
      </w:r>
      <w:r>
        <w:rPr>
          <w:rFonts w:ascii="Calibri" w:hAnsi="Calibri"/>
          <w:sz w:val="32"/>
        </w:rPr>
        <w:t>can</w:t>
      </w:r>
      <w:r>
        <w:rPr>
          <w:rFonts w:ascii="Calibri" w:hAnsi="Calibri"/>
          <w:spacing w:val="-9"/>
          <w:sz w:val="32"/>
        </w:rPr>
        <w:t xml:space="preserve"> </w:t>
      </w:r>
      <w:r>
        <w:rPr>
          <w:rFonts w:ascii="Calibri" w:hAnsi="Calibri"/>
          <w:spacing w:val="-5"/>
          <w:sz w:val="32"/>
        </w:rPr>
        <w:t>be:</w:t>
      </w:r>
    </w:p>
    <w:p w14:paraId="1B49D0BA">
      <w:pPr>
        <w:pStyle w:val="8"/>
        <w:numPr>
          <w:ilvl w:val="1"/>
          <w:numId w:val="12"/>
        </w:numPr>
        <w:tabs>
          <w:tab w:val="left" w:pos="743"/>
        </w:tabs>
        <w:spacing w:before="282" w:after="0" w:line="240" w:lineRule="auto"/>
        <w:ind w:left="743" w:right="481" w:hanging="360"/>
        <w:jc w:val="left"/>
        <w:rPr>
          <w:rFonts w:ascii="Calibri" w:hAnsi="Calibri"/>
          <w:sz w:val="32"/>
        </w:rPr>
      </w:pPr>
      <w:r>
        <w:rPr>
          <w:rFonts w:ascii="Calibri" w:hAnsi="Calibri"/>
          <w:b/>
          <w:sz w:val="32"/>
        </w:rPr>
        <w:t>Permanently</w:t>
      </w:r>
      <w:r>
        <w:rPr>
          <w:rFonts w:ascii="Calibri" w:hAnsi="Calibri"/>
          <w:b/>
          <w:spacing w:val="-3"/>
          <w:sz w:val="32"/>
        </w:rPr>
        <w:t xml:space="preserve"> </w:t>
      </w:r>
      <w:r>
        <w:rPr>
          <w:rFonts w:ascii="Calibri" w:hAnsi="Calibri"/>
          <w:b/>
          <w:sz w:val="32"/>
        </w:rPr>
        <w:t>hosted</w:t>
      </w:r>
      <w:r>
        <w:rPr>
          <w:rFonts w:ascii="Calibri" w:hAnsi="Calibri"/>
          <w:b/>
          <w:spacing w:val="-4"/>
          <w:sz w:val="32"/>
        </w:rPr>
        <w:t xml:space="preserve"> </w:t>
      </w:r>
      <w:r>
        <w:rPr>
          <w:rFonts w:ascii="Calibri" w:hAnsi="Calibri"/>
          <w:sz w:val="32"/>
        </w:rPr>
        <w:t>on</w:t>
      </w:r>
      <w:r>
        <w:rPr>
          <w:rFonts w:ascii="Calibri" w:hAnsi="Calibri"/>
          <w:spacing w:val="-6"/>
          <w:sz w:val="32"/>
        </w:rPr>
        <w:t xml:space="preserve"> </w:t>
      </w:r>
      <w:r>
        <w:rPr>
          <w:rFonts w:ascii="Calibri" w:hAnsi="Calibri"/>
          <w:sz w:val="32"/>
        </w:rPr>
        <w:t>platforms</w:t>
      </w:r>
      <w:r>
        <w:rPr>
          <w:rFonts w:ascii="Calibri" w:hAnsi="Calibri"/>
          <w:spacing w:val="-6"/>
          <w:sz w:val="32"/>
        </w:rPr>
        <w:t xml:space="preserve"> </w:t>
      </w:r>
      <w:r>
        <w:rPr>
          <w:rFonts w:ascii="Calibri" w:hAnsi="Calibri"/>
          <w:sz w:val="32"/>
        </w:rPr>
        <w:t>like</w:t>
      </w:r>
      <w:r>
        <w:rPr>
          <w:rFonts w:ascii="Calibri" w:hAnsi="Calibri"/>
          <w:spacing w:val="-5"/>
          <w:sz w:val="32"/>
        </w:rPr>
        <w:t xml:space="preserve"> </w:t>
      </w:r>
      <w:r>
        <w:rPr>
          <w:rFonts w:ascii="Calibri" w:hAnsi="Calibri"/>
          <w:b/>
          <w:sz w:val="32"/>
        </w:rPr>
        <w:t>Hugging</w:t>
      </w:r>
      <w:r>
        <w:rPr>
          <w:rFonts w:ascii="Calibri" w:hAnsi="Calibri"/>
          <w:b/>
          <w:spacing w:val="-6"/>
          <w:sz w:val="32"/>
        </w:rPr>
        <w:t xml:space="preserve"> </w:t>
      </w:r>
      <w:r>
        <w:rPr>
          <w:rFonts w:ascii="Calibri" w:hAnsi="Calibri"/>
          <w:b/>
          <w:sz w:val="32"/>
        </w:rPr>
        <w:t>Face</w:t>
      </w:r>
      <w:r>
        <w:rPr>
          <w:rFonts w:ascii="Calibri" w:hAnsi="Calibri"/>
          <w:b/>
          <w:spacing w:val="-5"/>
          <w:sz w:val="32"/>
        </w:rPr>
        <w:t xml:space="preserve"> </w:t>
      </w:r>
      <w:r>
        <w:rPr>
          <w:rFonts w:ascii="Calibri" w:hAnsi="Calibri"/>
          <w:b/>
          <w:sz w:val="32"/>
        </w:rPr>
        <w:t>Spaces</w:t>
      </w:r>
      <w:r>
        <w:rPr>
          <w:rFonts w:ascii="Calibri" w:hAnsi="Calibri"/>
          <w:sz w:val="32"/>
        </w:rPr>
        <w:t xml:space="preserve">, </w:t>
      </w:r>
      <w:r>
        <w:rPr>
          <w:rFonts w:ascii="Calibri" w:hAnsi="Calibri"/>
          <w:b/>
          <w:sz w:val="32"/>
        </w:rPr>
        <w:t>Streamlit Cloud</w:t>
      </w:r>
      <w:r>
        <w:rPr>
          <w:rFonts w:ascii="Calibri" w:hAnsi="Calibri"/>
          <w:sz w:val="32"/>
        </w:rPr>
        <w:t xml:space="preserve">, or </w:t>
      </w:r>
      <w:r>
        <w:rPr>
          <w:rFonts w:ascii="Calibri" w:hAnsi="Calibri"/>
          <w:b/>
          <w:sz w:val="32"/>
        </w:rPr>
        <w:t>Heroku</w:t>
      </w:r>
      <w:r>
        <w:rPr>
          <w:rFonts w:ascii="Calibri" w:hAnsi="Calibri"/>
          <w:sz w:val="32"/>
        </w:rPr>
        <w:t>.</w:t>
      </w:r>
    </w:p>
    <w:p w14:paraId="3A36E6B0">
      <w:pPr>
        <w:pStyle w:val="8"/>
        <w:spacing w:after="0" w:line="240" w:lineRule="auto"/>
        <w:jc w:val="left"/>
        <w:rPr>
          <w:rFonts w:ascii="Calibri" w:hAnsi="Calibri"/>
          <w:sz w:val="32"/>
        </w:rPr>
        <w:sectPr>
          <w:pgSz w:w="11910" w:h="16840"/>
          <w:pgMar w:top="1400" w:right="1417" w:bottom="280" w:left="1417" w:header="720" w:footer="720" w:gutter="0"/>
          <w:cols w:space="720" w:num="1"/>
        </w:sectPr>
      </w:pPr>
    </w:p>
    <w:p w14:paraId="77EAC59F">
      <w:pPr>
        <w:pStyle w:val="8"/>
        <w:numPr>
          <w:ilvl w:val="1"/>
          <w:numId w:val="12"/>
        </w:numPr>
        <w:tabs>
          <w:tab w:val="left" w:pos="743"/>
        </w:tabs>
        <w:spacing w:before="22" w:after="0" w:line="240" w:lineRule="auto"/>
        <w:ind w:left="743" w:right="0" w:hanging="360"/>
        <w:jc w:val="left"/>
        <w:rPr>
          <w:rFonts w:ascii="Calibri" w:hAnsi="Calibri"/>
          <w:sz w:val="32"/>
        </w:rPr>
      </w:pPr>
      <w:r>
        <w:rPr>
          <w:rFonts w:ascii="Calibri" w:hAnsi="Calibri"/>
          <w:sz w:val="32"/>
        </w:rPr>
        <w:t>Packaged</w:t>
      </w:r>
      <w:r>
        <w:rPr>
          <w:rFonts w:ascii="Calibri" w:hAnsi="Calibri"/>
          <w:spacing w:val="-8"/>
          <w:sz w:val="32"/>
        </w:rPr>
        <w:t xml:space="preserve"> </w:t>
      </w:r>
      <w:r>
        <w:rPr>
          <w:rFonts w:ascii="Calibri" w:hAnsi="Calibri"/>
          <w:sz w:val="32"/>
        </w:rPr>
        <w:t>as</w:t>
      </w:r>
      <w:r>
        <w:rPr>
          <w:rFonts w:ascii="Calibri" w:hAnsi="Calibri"/>
          <w:spacing w:val="-7"/>
          <w:sz w:val="32"/>
        </w:rPr>
        <w:t xml:space="preserve"> </w:t>
      </w:r>
      <w:r>
        <w:rPr>
          <w:rFonts w:ascii="Calibri" w:hAnsi="Calibri"/>
          <w:sz w:val="32"/>
        </w:rPr>
        <w:t>a</w:t>
      </w:r>
      <w:r>
        <w:rPr>
          <w:rFonts w:ascii="Calibri" w:hAnsi="Calibri"/>
          <w:spacing w:val="-2"/>
          <w:sz w:val="32"/>
        </w:rPr>
        <w:t xml:space="preserve"> </w:t>
      </w:r>
      <w:r>
        <w:rPr>
          <w:rFonts w:ascii="Calibri" w:hAnsi="Calibri"/>
          <w:b/>
          <w:sz w:val="32"/>
        </w:rPr>
        <w:t>desktop</w:t>
      </w:r>
      <w:r>
        <w:rPr>
          <w:rFonts w:ascii="Calibri" w:hAnsi="Calibri"/>
          <w:b/>
          <w:spacing w:val="-8"/>
          <w:sz w:val="32"/>
        </w:rPr>
        <w:t xml:space="preserve"> </w:t>
      </w:r>
      <w:r>
        <w:rPr>
          <w:rFonts w:ascii="Calibri" w:hAnsi="Calibri"/>
          <w:b/>
          <w:sz w:val="32"/>
        </w:rPr>
        <w:t>or</w:t>
      </w:r>
      <w:r>
        <w:rPr>
          <w:rFonts w:ascii="Calibri" w:hAnsi="Calibri"/>
          <w:b/>
          <w:spacing w:val="-7"/>
          <w:sz w:val="32"/>
        </w:rPr>
        <w:t xml:space="preserve"> </w:t>
      </w:r>
      <w:r>
        <w:rPr>
          <w:rFonts w:ascii="Calibri" w:hAnsi="Calibri"/>
          <w:b/>
          <w:sz w:val="32"/>
        </w:rPr>
        <w:t>mobile</w:t>
      </w:r>
      <w:r>
        <w:rPr>
          <w:rFonts w:ascii="Calibri" w:hAnsi="Calibri"/>
          <w:b/>
          <w:spacing w:val="-8"/>
          <w:sz w:val="32"/>
        </w:rPr>
        <w:t xml:space="preserve"> </w:t>
      </w:r>
      <w:r>
        <w:rPr>
          <w:rFonts w:ascii="Calibri" w:hAnsi="Calibri"/>
          <w:b/>
          <w:sz w:val="32"/>
        </w:rPr>
        <w:t>app</w:t>
      </w:r>
      <w:r>
        <w:rPr>
          <w:rFonts w:ascii="Calibri" w:hAnsi="Calibri"/>
          <w:b/>
          <w:spacing w:val="-6"/>
          <w:sz w:val="32"/>
        </w:rPr>
        <w:t xml:space="preserve"> </w:t>
      </w:r>
      <w:r>
        <w:rPr>
          <w:rFonts w:ascii="Calibri" w:hAnsi="Calibri"/>
          <w:sz w:val="32"/>
        </w:rPr>
        <w:t>for</w:t>
      </w:r>
      <w:r>
        <w:rPr>
          <w:rFonts w:ascii="Calibri" w:hAnsi="Calibri"/>
          <w:spacing w:val="-6"/>
          <w:sz w:val="32"/>
        </w:rPr>
        <w:t xml:space="preserve"> </w:t>
      </w:r>
      <w:r>
        <w:rPr>
          <w:rFonts w:ascii="Calibri" w:hAnsi="Calibri"/>
          <w:sz w:val="32"/>
        </w:rPr>
        <w:t>offline</w:t>
      </w:r>
      <w:r>
        <w:rPr>
          <w:rFonts w:ascii="Calibri" w:hAnsi="Calibri"/>
          <w:spacing w:val="-7"/>
          <w:sz w:val="32"/>
        </w:rPr>
        <w:t xml:space="preserve"> </w:t>
      </w:r>
      <w:r>
        <w:rPr>
          <w:rFonts w:ascii="Calibri" w:hAnsi="Calibri"/>
          <w:spacing w:val="-4"/>
          <w:sz w:val="32"/>
        </w:rPr>
        <w:t>use.</w:t>
      </w:r>
    </w:p>
    <w:p w14:paraId="285F65B7">
      <w:pPr>
        <w:pStyle w:val="6"/>
        <w:rPr>
          <w:rFonts w:ascii="Calibri"/>
          <w:sz w:val="20"/>
        </w:rPr>
      </w:pPr>
    </w:p>
    <w:p w14:paraId="7DDBA2CA">
      <w:pPr>
        <w:pStyle w:val="6"/>
        <w:spacing w:before="75"/>
        <w:rPr>
          <w:rFonts w:ascii="Calibri"/>
          <w:sz w:val="20"/>
        </w:rPr>
      </w:pPr>
      <w:r>
        <w:rPr>
          <w:rFonts w:ascii="Calibri"/>
          <w:sz w:val="20"/>
        </w:rPr>
        <mc:AlternateContent>
          <mc:Choice Requires="wpg">
            <w:drawing>
              <wp:anchor distT="0" distB="0" distL="0" distR="0" simplePos="0" relativeHeight="251689984" behindDoc="1" locked="0" layoutInCell="1" allowOverlap="1">
                <wp:simplePos x="0" y="0"/>
                <wp:positionH relativeFrom="page">
                  <wp:posOffset>914400</wp:posOffset>
                </wp:positionH>
                <wp:positionV relativeFrom="paragraph">
                  <wp:posOffset>217805</wp:posOffset>
                </wp:positionV>
                <wp:extent cx="5733415" cy="20320"/>
                <wp:effectExtent l="0" t="0" r="0" b="0"/>
                <wp:wrapTopAndBottom/>
                <wp:docPr id="253" name="Group 253"/>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54" name="Graphic 254"/>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55" name="Graphic 255"/>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56" name="Graphic 256"/>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57" name="Graphic 257"/>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58" name="Graphic 258"/>
                        <wps:cNvSpPr/>
                        <wps:spPr>
                          <a:xfrm>
                            <a:off x="304" y="1714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59" name="Graphic 259"/>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15pt;height:1.6pt;width:451.45pt;mso-position-horizontal-relative:page;mso-wrap-distance-bottom:0pt;mso-wrap-distance-top:0pt;z-index:-251626496;mso-width-relative:page;mso-height-relative:page;" coordsize="5733415,20320" o:gfxdata="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hLe7ONoAAAAKAQAADwAAAAAAAAABACAAAAAiAAAAZHJzL2Rvd25yZXYueG1sUEsBAhQAFAAA&#10;AAgAh07iQLNymMonBAAAhRcAAA4AAAAAAAAAAQAgAAAAKQEAAGRycy9lMm9Eb2MueG1sUEsFBgAA&#10;AAAGAAYAWQEAAMIHAAAAAA==&#10;">
                <o:lock v:ext="edit" aspectratio="f"/>
                <v:shape id="Graphic 254" o:spid="_x0000_s1026" o:spt="100" style="position:absolute;left:0;top:12;height:19685;width:5731510;" fillcolor="#9F9F9F" filled="t" stroked="f" coordsize="5731510,19685" o:gfxdata="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J2MK7gAAADc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255" o:spid="_x0000_s1026" o:spt="100" style="position:absolute;left:5729985;top:380;height:3175;width:3175;" fillcolor="#E2E2E2" filled="t" stroked="f" coordsize="3175,3175" o:gfxdata="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BQTS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56" o:spid="_x0000_s1026" o:spt="100" style="position:absolute;left:304;top:380;height:17145;width:5732780;" fillcolor="#9F9F9F" filled="t" stroked="f" coordsize="5732780,17145" o:gfxdata="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rObb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257" o:spid="_x0000_s1026" o:spt="100" style="position:absolute;left:5729985;top:3429;height:13970;width:3175;" fillcolor="#E2E2E2" filled="t" stroked="f" coordsize="3175,13970" o:gfxdata="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vuIL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258" o:spid="_x0000_s1026" o:spt="100" style="position:absolute;left:304;top:17145;height:3175;width:3175;" fillcolor="#9F9F9F" filled="t" stroked="f" coordsize="3175,3175" o:gfxdata="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hYqG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259" o:spid="_x0000_s1026" o:spt="100" style="position:absolute;left:304;top:17144;height:3175;width:5732780;" fillcolor="#E2E2E2" filled="t" stroked="f" coordsize="5732780,3175" o:gfxdata="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aSO7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3CFBF28">
      <w:pPr>
        <w:pStyle w:val="3"/>
        <w:numPr>
          <w:ilvl w:val="0"/>
          <w:numId w:val="12"/>
        </w:numPr>
        <w:tabs>
          <w:tab w:val="left" w:pos="341"/>
        </w:tabs>
        <w:spacing w:before="331" w:after="0" w:line="240" w:lineRule="auto"/>
        <w:ind w:left="341" w:right="0" w:hanging="318"/>
        <w:jc w:val="left"/>
      </w:pPr>
      <w:r>
        <w:t>Integration</w:t>
      </w:r>
      <w:r>
        <w:rPr>
          <w:spacing w:val="-9"/>
        </w:rPr>
        <w:t xml:space="preserve"> </w:t>
      </w:r>
      <w:r>
        <w:t>with</w:t>
      </w:r>
      <w:r>
        <w:rPr>
          <w:spacing w:val="-11"/>
        </w:rPr>
        <w:t xml:space="preserve"> </w:t>
      </w:r>
      <w:r>
        <w:t>Messaging</w:t>
      </w:r>
      <w:r>
        <w:rPr>
          <w:spacing w:val="-9"/>
        </w:rPr>
        <w:t xml:space="preserve"> </w:t>
      </w:r>
      <w:r>
        <w:t>and</w:t>
      </w:r>
      <w:r>
        <w:rPr>
          <w:spacing w:val="-9"/>
        </w:rPr>
        <w:t xml:space="preserve"> </w:t>
      </w:r>
      <w:r>
        <w:t>Social</w:t>
      </w:r>
      <w:r>
        <w:rPr>
          <w:spacing w:val="-9"/>
        </w:rPr>
        <w:t xml:space="preserve"> </w:t>
      </w:r>
      <w:r>
        <w:rPr>
          <w:spacing w:val="-2"/>
        </w:rPr>
        <w:t>Platforms</w:t>
      </w:r>
    </w:p>
    <w:p w14:paraId="1654367C">
      <w:pPr>
        <w:pStyle w:val="6"/>
        <w:spacing w:before="279"/>
        <w:ind w:left="23"/>
        <w:rPr>
          <w:rFonts w:ascii="Calibri"/>
        </w:rPr>
      </w:pPr>
      <w:r>
        <w:rPr>
          <w:rFonts w:ascii="Calibri"/>
        </w:rPr>
        <w:t>To</w:t>
      </w:r>
      <w:r>
        <w:rPr>
          <w:rFonts w:ascii="Calibri"/>
          <w:spacing w:val="-5"/>
        </w:rPr>
        <w:t xml:space="preserve"> </w:t>
      </w:r>
      <w:r>
        <w:rPr>
          <w:rFonts w:ascii="Calibri"/>
        </w:rPr>
        <w:t>increase</w:t>
      </w:r>
      <w:r>
        <w:rPr>
          <w:rFonts w:ascii="Calibri"/>
          <w:spacing w:val="-5"/>
        </w:rPr>
        <w:t xml:space="preserve"> </w:t>
      </w:r>
      <w:r>
        <w:rPr>
          <w:rFonts w:ascii="Calibri"/>
        </w:rPr>
        <w:t>usability</w:t>
      </w:r>
      <w:r>
        <w:rPr>
          <w:rFonts w:ascii="Calibri"/>
          <w:spacing w:val="-5"/>
        </w:rPr>
        <w:t xml:space="preserve"> </w:t>
      </w:r>
      <w:r>
        <w:rPr>
          <w:rFonts w:ascii="Calibri"/>
        </w:rPr>
        <w:t>and</w:t>
      </w:r>
      <w:r>
        <w:rPr>
          <w:rFonts w:ascii="Calibri"/>
          <w:spacing w:val="-5"/>
        </w:rPr>
        <w:t xml:space="preserve"> </w:t>
      </w:r>
      <w:r>
        <w:rPr>
          <w:rFonts w:ascii="Calibri"/>
        </w:rPr>
        <w:t>outreach,</w:t>
      </w:r>
      <w:r>
        <w:rPr>
          <w:rFonts w:ascii="Calibri"/>
          <w:spacing w:val="-5"/>
        </w:rPr>
        <w:t xml:space="preserve"> </w:t>
      </w:r>
      <w:r>
        <w:rPr>
          <w:rFonts w:ascii="Calibri"/>
        </w:rPr>
        <w:t>the</w:t>
      </w:r>
      <w:r>
        <w:rPr>
          <w:rFonts w:ascii="Calibri"/>
          <w:spacing w:val="-5"/>
        </w:rPr>
        <w:t xml:space="preserve"> </w:t>
      </w:r>
      <w:r>
        <w:rPr>
          <w:rFonts w:ascii="Calibri"/>
        </w:rPr>
        <w:t>chatbot</w:t>
      </w:r>
      <w:r>
        <w:rPr>
          <w:rFonts w:ascii="Calibri"/>
          <w:spacing w:val="-4"/>
        </w:rPr>
        <w:t xml:space="preserve"> </w:t>
      </w:r>
      <w:r>
        <w:rPr>
          <w:rFonts w:ascii="Calibri"/>
        </w:rPr>
        <w:t>can</w:t>
      </w:r>
      <w:r>
        <w:rPr>
          <w:rFonts w:ascii="Calibri"/>
          <w:spacing w:val="-5"/>
        </w:rPr>
        <w:t xml:space="preserve"> </w:t>
      </w:r>
      <w:r>
        <w:rPr>
          <w:rFonts w:ascii="Calibri"/>
        </w:rPr>
        <w:t>be</w:t>
      </w:r>
      <w:r>
        <w:rPr>
          <w:rFonts w:ascii="Calibri"/>
          <w:spacing w:val="-3"/>
        </w:rPr>
        <w:t xml:space="preserve"> </w:t>
      </w:r>
      <w:r>
        <w:rPr>
          <w:rFonts w:ascii="Calibri"/>
        </w:rPr>
        <w:t xml:space="preserve">integrated </w:t>
      </w:r>
      <w:r>
        <w:rPr>
          <w:rFonts w:ascii="Calibri"/>
          <w:spacing w:val="-2"/>
        </w:rPr>
        <w:t>with:</w:t>
      </w:r>
    </w:p>
    <w:p w14:paraId="55130B5B">
      <w:pPr>
        <w:pStyle w:val="8"/>
        <w:numPr>
          <w:ilvl w:val="1"/>
          <w:numId w:val="12"/>
        </w:numPr>
        <w:tabs>
          <w:tab w:val="left" w:pos="743"/>
        </w:tabs>
        <w:spacing w:before="280" w:after="0" w:line="240" w:lineRule="auto"/>
        <w:ind w:left="743" w:right="0" w:hanging="360"/>
        <w:jc w:val="left"/>
        <w:rPr>
          <w:rFonts w:ascii="Calibri" w:hAnsi="Calibri"/>
          <w:sz w:val="32"/>
        </w:rPr>
      </w:pPr>
      <w:r>
        <w:rPr>
          <w:rFonts w:ascii="Calibri" w:hAnsi="Calibri"/>
          <w:b/>
          <w:sz w:val="32"/>
        </w:rPr>
        <w:t>WhatsApp</w:t>
      </w:r>
      <w:r>
        <w:rPr>
          <w:rFonts w:ascii="Calibri" w:hAnsi="Calibri"/>
          <w:sz w:val="32"/>
        </w:rPr>
        <w:t>,</w:t>
      </w:r>
      <w:r>
        <w:rPr>
          <w:rFonts w:ascii="Calibri" w:hAnsi="Calibri"/>
          <w:spacing w:val="-12"/>
          <w:sz w:val="32"/>
        </w:rPr>
        <w:t xml:space="preserve"> </w:t>
      </w:r>
      <w:r>
        <w:rPr>
          <w:rFonts w:ascii="Calibri" w:hAnsi="Calibri"/>
          <w:b/>
          <w:sz w:val="32"/>
        </w:rPr>
        <w:t>Telegram</w:t>
      </w:r>
      <w:r>
        <w:rPr>
          <w:rFonts w:ascii="Calibri" w:hAnsi="Calibri"/>
          <w:sz w:val="32"/>
        </w:rPr>
        <w:t>,</w:t>
      </w:r>
      <w:r>
        <w:rPr>
          <w:rFonts w:ascii="Calibri" w:hAnsi="Calibri"/>
          <w:spacing w:val="-12"/>
          <w:sz w:val="32"/>
        </w:rPr>
        <w:t xml:space="preserve"> </w:t>
      </w:r>
      <w:r>
        <w:rPr>
          <w:rFonts w:ascii="Calibri" w:hAnsi="Calibri"/>
          <w:sz w:val="32"/>
        </w:rPr>
        <w:t>or</w:t>
      </w:r>
      <w:r>
        <w:rPr>
          <w:rFonts w:ascii="Calibri" w:hAnsi="Calibri"/>
          <w:spacing w:val="-13"/>
          <w:sz w:val="32"/>
        </w:rPr>
        <w:t xml:space="preserve"> </w:t>
      </w:r>
      <w:r>
        <w:rPr>
          <w:rFonts w:ascii="Calibri" w:hAnsi="Calibri"/>
          <w:b/>
          <w:sz w:val="32"/>
        </w:rPr>
        <w:t>Messenger</w:t>
      </w:r>
      <w:r>
        <w:rPr>
          <w:rFonts w:ascii="Calibri" w:hAnsi="Calibri"/>
          <w:b/>
          <w:spacing w:val="-9"/>
          <w:sz w:val="32"/>
        </w:rPr>
        <w:t xml:space="preserve"> </w:t>
      </w:r>
      <w:r>
        <w:rPr>
          <w:rFonts w:ascii="Calibri" w:hAnsi="Calibri"/>
          <w:spacing w:val="-4"/>
          <w:sz w:val="32"/>
        </w:rPr>
        <w:t>bots</w:t>
      </w:r>
    </w:p>
    <w:p w14:paraId="084F070E">
      <w:pPr>
        <w:pStyle w:val="8"/>
        <w:numPr>
          <w:ilvl w:val="1"/>
          <w:numId w:val="12"/>
        </w:numPr>
        <w:tabs>
          <w:tab w:val="left" w:pos="743"/>
        </w:tabs>
        <w:spacing w:before="0" w:after="0" w:line="240" w:lineRule="auto"/>
        <w:ind w:left="743" w:right="0" w:hanging="360"/>
        <w:jc w:val="left"/>
        <w:rPr>
          <w:rFonts w:ascii="Calibri" w:hAnsi="Calibri"/>
          <w:sz w:val="32"/>
        </w:rPr>
      </w:pPr>
      <w:r>
        <w:rPr>
          <w:rFonts w:ascii="Calibri" w:hAnsi="Calibri"/>
          <w:b/>
          <w:sz w:val="32"/>
        </w:rPr>
        <w:t>Discord</w:t>
      </w:r>
      <w:r>
        <w:rPr>
          <w:rFonts w:ascii="Calibri" w:hAnsi="Calibri"/>
          <w:b/>
          <w:spacing w:val="-9"/>
          <w:sz w:val="32"/>
        </w:rPr>
        <w:t xml:space="preserve"> </w:t>
      </w:r>
      <w:r>
        <w:rPr>
          <w:rFonts w:ascii="Calibri" w:hAnsi="Calibri"/>
          <w:b/>
          <w:sz w:val="32"/>
        </w:rPr>
        <w:t>servers</w:t>
      </w:r>
      <w:r>
        <w:rPr>
          <w:rFonts w:ascii="Calibri" w:hAnsi="Calibri"/>
          <w:b/>
          <w:spacing w:val="-7"/>
          <w:sz w:val="32"/>
        </w:rPr>
        <w:t xml:space="preserve"> </w:t>
      </w:r>
      <w:r>
        <w:rPr>
          <w:rFonts w:ascii="Calibri" w:hAnsi="Calibri"/>
          <w:sz w:val="32"/>
        </w:rPr>
        <w:t>for</w:t>
      </w:r>
      <w:r>
        <w:rPr>
          <w:rFonts w:ascii="Calibri" w:hAnsi="Calibri"/>
          <w:spacing w:val="-9"/>
          <w:sz w:val="32"/>
        </w:rPr>
        <w:t xml:space="preserve"> </w:t>
      </w:r>
      <w:r>
        <w:rPr>
          <w:rFonts w:ascii="Calibri" w:hAnsi="Calibri"/>
          <w:sz w:val="32"/>
        </w:rPr>
        <w:t>fan</w:t>
      </w:r>
      <w:r>
        <w:rPr>
          <w:rFonts w:ascii="Calibri" w:hAnsi="Calibri"/>
          <w:spacing w:val="-7"/>
          <w:sz w:val="32"/>
        </w:rPr>
        <w:t xml:space="preserve"> </w:t>
      </w:r>
      <w:r>
        <w:rPr>
          <w:rFonts w:ascii="Calibri" w:hAnsi="Calibri"/>
          <w:spacing w:val="-2"/>
          <w:sz w:val="32"/>
        </w:rPr>
        <w:t>communities</w:t>
      </w:r>
    </w:p>
    <w:p w14:paraId="34335C52">
      <w:pPr>
        <w:pStyle w:val="8"/>
        <w:numPr>
          <w:ilvl w:val="1"/>
          <w:numId w:val="12"/>
        </w:numPr>
        <w:tabs>
          <w:tab w:val="left" w:pos="743"/>
        </w:tabs>
        <w:spacing w:before="1" w:after="0" w:line="240" w:lineRule="auto"/>
        <w:ind w:left="743" w:right="0" w:hanging="360"/>
        <w:jc w:val="left"/>
        <w:rPr>
          <w:rFonts w:ascii="Calibri" w:hAnsi="Calibri"/>
          <w:sz w:val="32"/>
        </w:rPr>
      </w:pPr>
      <w:r>
        <w:rPr>
          <w:rFonts w:ascii="Calibri" w:hAnsi="Calibri"/>
          <w:b/>
          <w:sz w:val="32"/>
        </w:rPr>
        <w:t>VR/AR</w:t>
      </w:r>
      <w:r>
        <w:rPr>
          <w:rFonts w:ascii="Calibri" w:hAnsi="Calibri"/>
          <w:b/>
          <w:spacing w:val="-12"/>
          <w:sz w:val="32"/>
        </w:rPr>
        <w:t xml:space="preserve"> </w:t>
      </w:r>
      <w:r>
        <w:rPr>
          <w:rFonts w:ascii="Calibri" w:hAnsi="Calibri"/>
          <w:b/>
          <w:sz w:val="32"/>
        </w:rPr>
        <w:t>platforms</w:t>
      </w:r>
      <w:r>
        <w:rPr>
          <w:rFonts w:ascii="Calibri" w:hAnsi="Calibri"/>
          <w:b/>
          <w:spacing w:val="-10"/>
          <w:sz w:val="32"/>
        </w:rPr>
        <w:t xml:space="preserve"> </w:t>
      </w:r>
      <w:r>
        <w:rPr>
          <w:rFonts w:ascii="Calibri" w:hAnsi="Calibri"/>
          <w:sz w:val="32"/>
        </w:rPr>
        <w:t>for</w:t>
      </w:r>
      <w:r>
        <w:rPr>
          <w:rFonts w:ascii="Calibri" w:hAnsi="Calibri"/>
          <w:spacing w:val="-13"/>
          <w:sz w:val="32"/>
        </w:rPr>
        <w:t xml:space="preserve"> </w:t>
      </w:r>
      <w:r>
        <w:rPr>
          <w:rFonts w:ascii="Calibri" w:hAnsi="Calibri"/>
          <w:sz w:val="32"/>
        </w:rPr>
        <w:t>interactive</w:t>
      </w:r>
      <w:r>
        <w:rPr>
          <w:rFonts w:ascii="Calibri" w:hAnsi="Calibri"/>
          <w:spacing w:val="-11"/>
          <w:sz w:val="32"/>
        </w:rPr>
        <w:t xml:space="preserve"> </w:t>
      </w:r>
      <w:r>
        <w:rPr>
          <w:rFonts w:ascii="Calibri" w:hAnsi="Calibri"/>
          <w:sz w:val="32"/>
        </w:rPr>
        <w:t>roleplay</w:t>
      </w:r>
      <w:r>
        <w:rPr>
          <w:rFonts w:ascii="Calibri" w:hAnsi="Calibri"/>
          <w:spacing w:val="-11"/>
          <w:sz w:val="32"/>
        </w:rPr>
        <w:t xml:space="preserve"> </w:t>
      </w:r>
      <w:r>
        <w:rPr>
          <w:rFonts w:ascii="Calibri" w:hAnsi="Calibri"/>
          <w:spacing w:val="-2"/>
          <w:sz w:val="32"/>
        </w:rPr>
        <w:t>experiences</w:t>
      </w:r>
    </w:p>
    <w:p w14:paraId="57FC94A4">
      <w:pPr>
        <w:pStyle w:val="6"/>
        <w:rPr>
          <w:rFonts w:ascii="Calibri"/>
          <w:sz w:val="20"/>
        </w:rPr>
      </w:pPr>
    </w:p>
    <w:p w14:paraId="79590374">
      <w:pPr>
        <w:pStyle w:val="6"/>
        <w:spacing w:before="76"/>
        <w:rPr>
          <w:rFonts w:ascii="Calibri"/>
          <w:sz w:val="20"/>
        </w:rPr>
      </w:pPr>
      <w:r>
        <w:rPr>
          <w:rFonts w:ascii="Calibri"/>
          <w:sz w:val="20"/>
        </w:rPr>
        <mc:AlternateContent>
          <mc:Choice Requires="wpg">
            <w:drawing>
              <wp:anchor distT="0" distB="0" distL="0" distR="0" simplePos="0" relativeHeight="251689984" behindDoc="1" locked="0" layoutInCell="1" allowOverlap="1">
                <wp:simplePos x="0" y="0"/>
                <wp:positionH relativeFrom="page">
                  <wp:posOffset>914400</wp:posOffset>
                </wp:positionH>
                <wp:positionV relativeFrom="paragraph">
                  <wp:posOffset>218440</wp:posOffset>
                </wp:positionV>
                <wp:extent cx="5733415" cy="20320"/>
                <wp:effectExtent l="0" t="0" r="0" b="0"/>
                <wp:wrapTopAndBottom/>
                <wp:docPr id="260" name="Group 26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61" name="Graphic 26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62" name="Graphic 262"/>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63" name="Graphic 263"/>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64" name="Graphic 26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65" name="Graphic 265"/>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66" name="Graphic 266"/>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17.2pt;height:1.6pt;width:451.45pt;mso-position-horizontal-relative:page;mso-wrap-distance-bottom:0pt;mso-wrap-distance-top:0pt;z-index:-251626496;mso-width-relative:page;mso-height-relative:page;" coordsize="5733415,20320" o:gfxdata="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DyWN+v2QAAAAoBAAAPAAAAAAAAAAEAIAAAACIAAABkcnMvZG93bnJldi54bWxQSwEC&#10;FAAUAAAACACHTuJAIpL7aS0EAACFFwAADgAAAAAAAAABACAAAAAoAQAAZHJzL2Uyb0RvYy54bWxQ&#10;SwUGAAAAAAYABgBZAQAAxwcAAAAA&#10;">
                <o:lock v:ext="edit" aspectratio="f"/>
                <v:shape id="Graphic 261" o:spid="_x0000_s1026" o:spt="100" style="position:absolute;left:0;top:12;height:19685;width:5731510;" fillcolor="#9F9F9F" filled="t" stroked="f" coordsize="5731510,19685" o:gfxdata="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huUO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262" o:spid="_x0000_s1026" o:spt="100" style="position:absolute;left:5729985;top:380;height:3175;width:3175;" fillcolor="#E2E2E2" filled="t" stroked="f" coordsize="3175,3175" o:gfxdata="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QT/bsAAADc&#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263" o:spid="_x0000_s1026" o:spt="100" style="position:absolute;left:304;top:380;height:17145;width:5732780;" fillcolor="#9F9F9F" filled="t" stroked="f" coordsize="5732780,17145" o:gfxdata="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hp0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64" o:spid="_x0000_s1026" o:spt="100" style="position:absolute;left:5729985;top:3429;height:13970;width:3175;" fillcolor="#E2E2E2" filled="t" stroked="f" coordsize="3175,13970" o:gfxdata="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1uuq/&#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265" o:spid="_x0000_s1026" o:spt="100" style="position:absolute;left:304;top:17145;height:3175;width:3175;" fillcolor="#9F9F9F" filled="t" stroked="f" coordsize="3175,3175" o:gfxdata="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6O+l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66" o:spid="_x0000_s1026" o:spt="100" style="position:absolute;left:304;top:17157;height:3175;width:5732780;" fillcolor="#E2E2E2" filled="t" stroked="f" coordsize="5732780,3175" o:gfxdata="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XM9L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F442D9B">
      <w:pPr>
        <w:pStyle w:val="3"/>
        <w:numPr>
          <w:ilvl w:val="0"/>
          <w:numId w:val="12"/>
        </w:numPr>
        <w:tabs>
          <w:tab w:val="left" w:pos="341"/>
        </w:tabs>
        <w:spacing w:before="331" w:after="0" w:line="240" w:lineRule="auto"/>
        <w:ind w:left="341" w:right="0" w:hanging="318"/>
        <w:jc w:val="left"/>
      </w:pPr>
      <w:r>
        <w:t>Ethical</w:t>
      </w:r>
      <w:r>
        <w:rPr>
          <w:spacing w:val="-11"/>
        </w:rPr>
        <w:t xml:space="preserve"> </w:t>
      </w:r>
      <w:r>
        <w:t>Refinement</w:t>
      </w:r>
      <w:r>
        <w:rPr>
          <w:spacing w:val="-11"/>
        </w:rPr>
        <w:t xml:space="preserve"> </w:t>
      </w:r>
      <w:r>
        <w:t>and</w:t>
      </w:r>
      <w:r>
        <w:rPr>
          <w:spacing w:val="-11"/>
        </w:rPr>
        <w:t xml:space="preserve"> </w:t>
      </w:r>
      <w:r>
        <w:t>Cultural</w:t>
      </w:r>
      <w:r>
        <w:rPr>
          <w:spacing w:val="-10"/>
        </w:rPr>
        <w:t xml:space="preserve"> </w:t>
      </w:r>
      <w:r>
        <w:rPr>
          <w:spacing w:val="-2"/>
        </w:rPr>
        <w:t>Sensitivity</w:t>
      </w:r>
    </w:p>
    <w:p w14:paraId="53A85EE2">
      <w:pPr>
        <w:pStyle w:val="6"/>
        <w:spacing w:before="279"/>
        <w:ind w:left="23"/>
        <w:rPr>
          <w:rFonts w:ascii="Calibri"/>
        </w:rPr>
      </w:pPr>
      <w:r>
        <w:rPr>
          <w:rFonts w:ascii="Calibri"/>
        </w:rPr>
        <w:t>As character emulation grows more advanced, it is essential to continuously</w:t>
      </w:r>
      <w:r>
        <w:rPr>
          <w:rFonts w:ascii="Calibri"/>
          <w:spacing w:val="-6"/>
        </w:rPr>
        <w:t xml:space="preserve"> </w:t>
      </w:r>
      <w:r>
        <w:rPr>
          <w:rFonts w:ascii="Calibri"/>
        </w:rPr>
        <w:t>update</w:t>
      </w:r>
      <w:r>
        <w:rPr>
          <w:rFonts w:ascii="Calibri"/>
          <w:spacing w:val="-6"/>
        </w:rPr>
        <w:t xml:space="preserve"> </w:t>
      </w:r>
      <w:r>
        <w:rPr>
          <w:rFonts w:ascii="Calibri"/>
        </w:rPr>
        <w:t>and</w:t>
      </w:r>
      <w:r>
        <w:rPr>
          <w:rFonts w:ascii="Calibri"/>
          <w:spacing w:val="-6"/>
        </w:rPr>
        <w:t xml:space="preserve"> </w:t>
      </w:r>
      <w:r>
        <w:rPr>
          <w:rFonts w:ascii="Calibri"/>
        </w:rPr>
        <w:t>improve</w:t>
      </w:r>
      <w:r>
        <w:rPr>
          <w:rFonts w:ascii="Calibri"/>
          <w:spacing w:val="-5"/>
        </w:rPr>
        <w:t xml:space="preserve"> </w:t>
      </w:r>
      <w:r>
        <w:rPr>
          <w:rFonts w:ascii="Calibri"/>
          <w:b/>
        </w:rPr>
        <w:t>content</w:t>
      </w:r>
      <w:r>
        <w:rPr>
          <w:rFonts w:ascii="Calibri"/>
          <w:b/>
          <w:spacing w:val="-6"/>
        </w:rPr>
        <w:t xml:space="preserve"> </w:t>
      </w:r>
      <w:r>
        <w:rPr>
          <w:rFonts w:ascii="Calibri"/>
          <w:b/>
        </w:rPr>
        <w:t>moderation</w:t>
      </w:r>
      <w:r>
        <w:rPr>
          <w:rFonts w:ascii="Calibri"/>
          <w:b/>
          <w:spacing w:val="-5"/>
        </w:rPr>
        <w:t xml:space="preserve"> </w:t>
      </w:r>
      <w:r>
        <w:rPr>
          <w:rFonts w:ascii="Calibri"/>
          <w:b/>
        </w:rPr>
        <w:t>systems</w:t>
      </w:r>
      <w:r>
        <w:rPr>
          <w:rFonts w:ascii="Calibri"/>
        </w:rPr>
        <w:t>.</w:t>
      </w:r>
      <w:r>
        <w:rPr>
          <w:rFonts w:ascii="Calibri"/>
          <w:spacing w:val="-5"/>
        </w:rPr>
        <w:t xml:space="preserve"> </w:t>
      </w:r>
      <w:r>
        <w:rPr>
          <w:rFonts w:ascii="Calibri"/>
        </w:rPr>
        <w:t>AI must be guided by:</w:t>
      </w:r>
    </w:p>
    <w:p w14:paraId="4BAE309B">
      <w:pPr>
        <w:pStyle w:val="8"/>
        <w:numPr>
          <w:ilvl w:val="1"/>
          <w:numId w:val="12"/>
        </w:numPr>
        <w:tabs>
          <w:tab w:val="left" w:pos="743"/>
        </w:tabs>
        <w:spacing w:before="281" w:after="0" w:line="240" w:lineRule="auto"/>
        <w:ind w:left="743" w:right="0" w:hanging="360"/>
        <w:jc w:val="left"/>
        <w:rPr>
          <w:rFonts w:ascii="Calibri" w:hAnsi="Calibri"/>
          <w:sz w:val="32"/>
        </w:rPr>
      </w:pPr>
      <w:r>
        <w:rPr>
          <w:rFonts w:ascii="Calibri" w:hAnsi="Calibri"/>
          <w:sz w:val="32"/>
        </w:rPr>
        <w:t>Cultural</w:t>
      </w:r>
      <w:r>
        <w:rPr>
          <w:rFonts w:ascii="Calibri" w:hAnsi="Calibri"/>
          <w:spacing w:val="-10"/>
          <w:sz w:val="32"/>
        </w:rPr>
        <w:t xml:space="preserve"> </w:t>
      </w:r>
      <w:r>
        <w:rPr>
          <w:rFonts w:ascii="Calibri" w:hAnsi="Calibri"/>
          <w:spacing w:val="-4"/>
          <w:sz w:val="32"/>
        </w:rPr>
        <w:t>norms</w:t>
      </w:r>
    </w:p>
    <w:p w14:paraId="23428935">
      <w:pPr>
        <w:pStyle w:val="8"/>
        <w:numPr>
          <w:ilvl w:val="1"/>
          <w:numId w:val="12"/>
        </w:numPr>
        <w:tabs>
          <w:tab w:val="left" w:pos="743"/>
        </w:tabs>
        <w:spacing w:before="0" w:after="0" w:line="240" w:lineRule="auto"/>
        <w:ind w:left="743" w:right="0" w:hanging="360"/>
        <w:jc w:val="left"/>
        <w:rPr>
          <w:rFonts w:ascii="Calibri" w:hAnsi="Calibri"/>
          <w:sz w:val="32"/>
        </w:rPr>
      </w:pPr>
      <w:r>
        <w:rPr>
          <w:rFonts w:ascii="Calibri" w:hAnsi="Calibri"/>
          <w:spacing w:val="-2"/>
          <w:sz w:val="32"/>
        </w:rPr>
        <w:t>Age-appropriate</w:t>
      </w:r>
      <w:r>
        <w:rPr>
          <w:rFonts w:ascii="Calibri" w:hAnsi="Calibri"/>
          <w:spacing w:val="5"/>
          <w:sz w:val="32"/>
        </w:rPr>
        <w:t xml:space="preserve"> </w:t>
      </w:r>
      <w:r>
        <w:rPr>
          <w:rFonts w:ascii="Calibri" w:hAnsi="Calibri"/>
          <w:spacing w:val="-2"/>
          <w:sz w:val="32"/>
        </w:rPr>
        <w:t>filters</w:t>
      </w:r>
    </w:p>
    <w:p w14:paraId="0032D36A">
      <w:pPr>
        <w:pStyle w:val="8"/>
        <w:numPr>
          <w:ilvl w:val="1"/>
          <w:numId w:val="12"/>
        </w:numPr>
        <w:tabs>
          <w:tab w:val="left" w:pos="743"/>
        </w:tabs>
        <w:spacing w:before="1" w:after="0" w:line="240" w:lineRule="auto"/>
        <w:ind w:left="743" w:right="0" w:hanging="360"/>
        <w:jc w:val="left"/>
        <w:rPr>
          <w:rFonts w:ascii="Calibri" w:hAnsi="Calibri"/>
          <w:sz w:val="32"/>
        </w:rPr>
      </w:pPr>
      <w:r>
        <w:rPr>
          <w:rFonts w:ascii="Calibri" w:hAnsi="Calibri"/>
          <w:sz w:val="32"/>
        </w:rPr>
        <w:t>Bias</w:t>
      </w:r>
      <w:r>
        <w:rPr>
          <w:rFonts w:ascii="Calibri" w:hAnsi="Calibri"/>
          <w:spacing w:val="-12"/>
          <w:sz w:val="32"/>
        </w:rPr>
        <w:t xml:space="preserve"> </w:t>
      </w:r>
      <w:r>
        <w:rPr>
          <w:rFonts w:ascii="Calibri" w:hAnsi="Calibri"/>
          <w:sz w:val="32"/>
        </w:rPr>
        <w:t>detection</w:t>
      </w:r>
      <w:r>
        <w:rPr>
          <w:rFonts w:ascii="Calibri" w:hAnsi="Calibri"/>
          <w:spacing w:val="-11"/>
          <w:sz w:val="32"/>
        </w:rPr>
        <w:t xml:space="preserve"> </w:t>
      </w:r>
      <w:r>
        <w:rPr>
          <w:rFonts w:ascii="Calibri" w:hAnsi="Calibri"/>
          <w:sz w:val="32"/>
        </w:rPr>
        <w:t>and</w:t>
      </w:r>
      <w:r>
        <w:rPr>
          <w:rFonts w:ascii="Calibri" w:hAnsi="Calibri"/>
          <w:spacing w:val="-9"/>
          <w:sz w:val="32"/>
        </w:rPr>
        <w:t xml:space="preserve"> </w:t>
      </w:r>
      <w:r>
        <w:rPr>
          <w:rFonts w:ascii="Calibri" w:hAnsi="Calibri"/>
          <w:sz w:val="32"/>
        </w:rPr>
        <w:t>correction</w:t>
      </w:r>
      <w:r>
        <w:rPr>
          <w:rFonts w:ascii="Calibri" w:hAnsi="Calibri"/>
          <w:spacing w:val="-12"/>
          <w:sz w:val="32"/>
        </w:rPr>
        <w:t xml:space="preserve"> </w:t>
      </w:r>
      <w:r>
        <w:rPr>
          <w:rFonts w:ascii="Calibri" w:hAnsi="Calibri"/>
          <w:spacing w:val="-2"/>
          <w:sz w:val="32"/>
        </w:rPr>
        <w:t>mechanisms</w:t>
      </w:r>
    </w:p>
    <w:p w14:paraId="1E89253D">
      <w:pPr>
        <w:pStyle w:val="6"/>
        <w:spacing w:before="279"/>
        <w:ind w:left="23"/>
        <w:rPr>
          <w:rFonts w:ascii="Calibri"/>
        </w:rPr>
      </w:pPr>
      <w:r>
        <w:rPr>
          <w:rFonts w:ascii="Calibri"/>
        </w:rPr>
        <w:t>This</w:t>
      </w:r>
      <w:r>
        <w:rPr>
          <w:rFonts w:ascii="Calibri"/>
          <w:spacing w:val="-9"/>
        </w:rPr>
        <w:t xml:space="preserve"> </w:t>
      </w:r>
      <w:r>
        <w:rPr>
          <w:rFonts w:ascii="Calibri"/>
        </w:rPr>
        <w:t>will</w:t>
      </w:r>
      <w:r>
        <w:rPr>
          <w:rFonts w:ascii="Calibri"/>
          <w:spacing w:val="-7"/>
        </w:rPr>
        <w:t xml:space="preserve"> </w:t>
      </w:r>
      <w:r>
        <w:rPr>
          <w:rFonts w:ascii="Calibri"/>
        </w:rPr>
        <w:t>ensure</w:t>
      </w:r>
      <w:r>
        <w:rPr>
          <w:rFonts w:ascii="Calibri"/>
          <w:spacing w:val="-9"/>
        </w:rPr>
        <w:t xml:space="preserve"> </w:t>
      </w:r>
      <w:r>
        <w:rPr>
          <w:rFonts w:ascii="Calibri"/>
        </w:rPr>
        <w:t>respectful</w:t>
      </w:r>
      <w:r>
        <w:rPr>
          <w:rFonts w:ascii="Calibri"/>
          <w:spacing w:val="-7"/>
        </w:rPr>
        <w:t xml:space="preserve"> </w:t>
      </w:r>
      <w:r>
        <w:rPr>
          <w:rFonts w:ascii="Calibri"/>
        </w:rPr>
        <w:t>and</w:t>
      </w:r>
      <w:r>
        <w:rPr>
          <w:rFonts w:ascii="Calibri"/>
          <w:spacing w:val="-8"/>
        </w:rPr>
        <w:t xml:space="preserve"> </w:t>
      </w:r>
      <w:r>
        <w:rPr>
          <w:rFonts w:ascii="Calibri"/>
        </w:rPr>
        <w:t>inclusive</w:t>
      </w:r>
      <w:r>
        <w:rPr>
          <w:rFonts w:ascii="Calibri"/>
          <w:spacing w:val="-9"/>
        </w:rPr>
        <w:t xml:space="preserve"> </w:t>
      </w:r>
      <w:r>
        <w:rPr>
          <w:rFonts w:ascii="Calibri"/>
        </w:rPr>
        <w:t>AI</w:t>
      </w:r>
      <w:r>
        <w:rPr>
          <w:rFonts w:ascii="Calibri"/>
          <w:spacing w:val="-8"/>
        </w:rPr>
        <w:t xml:space="preserve"> </w:t>
      </w:r>
      <w:r>
        <w:rPr>
          <w:rFonts w:ascii="Calibri"/>
        </w:rPr>
        <w:t>behavior</w:t>
      </w:r>
      <w:r>
        <w:rPr>
          <w:rFonts w:ascii="Calibri"/>
          <w:spacing w:val="-9"/>
        </w:rPr>
        <w:t xml:space="preserve"> </w:t>
      </w:r>
      <w:r>
        <w:rPr>
          <w:rFonts w:ascii="Calibri"/>
        </w:rPr>
        <w:t>for</w:t>
      </w:r>
      <w:r>
        <w:rPr>
          <w:rFonts w:ascii="Calibri"/>
          <w:spacing w:val="-7"/>
        </w:rPr>
        <w:t xml:space="preserve"> </w:t>
      </w:r>
      <w:r>
        <w:rPr>
          <w:rFonts w:ascii="Calibri"/>
        </w:rPr>
        <w:t>all</w:t>
      </w:r>
      <w:r>
        <w:rPr>
          <w:rFonts w:ascii="Calibri"/>
          <w:spacing w:val="-7"/>
        </w:rPr>
        <w:t xml:space="preserve"> </w:t>
      </w:r>
      <w:r>
        <w:rPr>
          <w:rFonts w:ascii="Calibri"/>
          <w:spacing w:val="-2"/>
        </w:rPr>
        <w:t>users.</w:t>
      </w:r>
    </w:p>
    <w:sectPr>
      <w:pgSz w:w="11910" w:h="16840"/>
      <w:pgMar w:top="1400" w:right="1417"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Emoji">
    <w:panose1 w:val="020B0502040204020203"/>
    <w:charset w:val="01"/>
    <w:family w:val="swiss"/>
    <w:pitch w:val="default"/>
    <w:sig w:usb0="00000001" w:usb1="02000000" w:usb2="08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342" w:hanging="320"/>
        <w:jc w:val="left"/>
      </w:pPr>
      <w:rPr>
        <w:rFonts w:hint="default" w:ascii="Calibri" w:hAnsi="Calibri" w:eastAsia="Calibri" w:cs="Calibri"/>
        <w:b/>
        <w:bCs/>
        <w:i w:val="0"/>
        <w:iCs w:val="0"/>
        <w:spacing w:val="-1"/>
        <w:w w:val="99"/>
        <w:sz w:val="32"/>
        <w:szCs w:val="32"/>
        <w:lang w:val="en-US" w:eastAsia="en-US" w:bidi="ar-SA"/>
      </w:rPr>
    </w:lvl>
    <w:lvl w:ilvl="1"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1665" w:hanging="360"/>
      </w:pPr>
      <w:rPr>
        <w:rFonts w:hint="default"/>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1">
    <w:nsid w:val="B5E306ED"/>
    <w:multiLevelType w:val="multilevel"/>
    <w:tmpl w:val="B5E306ED"/>
    <w:lvl w:ilvl="0" w:tentative="0">
      <w:start w:val="4"/>
      <w:numFmt w:val="decimal"/>
      <w:lvlText w:val="%1"/>
      <w:lvlJc w:val="left"/>
      <w:pPr>
        <w:ind w:left="503" w:hanging="480"/>
        <w:jc w:val="left"/>
      </w:pPr>
      <w:rPr>
        <w:rFonts w:hint="default"/>
        <w:lang w:val="en-US" w:eastAsia="en-US" w:bidi="ar-SA"/>
      </w:rPr>
    </w:lvl>
    <w:lvl w:ilvl="1" w:tentative="0">
      <w:start w:val="1"/>
      <w:numFmt w:val="decimal"/>
      <w:lvlText w:val="%1.%2"/>
      <w:lvlJc w:val="left"/>
      <w:pPr>
        <w:ind w:left="503"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1"/>
      <w:numFmt w:val="decimal"/>
      <w:lvlText w:val="%3."/>
      <w:lvlJc w:val="left"/>
      <w:pPr>
        <w:ind w:left="743"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tentative="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05" w:hanging="360"/>
      </w:pPr>
      <w:rPr>
        <w:rFonts w:hint="default"/>
        <w:lang w:val="en-US" w:eastAsia="en-US" w:bidi="ar-SA"/>
      </w:rPr>
    </w:lvl>
    <w:lvl w:ilvl="3" w:tentative="0">
      <w:start w:val="0"/>
      <w:numFmt w:val="bullet"/>
      <w:lvlText w:val="•"/>
      <w:lvlJc w:val="left"/>
      <w:pPr>
        <w:ind w:left="3151" w:hanging="360"/>
      </w:pPr>
      <w:rPr>
        <w:rFonts w:hint="default"/>
        <w:lang w:val="en-US" w:eastAsia="en-US" w:bidi="ar-SA"/>
      </w:rPr>
    </w:lvl>
    <w:lvl w:ilvl="4" w:tentative="0">
      <w:start w:val="0"/>
      <w:numFmt w:val="bullet"/>
      <w:lvlText w:val="•"/>
      <w:lvlJc w:val="left"/>
      <w:pPr>
        <w:ind w:left="3997" w:hanging="360"/>
      </w:pPr>
      <w:rPr>
        <w:rFonts w:hint="default"/>
        <w:lang w:val="en-US" w:eastAsia="en-US" w:bidi="ar-SA"/>
      </w:rPr>
    </w:lvl>
    <w:lvl w:ilvl="5" w:tentative="0">
      <w:start w:val="0"/>
      <w:numFmt w:val="bullet"/>
      <w:lvlText w:val="•"/>
      <w:lvlJc w:val="left"/>
      <w:pPr>
        <w:ind w:left="4843" w:hanging="360"/>
      </w:pPr>
      <w:rPr>
        <w:rFonts w:hint="default"/>
        <w:lang w:val="en-US" w:eastAsia="en-US" w:bidi="ar-SA"/>
      </w:rPr>
    </w:lvl>
    <w:lvl w:ilvl="6" w:tentative="0">
      <w:start w:val="0"/>
      <w:numFmt w:val="bullet"/>
      <w:lvlText w:val="•"/>
      <w:lvlJc w:val="left"/>
      <w:pPr>
        <w:ind w:left="5689" w:hanging="360"/>
      </w:pPr>
      <w:rPr>
        <w:rFonts w:hint="default"/>
        <w:lang w:val="en-US" w:eastAsia="en-US" w:bidi="ar-SA"/>
      </w:rPr>
    </w:lvl>
    <w:lvl w:ilvl="7" w:tentative="0">
      <w:start w:val="0"/>
      <w:numFmt w:val="bullet"/>
      <w:lvlText w:val="•"/>
      <w:lvlJc w:val="left"/>
      <w:pPr>
        <w:ind w:left="6534" w:hanging="360"/>
      </w:pPr>
      <w:rPr>
        <w:rFonts w:hint="default"/>
        <w:lang w:val="en-US" w:eastAsia="en-US" w:bidi="ar-SA"/>
      </w:rPr>
    </w:lvl>
    <w:lvl w:ilvl="8" w:tentative="0">
      <w:start w:val="0"/>
      <w:numFmt w:val="bullet"/>
      <w:lvlText w:val="•"/>
      <w:lvlJc w:val="left"/>
      <w:pPr>
        <w:ind w:left="7380" w:hanging="360"/>
      </w:pPr>
      <w:rPr>
        <w:rFonts w:hint="default"/>
        <w:lang w:val="en-US" w:eastAsia="en-US" w:bidi="ar-SA"/>
      </w:rPr>
    </w:lvl>
  </w:abstractNum>
  <w:abstractNum w:abstractNumId="3">
    <w:nsid w:val="CF092B84"/>
    <w:multiLevelType w:val="multilevel"/>
    <w:tmpl w:val="CF092B84"/>
    <w:lvl w:ilvl="0" w:tentative="0">
      <w:start w:val="3"/>
      <w:numFmt w:val="decimal"/>
      <w:lvlText w:val="%1"/>
      <w:lvlJc w:val="left"/>
      <w:pPr>
        <w:ind w:left="503" w:hanging="480"/>
        <w:jc w:val="left"/>
      </w:pPr>
      <w:rPr>
        <w:rFonts w:hint="default"/>
        <w:lang w:val="en-US" w:eastAsia="en-US" w:bidi="ar-SA"/>
      </w:rPr>
    </w:lvl>
    <w:lvl w:ilvl="1" w:tentative="0">
      <w:start w:val="1"/>
      <w:numFmt w:val="decimal"/>
      <w:lvlText w:val="%1.%2"/>
      <w:lvlJc w:val="left"/>
      <w:pPr>
        <w:ind w:left="503"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4">
    <w:nsid w:val="0053208E"/>
    <w:multiLevelType w:val="multilevel"/>
    <w:tmpl w:val="0053208E"/>
    <w:lvl w:ilvl="0" w:tentative="0">
      <w:start w:val="2"/>
      <w:numFmt w:val="decimal"/>
      <w:lvlText w:val="%1"/>
      <w:lvlJc w:val="left"/>
      <w:pPr>
        <w:ind w:left="503" w:hanging="480"/>
        <w:jc w:val="left"/>
      </w:pPr>
      <w:rPr>
        <w:rFonts w:hint="default"/>
        <w:lang w:val="en-US" w:eastAsia="en-US" w:bidi="ar-SA"/>
      </w:rPr>
    </w:lvl>
    <w:lvl w:ilvl="1" w:tentative="0">
      <w:start w:val="1"/>
      <w:numFmt w:val="decimal"/>
      <w:lvlText w:val="%1.%2"/>
      <w:lvlJc w:val="left"/>
      <w:pPr>
        <w:ind w:left="503"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5">
    <w:nsid w:val="0248C179"/>
    <w:multiLevelType w:val="multilevel"/>
    <w:tmpl w:val="0248C179"/>
    <w:lvl w:ilvl="0" w:tentative="0">
      <w:start w:val="6"/>
      <w:numFmt w:val="decimal"/>
      <w:lvlText w:val="%1"/>
      <w:lvlJc w:val="left"/>
      <w:pPr>
        <w:ind w:left="503" w:hanging="481"/>
        <w:jc w:val="left"/>
      </w:pPr>
      <w:rPr>
        <w:rFonts w:hint="default"/>
        <w:lang w:val="en-US" w:eastAsia="en-US" w:bidi="ar-SA"/>
      </w:rPr>
    </w:lvl>
    <w:lvl w:ilvl="1" w:tentative="0">
      <w:start w:val="1"/>
      <w:numFmt w:val="decimal"/>
      <w:lvlText w:val="%1.%2"/>
      <w:lvlJc w:val="left"/>
      <w:pPr>
        <w:ind w:left="503" w:hanging="481"/>
        <w:jc w:val="left"/>
      </w:pPr>
      <w:rPr>
        <w:rFonts w:hint="default" w:ascii="Calibri" w:hAnsi="Calibri" w:eastAsia="Calibri" w:cs="Calibri"/>
        <w:b/>
        <w:bCs/>
        <w:i w:val="0"/>
        <w:iCs w:val="0"/>
        <w:spacing w:val="-1"/>
        <w:w w:val="99"/>
        <w:sz w:val="32"/>
        <w:szCs w:val="32"/>
        <w:lang w:val="en-US" w:eastAsia="en-US" w:bidi="ar-SA"/>
      </w:rPr>
    </w:lvl>
    <w:lvl w:ilvl="2"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6">
    <w:nsid w:val="03D62ECE"/>
    <w:multiLevelType w:val="multilevel"/>
    <w:tmpl w:val="03D62ECE"/>
    <w:lvl w:ilvl="0" w:tentative="0">
      <w:start w:val="1"/>
      <w:numFmt w:val="upperLetter"/>
      <w:lvlText w:val="%1."/>
      <w:lvlJc w:val="left"/>
      <w:pPr>
        <w:ind w:left="412" w:hanging="389"/>
        <w:jc w:val="left"/>
      </w:pPr>
      <w:rPr>
        <w:rFonts w:hint="default" w:ascii="Times New Roman" w:hAnsi="Times New Roman" w:eastAsia="Times New Roman" w:cs="Times New Roman"/>
        <w:b/>
        <w:bCs/>
        <w:i w:val="0"/>
        <w:iCs w:val="0"/>
        <w:spacing w:val="0"/>
        <w:w w:val="99"/>
        <w:sz w:val="32"/>
        <w:szCs w:val="32"/>
        <w:lang w:val="en-US" w:eastAsia="en-US" w:bidi="ar-SA"/>
      </w:rPr>
    </w:lvl>
    <w:lvl w:ilvl="1"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411" w:hanging="360"/>
      </w:pPr>
      <w:rPr>
        <w:rFonts w:hint="default"/>
        <w:lang w:val="en-US" w:eastAsia="en-US" w:bidi="ar-SA"/>
      </w:rPr>
    </w:lvl>
    <w:lvl w:ilvl="4" w:tentative="0">
      <w:start w:val="0"/>
      <w:numFmt w:val="bullet"/>
      <w:lvlText w:val="•"/>
      <w:lvlJc w:val="left"/>
      <w:pPr>
        <w:ind w:left="3363" w:hanging="360"/>
      </w:pPr>
      <w:rPr>
        <w:rFonts w:hint="default"/>
        <w:lang w:val="en-US" w:eastAsia="en-US" w:bidi="ar-SA"/>
      </w:rPr>
    </w:lvl>
    <w:lvl w:ilvl="5" w:tentative="0">
      <w:start w:val="0"/>
      <w:numFmt w:val="bullet"/>
      <w:lvlText w:val="•"/>
      <w:lvlJc w:val="left"/>
      <w:pPr>
        <w:ind w:left="4314" w:hanging="360"/>
      </w:pPr>
      <w:rPr>
        <w:rFonts w:hint="default"/>
        <w:lang w:val="en-US" w:eastAsia="en-US" w:bidi="ar-SA"/>
      </w:rPr>
    </w:lvl>
    <w:lvl w:ilvl="6" w:tentative="0">
      <w:start w:val="0"/>
      <w:numFmt w:val="bullet"/>
      <w:lvlText w:val="•"/>
      <w:lvlJc w:val="left"/>
      <w:pPr>
        <w:ind w:left="5266" w:hanging="360"/>
      </w:pPr>
      <w:rPr>
        <w:rFonts w:hint="default"/>
        <w:lang w:val="en-US" w:eastAsia="en-US" w:bidi="ar-SA"/>
      </w:rPr>
    </w:lvl>
    <w:lvl w:ilvl="7" w:tentative="0">
      <w:start w:val="0"/>
      <w:numFmt w:val="bullet"/>
      <w:lvlText w:val="•"/>
      <w:lvlJc w:val="left"/>
      <w:pPr>
        <w:ind w:left="6217" w:hanging="360"/>
      </w:pPr>
      <w:rPr>
        <w:rFonts w:hint="default"/>
        <w:lang w:val="en-US" w:eastAsia="en-US" w:bidi="ar-SA"/>
      </w:rPr>
    </w:lvl>
    <w:lvl w:ilvl="8" w:tentative="0">
      <w:start w:val="0"/>
      <w:numFmt w:val="bullet"/>
      <w:lvlText w:val="•"/>
      <w:lvlJc w:val="left"/>
      <w:pPr>
        <w:ind w:left="7169" w:hanging="360"/>
      </w:pPr>
      <w:rPr>
        <w:rFonts w:hint="default"/>
        <w:lang w:val="en-US" w:eastAsia="en-US" w:bidi="ar-SA"/>
      </w:rPr>
    </w:lvl>
  </w:abstractNum>
  <w:abstractNum w:abstractNumId="7">
    <w:nsid w:val="25B654F3"/>
    <w:multiLevelType w:val="multilevel"/>
    <w:tmpl w:val="25B654F3"/>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8">
    <w:nsid w:val="2A8F537B"/>
    <w:multiLevelType w:val="multilevel"/>
    <w:tmpl w:val="2A8F537B"/>
    <w:lvl w:ilvl="0" w:tentative="0">
      <w:start w:val="7"/>
      <w:numFmt w:val="decimal"/>
      <w:lvlText w:val="%1"/>
      <w:lvlJc w:val="left"/>
      <w:pPr>
        <w:ind w:left="505" w:hanging="482"/>
        <w:jc w:val="left"/>
      </w:pPr>
      <w:rPr>
        <w:rFonts w:hint="default"/>
        <w:lang w:val="en-US" w:eastAsia="en-US" w:bidi="ar-SA"/>
      </w:rPr>
    </w:lvl>
    <w:lvl w:ilvl="1" w:tentative="0">
      <w:start w:val="1"/>
      <w:numFmt w:val="decimal"/>
      <w:lvlText w:val="%1.%2"/>
      <w:lvlJc w:val="left"/>
      <w:pPr>
        <w:ind w:left="505" w:hanging="482"/>
        <w:jc w:val="left"/>
      </w:pPr>
      <w:rPr>
        <w:rFonts w:hint="default" w:ascii="Calibri" w:hAnsi="Calibri" w:eastAsia="Calibri" w:cs="Calibri"/>
        <w:b/>
        <w:bCs/>
        <w:i w:val="0"/>
        <w:iCs w:val="0"/>
        <w:spacing w:val="-1"/>
        <w:w w:val="99"/>
        <w:sz w:val="32"/>
        <w:szCs w:val="32"/>
        <w:lang w:val="en-US" w:eastAsia="en-US" w:bidi="ar-SA"/>
      </w:rPr>
    </w:lvl>
    <w:lvl w:ilvl="2" w:tentative="0">
      <w:start w:val="0"/>
      <w:numFmt w:val="bullet"/>
      <w:lvlText w:val="•"/>
      <w:lvlJc w:val="left"/>
      <w:pPr>
        <w:ind w:left="2214" w:hanging="482"/>
      </w:pPr>
      <w:rPr>
        <w:rFonts w:hint="default"/>
        <w:lang w:val="en-US" w:eastAsia="en-US" w:bidi="ar-SA"/>
      </w:rPr>
    </w:lvl>
    <w:lvl w:ilvl="3" w:tentative="0">
      <w:start w:val="0"/>
      <w:numFmt w:val="bullet"/>
      <w:lvlText w:val="•"/>
      <w:lvlJc w:val="left"/>
      <w:pPr>
        <w:ind w:left="3071" w:hanging="482"/>
      </w:pPr>
      <w:rPr>
        <w:rFonts w:hint="default"/>
        <w:lang w:val="en-US" w:eastAsia="en-US" w:bidi="ar-SA"/>
      </w:rPr>
    </w:lvl>
    <w:lvl w:ilvl="4" w:tentative="0">
      <w:start w:val="0"/>
      <w:numFmt w:val="bullet"/>
      <w:lvlText w:val="•"/>
      <w:lvlJc w:val="left"/>
      <w:pPr>
        <w:ind w:left="3928" w:hanging="482"/>
      </w:pPr>
      <w:rPr>
        <w:rFonts w:hint="default"/>
        <w:lang w:val="en-US" w:eastAsia="en-US" w:bidi="ar-SA"/>
      </w:rPr>
    </w:lvl>
    <w:lvl w:ilvl="5" w:tentative="0">
      <w:start w:val="0"/>
      <w:numFmt w:val="bullet"/>
      <w:lvlText w:val="•"/>
      <w:lvlJc w:val="left"/>
      <w:pPr>
        <w:ind w:left="4786" w:hanging="482"/>
      </w:pPr>
      <w:rPr>
        <w:rFonts w:hint="default"/>
        <w:lang w:val="en-US" w:eastAsia="en-US" w:bidi="ar-SA"/>
      </w:rPr>
    </w:lvl>
    <w:lvl w:ilvl="6" w:tentative="0">
      <w:start w:val="0"/>
      <w:numFmt w:val="bullet"/>
      <w:lvlText w:val="•"/>
      <w:lvlJc w:val="left"/>
      <w:pPr>
        <w:ind w:left="5643" w:hanging="482"/>
      </w:pPr>
      <w:rPr>
        <w:rFonts w:hint="default"/>
        <w:lang w:val="en-US" w:eastAsia="en-US" w:bidi="ar-SA"/>
      </w:rPr>
    </w:lvl>
    <w:lvl w:ilvl="7" w:tentative="0">
      <w:start w:val="0"/>
      <w:numFmt w:val="bullet"/>
      <w:lvlText w:val="•"/>
      <w:lvlJc w:val="left"/>
      <w:pPr>
        <w:ind w:left="6500" w:hanging="482"/>
      </w:pPr>
      <w:rPr>
        <w:rFonts w:hint="default"/>
        <w:lang w:val="en-US" w:eastAsia="en-US" w:bidi="ar-SA"/>
      </w:rPr>
    </w:lvl>
    <w:lvl w:ilvl="8" w:tentative="0">
      <w:start w:val="0"/>
      <w:numFmt w:val="bullet"/>
      <w:lvlText w:val="•"/>
      <w:lvlJc w:val="left"/>
      <w:pPr>
        <w:ind w:left="7357" w:hanging="482"/>
      </w:pPr>
      <w:rPr>
        <w:rFonts w:hint="default"/>
        <w:lang w:val="en-US" w:eastAsia="en-US" w:bidi="ar-SA"/>
      </w:rPr>
    </w:lvl>
  </w:abstractNum>
  <w:abstractNum w:abstractNumId="9">
    <w:nsid w:val="59ADCABA"/>
    <w:multiLevelType w:val="multilevel"/>
    <w:tmpl w:val="59ADCABA"/>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0">
    <w:nsid w:val="5A241D34"/>
    <w:multiLevelType w:val="multilevel"/>
    <w:tmpl w:val="5A241D34"/>
    <w:lvl w:ilvl="0" w:tentative="0">
      <w:start w:val="1"/>
      <w:numFmt w:val="decimal"/>
      <w:lvlText w:val="%1."/>
      <w:lvlJc w:val="left"/>
      <w:pPr>
        <w:ind w:left="342" w:hanging="320"/>
        <w:jc w:val="left"/>
      </w:pPr>
      <w:rPr>
        <w:rFonts w:hint="default" w:ascii="Calibri" w:hAnsi="Calibri" w:eastAsia="Calibri" w:cs="Calibri"/>
        <w:b/>
        <w:bCs/>
        <w:i w:val="0"/>
        <w:iCs w:val="0"/>
        <w:spacing w:val="-1"/>
        <w:w w:val="99"/>
        <w:sz w:val="32"/>
        <w:szCs w:val="32"/>
        <w:lang w:val="en-US" w:eastAsia="en-US" w:bidi="ar-SA"/>
      </w:rPr>
    </w:lvl>
    <w:lvl w:ilvl="1"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1665" w:hanging="360"/>
      </w:pPr>
      <w:rPr>
        <w:rFonts w:hint="default"/>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11">
    <w:nsid w:val="72183CF9"/>
    <w:multiLevelType w:val="multilevel"/>
    <w:tmpl w:val="72183CF9"/>
    <w:lvl w:ilvl="0" w:tentative="0">
      <w:start w:val="5"/>
      <w:numFmt w:val="decimal"/>
      <w:lvlText w:val="%1"/>
      <w:lvlJc w:val="left"/>
      <w:pPr>
        <w:ind w:left="503" w:hanging="481"/>
        <w:jc w:val="left"/>
      </w:pPr>
      <w:rPr>
        <w:rFonts w:hint="default"/>
        <w:lang w:val="en-US" w:eastAsia="en-US" w:bidi="ar-SA"/>
      </w:rPr>
    </w:lvl>
    <w:lvl w:ilvl="1" w:tentative="0">
      <w:start w:val="1"/>
      <w:numFmt w:val="decimal"/>
      <w:lvlText w:val="%1.%2"/>
      <w:lvlJc w:val="left"/>
      <w:pPr>
        <w:ind w:left="503" w:hanging="481"/>
        <w:jc w:val="left"/>
      </w:pPr>
      <w:rPr>
        <w:rFonts w:hint="default" w:ascii="Calibri" w:hAnsi="Calibri" w:eastAsia="Calibri" w:cs="Calibri"/>
        <w:b/>
        <w:bCs/>
        <w:i w:val="0"/>
        <w:iCs w:val="0"/>
        <w:spacing w:val="-1"/>
        <w:w w:val="99"/>
        <w:sz w:val="32"/>
        <w:szCs w:val="32"/>
        <w:lang w:val="en-US" w:eastAsia="en-US" w:bidi="ar-SA"/>
      </w:rPr>
    </w:lvl>
    <w:lvl w:ilvl="2"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o"/>
      <w:lvlJc w:val="left"/>
      <w:pPr>
        <w:ind w:left="1463" w:hanging="360"/>
      </w:pPr>
      <w:rPr>
        <w:rFonts w:hint="default" w:ascii="Courier New" w:hAnsi="Courier New" w:eastAsia="Courier New" w:cs="Courier New"/>
        <w:b w:val="0"/>
        <w:bCs w:val="0"/>
        <w:i w:val="0"/>
        <w:iCs w:val="0"/>
        <w:spacing w:val="0"/>
        <w:w w:val="98"/>
        <w:sz w:val="20"/>
        <w:szCs w:val="20"/>
        <w:lang w:val="en-US" w:eastAsia="en-US" w:bidi="ar-SA"/>
      </w:rPr>
    </w:lvl>
    <w:lvl w:ilvl="4" w:tentative="0">
      <w:start w:val="0"/>
      <w:numFmt w:val="bullet"/>
      <w:lvlText w:val="•"/>
      <w:lvlJc w:val="left"/>
      <w:pPr>
        <w:ind w:left="3363" w:hanging="360"/>
      </w:pPr>
      <w:rPr>
        <w:rFonts w:hint="default"/>
        <w:lang w:val="en-US" w:eastAsia="en-US" w:bidi="ar-SA"/>
      </w:rPr>
    </w:lvl>
    <w:lvl w:ilvl="5" w:tentative="0">
      <w:start w:val="0"/>
      <w:numFmt w:val="bullet"/>
      <w:lvlText w:val="•"/>
      <w:lvlJc w:val="left"/>
      <w:pPr>
        <w:ind w:left="4314" w:hanging="360"/>
      </w:pPr>
      <w:rPr>
        <w:rFonts w:hint="default"/>
        <w:lang w:val="en-US" w:eastAsia="en-US" w:bidi="ar-SA"/>
      </w:rPr>
    </w:lvl>
    <w:lvl w:ilvl="6" w:tentative="0">
      <w:start w:val="0"/>
      <w:numFmt w:val="bullet"/>
      <w:lvlText w:val="•"/>
      <w:lvlJc w:val="left"/>
      <w:pPr>
        <w:ind w:left="5266" w:hanging="360"/>
      </w:pPr>
      <w:rPr>
        <w:rFonts w:hint="default"/>
        <w:lang w:val="en-US" w:eastAsia="en-US" w:bidi="ar-SA"/>
      </w:rPr>
    </w:lvl>
    <w:lvl w:ilvl="7" w:tentative="0">
      <w:start w:val="0"/>
      <w:numFmt w:val="bullet"/>
      <w:lvlText w:val="•"/>
      <w:lvlJc w:val="left"/>
      <w:pPr>
        <w:ind w:left="6217" w:hanging="360"/>
      </w:pPr>
      <w:rPr>
        <w:rFonts w:hint="default"/>
        <w:lang w:val="en-US" w:eastAsia="en-US" w:bidi="ar-SA"/>
      </w:rPr>
    </w:lvl>
    <w:lvl w:ilvl="8" w:tentative="0">
      <w:start w:val="0"/>
      <w:numFmt w:val="bullet"/>
      <w:lvlText w:val="•"/>
      <w:lvlJc w:val="left"/>
      <w:pPr>
        <w:ind w:left="7169" w:hanging="36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822435C"/>
    <w:rsid w:val="79693F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278"/>
      <w:jc w:val="center"/>
      <w:outlineLvl w:val="1"/>
    </w:pPr>
    <w:rPr>
      <w:rFonts w:ascii="Times New Roman" w:hAnsi="Times New Roman" w:eastAsia="Times New Roman" w:cs="Times New Roman"/>
      <w:b/>
      <w:bCs/>
      <w:sz w:val="56"/>
      <w:szCs w:val="56"/>
      <w:lang w:val="en-US" w:eastAsia="en-US" w:bidi="ar-SA"/>
    </w:rPr>
  </w:style>
  <w:style w:type="paragraph" w:styleId="3">
    <w:name w:val="heading 2"/>
    <w:basedOn w:val="1"/>
    <w:qFormat/>
    <w:uiPriority w:val="1"/>
    <w:pPr>
      <w:spacing w:before="280"/>
      <w:ind w:left="501" w:hanging="478"/>
      <w:outlineLvl w:val="2"/>
    </w:pPr>
    <w:rPr>
      <w:rFonts w:ascii="Calibri" w:hAnsi="Calibri" w:eastAsia="Calibri" w:cs="Calibri"/>
      <w:b/>
      <w:bCs/>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43"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ind w:left="5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TotalTime>16</TotalTime>
  <ScaleCrop>false</ScaleCrop>
  <LinksUpToDate>false</LinksUpToDate>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2025-05-30T05:11:00Z</dcterms:created>
  <dc:creator>RISHAV RAJ</dc:creator>
  <cp:lastModifiedBy>user</cp:lastModifiedBy>
  <dcterms:modified xsi:type="dcterms:W3CDTF">2025-05-30T15:09:39Z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LTSC</vt:lpwstr>
  </property>
  <property fmtid="{D5CDD505-2E9C-101B-9397-08002B2CF9AE}" pid="4" name="LastSaved">
    <vt:filetime>2025-05-30T00:00:00Z</vt:filetime>
  </property>
  <property fmtid="{D5CDD505-2E9C-101B-9397-08002B2CF9AE}" pid="5" name="Producer">
    <vt:lpwstr>Microsoft® Word LTSC</vt:lpwstr>
  </property>
  <property fmtid="{D5CDD505-2E9C-101B-9397-08002B2CF9AE}" pid="6" name="KSOProductBuildVer">
    <vt:lpwstr>2057-12.2.0.21183</vt:lpwstr>
  </property>
  <property fmtid="{D5CDD505-2E9C-101B-9397-08002B2CF9AE}" pid="7" name="ICV">
    <vt:lpwstr>132178F46B244E50BC0840E843F4BC62_13</vt:lpwstr>
  </property>
</Properties>
</file>